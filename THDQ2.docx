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39DEA" w14:textId="4D3BE6B5" w:rsidR="009A0BC7" w:rsidRPr="005F3E3C" w:rsidRDefault="009A0BC7">
      <w:pPr>
        <w:rPr>
          <w:rFonts w:ascii="Times New Roman" w:hAnsi="Times New Roman"/>
          <w:b/>
          <w:bCs/>
          <w:color w:val="FF0000"/>
          <w:sz w:val="32"/>
          <w:szCs w:val="32"/>
          <w:highlight w:val="white"/>
        </w:rPr>
      </w:pPr>
      <w:r w:rsidRPr="005F3E3C">
        <w:rPr>
          <w:rFonts w:ascii="Times New Roman" w:hAnsi="Times New Roman"/>
          <w:b/>
          <w:bCs/>
          <w:color w:val="FF0000"/>
          <w:sz w:val="32"/>
          <w:szCs w:val="32"/>
          <w:highlight w:val="white"/>
        </w:rPr>
        <w:t>Macro : Ctrl + Shift + X</w:t>
      </w:r>
    </w:p>
    <w:p w14:paraId="57280D8C" w14:textId="68B96F71" w:rsidR="009A0BC7" w:rsidRPr="005F3E3C" w:rsidRDefault="009A0BC7">
      <w:pPr>
        <w:rPr>
          <w:rFonts w:ascii="Times New Roman" w:hAnsi="Times New Roman"/>
          <w:b/>
          <w:bCs/>
          <w:color w:val="FF0000"/>
          <w:sz w:val="32"/>
          <w:szCs w:val="32"/>
          <w:highlight w:val="white"/>
        </w:rPr>
      </w:pPr>
      <w:r w:rsidRPr="005F3E3C">
        <w:rPr>
          <w:rFonts w:ascii="Times New Roman" w:hAnsi="Times New Roman"/>
          <w:b/>
          <w:bCs/>
          <w:color w:val="FF0000"/>
          <w:sz w:val="32"/>
          <w:szCs w:val="32"/>
          <w:highlight w:val="white"/>
        </w:rPr>
        <w:t>Bookmark A : đang làm</w:t>
      </w:r>
    </w:p>
    <w:p w14:paraId="6D4E2A62" w14:textId="11DFEEAA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1 ---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6ABCEC55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NGÔ TRỌNG HIẾN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"'i¡ếng hé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`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sÏÔtđJ đrtt©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CA DAO VIỆT NAM</w:t>
      </w:r>
      <w:r w:rsidRPr="005F3E3C">
        <w:rPr>
          <w:rFonts w:ascii="Times New Roman" w:hAnsi="Times New Roman"/>
          <w:sz w:val="24"/>
          <w:highlight w:val="white"/>
        </w:rPr>
        <w:br/>
        <w:t>HỌN LỌC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6CC36719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2 ---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1F570B57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TIẾNG HÁT ĐỒNG QUÊ *”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Ca Dao Việt Nam Chọn Lọc</w:t>
      </w:r>
      <w:r w:rsidRPr="005F3E3C">
        <w:rPr>
          <w:rFonts w:ascii="Times New Roman" w:hAnsi="Times New Roman"/>
          <w:sz w:val="24"/>
          <w:highlight w:val="white"/>
        </w:rPr>
        <w:br/>
        <w:t>Tù điển ca đao dân ca truyện Kiều</w:t>
      </w:r>
      <w:r w:rsidRPr="005F3E3C">
        <w:rPr>
          <w:rFonts w:ascii="Times New Roman" w:hAnsi="Times New Roman"/>
          <w:sz w:val="24"/>
          <w:highlight w:val="white"/>
        </w:rPr>
        <w:br/>
        <w:t>Chỉnh phụ cung oán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695AD9C0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3 ---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5D609016" w14:textId="77777777" w:rsidR="007E4976" w:rsidRPr="005F3E3C" w:rsidRDefault="007E4976">
      <w:pPr>
        <w:rPr>
          <w:highlight w:val="white"/>
        </w:rPr>
      </w:pPr>
    </w:p>
    <w:p w14:paraId="5C848710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4 ---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633E604E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NGÔ TRỌNG HIẾN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TIẾNG HÁT ĐỒNG QUÊ **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(Ca Dao Việt Nam Chọn Lọc)</w:t>
      </w:r>
      <w:r w:rsidRPr="005F3E3C">
        <w:rPr>
          <w:rFonts w:ascii="Times New Roman" w:hAnsi="Times New Roman"/>
          <w:sz w:val="24"/>
          <w:highlight w:val="white"/>
        </w:rPr>
        <w:br/>
        <w:t>Từ điển ca dao dân ca truyện Kiều</w:t>
      </w:r>
      <w:r w:rsidRPr="005F3E3C">
        <w:rPr>
          <w:rFonts w:ascii="Times New Roman" w:hAnsi="Times New Roman"/>
          <w:sz w:val="24"/>
          <w:highlight w:val="white"/>
        </w:rPr>
        <w:br/>
        <w:t>Chỉnh phụ cung oán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NHÀ XUẤT BẢN THÀNH PHỐ HỒ CHÍ MINH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6B0174F6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lastRenderedPageBreak/>
        <w:t>--- Trang 5 ---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31F0FF66" w14:textId="77777777" w:rsidR="007E4976" w:rsidRPr="005F3E3C" w:rsidRDefault="007E4976">
      <w:pPr>
        <w:rPr>
          <w:highlight w:val="white"/>
        </w:rPr>
      </w:pPr>
    </w:p>
    <w:p w14:paraId="0582B39D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6 ---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0231536C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LỜI MỞ ĐẦU ©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Xem trong các sách báo từ trước tới nay, nói về</w:t>
      </w:r>
      <w:r w:rsidRPr="005F3E3C">
        <w:rPr>
          <w:rFonts w:ascii="Times New Roman" w:hAnsi="Times New Roman"/>
          <w:sz w:val="24"/>
          <w:highlight w:val="white"/>
        </w:rPr>
        <w:br/>
        <w:t>Truyện Kiểu, tôi thấy hẩu hết các nhà học giả, nhà</w:t>
      </w:r>
      <w:r w:rsidRPr="005F3E3C">
        <w:rPr>
          <w:rFonts w:ascii="Times New Roman" w:hAnsi="Times New Roman"/>
          <w:sz w:val="24"/>
          <w:highlight w:val="white"/>
        </w:rPr>
        <w:br/>
        <w:t>văn, nhà báo đều nói : Truyện Kiểu có 3.254 câu. Tính</w:t>
      </w:r>
      <w:r w:rsidRPr="005F3E3C">
        <w:rPr>
          <w:rFonts w:ascii="Times New Roman" w:hAnsi="Times New Roman"/>
          <w:sz w:val="24"/>
          <w:highlight w:val="white"/>
        </w:rPr>
        <w:br/>
        <w:t>như thế là coi như mỗi dòng chứ là một câu. Tôi xin</w:t>
      </w:r>
      <w:r w:rsidRPr="005F3E3C">
        <w:rPr>
          <w:rFonts w:ascii="Times New Roman" w:hAnsi="Times New Roman"/>
          <w:sz w:val="24"/>
          <w:highlight w:val="white"/>
        </w:rPr>
        <w:br/>
        <w:t>được nói cho rõ thêm : trong 3.254 câu, có 1.627 câu</w:t>
      </w:r>
      <w:r w:rsidRPr="005F3E3C">
        <w:rPr>
          <w:rFonts w:ascii="Times New Roman" w:hAnsi="Times New Roman"/>
          <w:sz w:val="24"/>
          <w:highlight w:val="white"/>
        </w:rPr>
        <w:br/>
        <w:t>6 chữ và 1.627 câu 8 chữ. Và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Trăm năm trong cối người ta,</w:t>
      </w:r>
      <w:r w:rsidRPr="005F3E3C">
        <w:rPr>
          <w:rFonts w:ascii="Times New Roman" w:hAnsi="Times New Roman"/>
          <w:sz w:val="24"/>
          <w:highlight w:val="white"/>
        </w:rPr>
        <w:br/>
        <w:t>Chữ tài chữ mệnh khéo là ghét nhau.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phải được tính là hai câu.</w:t>
      </w:r>
      <w:r w:rsidRPr="005F3E3C">
        <w:rPr>
          <w:rFonts w:ascii="Times New Roman" w:hAnsi="Times New Roman"/>
          <w:sz w:val="24"/>
          <w:highlight w:val="white"/>
        </w:rPr>
        <w:br/>
        <w:t>Vậy tôi xín viết 2 dòng này :</w:t>
      </w:r>
      <w:r w:rsidRPr="005F3E3C">
        <w:rPr>
          <w:rFonts w:ascii="Times New Roman" w:hAnsi="Times New Roman"/>
          <w:sz w:val="24"/>
          <w:highlight w:val="white"/>
        </w:rPr>
        <w:br/>
        <w:t>Ta về ta tắm ao ta</w:t>
      </w:r>
      <w:r w:rsidRPr="005F3E3C">
        <w:rPr>
          <w:rFonts w:ascii="Times New Roman" w:hAnsi="Times New Roman"/>
          <w:sz w:val="24"/>
          <w:highlight w:val="white"/>
        </w:rPr>
        <w:br/>
        <w:t>Dù trong dà đục ao nhà vẫn hơn. (2</w:t>
      </w:r>
      <w:r w:rsidRPr="005F3E3C">
        <w:rPr>
          <w:rFonts w:ascii="Times New Roman" w:hAnsi="Times New Roman"/>
          <w:sz w:val="24"/>
          <w:highlight w:val="white"/>
        </w:rPr>
        <w:br/>
        <w:t>Nếu cũng tính theo như lối tính câu trong Truyện</w:t>
      </w:r>
      <w:r w:rsidRPr="005F3E3C">
        <w:rPr>
          <w:rFonts w:ascii="Times New Roman" w:hAnsi="Times New Roman"/>
          <w:sz w:val="24"/>
          <w:highlight w:val="white"/>
        </w:rPr>
        <w:br/>
        <w:t>Kiểu ở trên, thì ta phẩi nói : đó là 2 câu ca đao.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(*) Lời mở đẩu phẩn này đã ¡in vào Tiếng Hát Đổng Quê Tập I.</w:t>
      </w:r>
      <w:r w:rsidRPr="005F3E3C">
        <w:rPr>
          <w:rFonts w:ascii="Times New Roman" w:hAnsi="Times New Roman"/>
          <w:sz w:val="24"/>
          <w:highlight w:val="white"/>
        </w:rPr>
        <w:br/>
        <w:t>Nay xin in lại để chỉ dấn cách sử dụng cho Tập II.</w:t>
      </w:r>
      <w:r w:rsidRPr="005F3E3C">
        <w:rPr>
          <w:rFonts w:ascii="Times New Roman" w:hAnsi="Times New Roman"/>
          <w:sz w:val="24"/>
          <w:highlight w:val="white"/>
        </w:rPr>
        <w:br/>
        <w:t>(2 Có người đọc là.. ao nhà đã quen.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395A115B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7 ---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4F588F99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Nhưng theo tôi nghĩ : đó chỉ là một câu ca dao mà</w:t>
      </w:r>
      <w:r w:rsidRPr="005F3E3C">
        <w:rPr>
          <w:rFonts w:ascii="Times New Roman" w:hAnsi="Times New Roman"/>
          <w:sz w:val="24"/>
          <w:highlight w:val="white"/>
        </w:rPr>
        <w:br/>
        <w:t>thôi.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Trong bài thứ 66 : Giao duyên - Nguyễn Du hát</w:t>
      </w:r>
      <w:r w:rsidRPr="005F3E3C">
        <w:rPr>
          <w:rFonts w:ascii="Times New Roman" w:hAnsi="Times New Roman"/>
          <w:sz w:val="24"/>
          <w:highlight w:val="white"/>
        </w:rPr>
        <w:br/>
        <w:t>ví với nàng Ca Dao - trước khi hát, đôi bên đã giao</w:t>
      </w:r>
      <w:r w:rsidRPr="005F3E3C">
        <w:rPr>
          <w:rFonts w:ascii="Times New Roman" w:hAnsi="Times New Roman"/>
          <w:sz w:val="24"/>
          <w:highlight w:val="white"/>
        </w:rPr>
        <w:br/>
        <w:t>ước là mỗi người hát một câu, mà khi người kia đứt</w:t>
      </w:r>
      <w:r w:rsidRPr="005F3E3C">
        <w:rPr>
          <w:rFonts w:ascii="Times New Roman" w:hAnsi="Times New Roman"/>
          <w:sz w:val="24"/>
          <w:highlight w:val="white"/>
        </w:rPr>
        <w:br/>
        <w:t>tiếng hát thì người này phải hát tiếp theo vẩn ngay</w:t>
      </w:r>
      <w:r w:rsidRPr="005F3E3C">
        <w:rPr>
          <w:rFonts w:ascii="Times New Roman" w:hAnsi="Times New Roman"/>
          <w:sz w:val="24"/>
          <w:highlight w:val="white"/>
        </w:rPr>
        <w:br/>
        <w:t>chứ không được trù trừ nghĩ ngợi. Ai hát sai vấn, lạc</w:t>
      </w:r>
      <w:r w:rsidRPr="005F3E3C">
        <w:rPr>
          <w:rFonts w:ascii="Times New Roman" w:hAnsi="Times New Roman"/>
          <w:sz w:val="24"/>
          <w:highlight w:val="white"/>
        </w:rPr>
        <w:br/>
        <w:t>ý là coi như thua cuộc, phải bỏ tiển mua cau. Vì thế</w:t>
      </w:r>
      <w:r w:rsidRPr="005F3E3C">
        <w:rPr>
          <w:rFonts w:ascii="Times New Roman" w:hAnsi="Times New Roman"/>
          <w:sz w:val="24"/>
          <w:highlight w:val="white"/>
        </w:rPr>
        <w:br/>
        <w:t>nên khi cô Ca Dao vừa hát dứt câu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Tay tiên rót chén rượu đào,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lastRenderedPageBreak/>
        <w:t>Đổ đi thì tiếc, uống vào thì say.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thì thi hào Nguyễn Du hát tiếp ngay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Bấy lâu mới được một ngày,</w:t>
      </w:r>
      <w:r w:rsidRPr="005F3E3C">
        <w:rPr>
          <w:rFonts w:ascii="Times New Roman" w:hAnsi="Times New Roman"/>
          <w:sz w:val="24"/>
          <w:highlight w:val="white"/>
        </w:rPr>
        <w:br/>
        <w:t>Dừng chân gạn chút niên tây gọi là.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Vậy 2 dòng lục bát trong Truyện Kiểu mà Nguyễn</w:t>
      </w:r>
      <w:r w:rsidRPr="005F3E3C">
        <w:rPr>
          <w:rFonts w:ascii="Times New Roman" w:hAnsi="Times New Roman"/>
          <w:sz w:val="24"/>
          <w:highlight w:val="white"/>
        </w:rPr>
        <w:br/>
        <w:t>Du đọc tiếp đó chỉ được coi là 1 câu như 1 câu ca</w:t>
      </w:r>
      <w:r w:rsidRPr="005F3E3C">
        <w:rPr>
          <w:rFonts w:ascii="Times New Roman" w:hAnsi="Times New Roman"/>
          <w:sz w:val="24"/>
          <w:highlight w:val="white"/>
        </w:rPr>
        <w:br/>
        <w:t>đao ở trên đó thôi.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Tôi thiết nghĩ : đã gọi là thơ lục bát thì ít ra</w:t>
      </w:r>
      <w:r w:rsidRPr="005F3E3C">
        <w:rPr>
          <w:rFonts w:ascii="Times New Roman" w:hAnsi="Times New Roman"/>
          <w:sz w:val="24"/>
          <w:highlight w:val="white"/>
        </w:rPr>
        <w:br/>
        <w:t>phải có đủ 1 đòng 6 chứ đi liến với 1 dòng 8 chữ</w:t>
      </w:r>
      <w:r w:rsidRPr="005F3E3C">
        <w:rPr>
          <w:rFonts w:ascii="Times New Roman" w:hAnsi="Times New Roman"/>
          <w:sz w:val="24"/>
          <w:highlight w:val="white"/>
        </w:rPr>
        <w:br/>
        <w:t>mới được gọi là 1 câu, chứ không lẽ mới chỉ có 6</w:t>
      </w:r>
      <w:r w:rsidRPr="005F3E3C">
        <w:rPr>
          <w:rFonts w:ascii="Times New Roman" w:hAnsi="Times New Roman"/>
          <w:sz w:val="24"/>
          <w:highlight w:val="white"/>
        </w:rPr>
        <w:br/>
        <w:t>chữ đầu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Trăm năm (trong cối người t4,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mà đã có thể coi là 1 câu thơ lục bát được. Cũng</w:t>
      </w:r>
      <w:r w:rsidRPr="005F3E3C">
        <w:rPr>
          <w:rFonts w:ascii="Times New Roman" w:hAnsi="Times New Roman"/>
          <w:sz w:val="24"/>
          <w:highlight w:val="white"/>
        </w:rPr>
        <w:br/>
        <w:t>như đã gọi là thơ song thất lục bát thì phải có đủ 2</w:t>
      </w:r>
      <w:r w:rsidRPr="005F3E3C">
        <w:rPr>
          <w:rFonts w:ascii="Times New Roman" w:hAnsi="Times New Roman"/>
          <w:sz w:val="24"/>
          <w:highlight w:val="white"/>
        </w:rPr>
        <w:br/>
        <w:t>đòng 7 chứ, 1 dòng 6 chứ, 1 dòng 8 chữ đi liền nhau</w:t>
      </w:r>
      <w:r w:rsidRPr="005F3E3C">
        <w:rPr>
          <w:rFonts w:ascii="Times New Roman" w:hAnsi="Times New Roman"/>
          <w:sz w:val="24"/>
          <w:highlight w:val="white"/>
        </w:rPr>
        <w:br/>
        <w:t>mới gọi là 1 câu. Ví dụ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Kìa điểu thí là loài vạn vật,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Dâu vô trí cúng bắt đèo bòng.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1389D2A0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8 ---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29620923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Có âm dương có vợ chổng</w:t>
      </w:r>
      <w:r w:rsidRPr="005F3E3C">
        <w:rPr>
          <w:rFonts w:ascii="Times New Roman" w:hAnsi="Times New Roman"/>
          <w:sz w:val="24"/>
          <w:highlight w:val="white"/>
        </w:rPr>
        <w:br/>
        <w:t>Dâu từ thiên địa cứng vòng phu thể.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Ta phải đọc liển ngay cả bốn dòng đó mới gọi là</w:t>
      </w:r>
      <w:r w:rsidRPr="005F3E3C">
        <w:rPr>
          <w:rFonts w:ascii="Times New Roman" w:hAnsi="Times New Roman"/>
          <w:sz w:val="24"/>
          <w:highlight w:val="white"/>
        </w:rPr>
        <w:br/>
        <w:t>1 câu thơ song thất lục bát, chứ không lẽ lại bảo đó</w:t>
      </w:r>
      <w:r w:rsidRPr="005F3E3C">
        <w:rPr>
          <w:rFonts w:ascii="Times New Roman" w:hAnsi="Times New Roman"/>
          <w:sz w:val="24"/>
          <w:highlight w:val="white"/>
        </w:rPr>
        <w:br/>
        <w:t>là 4 câu song thất lục bát hay sao ?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Trong tập Tiếng Hát Đồng Quê này, tất cả mọi</w:t>
      </w:r>
      <w:r w:rsidRPr="005F3E3C">
        <w:rPr>
          <w:rFonts w:ascii="Times New Roman" w:hAnsi="Times New Roman"/>
          <w:sz w:val="24"/>
          <w:highlight w:val="white"/>
        </w:rPr>
        <w:br/>
        <w:t>bài thơ, bài hát đểu ghép bằng toàn những câu ca dao</w:t>
      </w:r>
      <w:r w:rsidRPr="005F3E3C">
        <w:rPr>
          <w:rFonts w:ascii="Times New Roman" w:hAnsi="Times New Roman"/>
          <w:sz w:val="24"/>
          <w:highlight w:val="white"/>
        </w:rPr>
        <w:br/>
        <w:t>hoặc những đoạn đân ca. Tôi cũng có lựa chọn một</w:t>
      </w:r>
      <w:r w:rsidRPr="005F3E3C">
        <w:rPr>
          <w:rFonts w:ascii="Times New Roman" w:hAnsi="Times New Roman"/>
          <w:sz w:val="24"/>
          <w:highlight w:val="white"/>
        </w:rPr>
        <w:br/>
        <w:t>số những câu Kiểu tả tình, tả cảnh để ghép thêm vào</w:t>
      </w:r>
      <w:r w:rsidRPr="005F3E3C">
        <w:rPr>
          <w:rFonts w:ascii="Times New Roman" w:hAnsi="Times New Roman"/>
          <w:sz w:val="24"/>
          <w:highlight w:val="white"/>
        </w:rPr>
        <w:br/>
        <w:t>trong mấy bài đặc biệt như bài Nguyễn Du hát ví với</w:t>
      </w:r>
      <w:r w:rsidRPr="005F3E3C">
        <w:rPr>
          <w:rFonts w:ascii="Times New Roman" w:hAnsi="Times New Roman"/>
          <w:sz w:val="24"/>
          <w:highlight w:val="white"/>
        </w:rPr>
        <w:br/>
        <w:t>nàng Ca Dao chẳng hạn. Vậy muốn để các bạn dễ</w:t>
      </w:r>
      <w:r w:rsidRPr="005F3E3C">
        <w:rPr>
          <w:rFonts w:ascii="Times New Roman" w:hAnsi="Times New Roman"/>
          <w:sz w:val="24"/>
          <w:highlight w:val="white"/>
        </w:rPr>
        <w:br/>
        <w:t>nhận xét, thì, vể phẩn ca dao, nếu câu nào chỉ có 2</w:t>
      </w:r>
      <w:r w:rsidRPr="005F3E3C">
        <w:rPr>
          <w:rFonts w:ascii="Times New Roman" w:hAnsi="Times New Roman"/>
          <w:sz w:val="24"/>
          <w:highlight w:val="white"/>
        </w:rPr>
        <w:br/>
        <w:t>dòng (1 lục, 1 bát) xin coi đó là 1 câu ca dao. Câu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lastRenderedPageBreak/>
        <w:t>nào đài tới 4, 6, 8, 10 dòng xin cứ gọi gổm đó là 1</w:t>
      </w:r>
      <w:r w:rsidRPr="005F3E3C">
        <w:rPr>
          <w:rFonts w:ascii="Times New Roman" w:hAnsi="Times New Roman"/>
          <w:sz w:val="24"/>
          <w:highlight w:val="white"/>
        </w:rPr>
        <w:br/>
        <w:t>đoạn dân ca cho tiện. Còn những câu Kiểu thì cứ 1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`đòng trên 6 chứ phải đi liển với dòng đưới 8 chứ mới</w:t>
      </w:r>
      <w:r w:rsidRPr="005F3E3C">
        <w:rPr>
          <w:rFonts w:ascii="Times New Roman" w:hAnsi="Times New Roman"/>
          <w:sz w:val="24"/>
          <w:highlight w:val="white"/>
        </w:rPr>
        <w:br/>
        <w:t>gọi là 1 câu thơ Kiểu.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Tôi trình bày như thế chỉ cốt để giản dị hóa việc</w:t>
      </w:r>
      <w:r w:rsidRPr="005F3E3C">
        <w:rPr>
          <w:rFonts w:ascii="Times New Roman" w:hAnsi="Times New Roman"/>
          <w:sz w:val="24"/>
          <w:highlight w:val="white"/>
        </w:rPr>
        <w:br/>
        <w:t>gọi tên và tính câu trong phẩn Phụ Lục này thôi. Thực</w:t>
      </w:r>
      <w:r w:rsidRPr="005F3E3C">
        <w:rPr>
          <w:rFonts w:ascii="Times New Roman" w:hAnsi="Times New Roman"/>
          <w:sz w:val="24"/>
          <w:highlight w:val="white"/>
        </w:rPr>
        <w:br/>
        <w:t>tâm, quả không có ý đám xoi mói, hỗn xược với các</w:t>
      </w:r>
      <w:r w:rsidRPr="005F3E3C">
        <w:rPr>
          <w:rFonts w:ascii="Times New Roman" w:hAnsi="Times New Roman"/>
          <w:sz w:val="24"/>
          <w:highlight w:val="white"/>
        </w:rPr>
        <w:br/>
        <w:t>vị đàn anh mà cho rằng : nói Truyện Kiểu dài 3.254</w:t>
      </w:r>
      <w:r w:rsidRPr="005F3E3C">
        <w:rPr>
          <w:rFonts w:ascii="Times New Roman" w:hAnsi="Times New Roman"/>
          <w:sz w:val="24"/>
          <w:highlight w:val="white"/>
        </w:rPr>
        <w:br/>
        <w:t>câu là không đúng.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Trong bài Mấy Lời Nói Đầu viết ở Tiếng Hát Đồng</w:t>
      </w:r>
      <w:r w:rsidRPr="005F3E3C">
        <w:rPr>
          <w:rFonts w:ascii="Times New Roman" w:hAnsi="Times New Roman"/>
          <w:sz w:val="24"/>
          <w:highlight w:val="white"/>
        </w:rPr>
        <w:br/>
        <w:t>Quê tập I, tôi đã thực thà nói : để giết thì giờ, và</w:t>
      </w:r>
      <w:r w:rsidRPr="005F3E3C">
        <w:rPr>
          <w:rFonts w:ascii="Times New Roman" w:hAnsi="Times New Roman"/>
          <w:sz w:val="24"/>
          <w:highlight w:val="white"/>
        </w:rPr>
        <w:br/>
        <w:t>cũng để quên lãng đi nhứng cơn đau lúc tuổi già, nên</w:t>
      </w:r>
      <w:r w:rsidRPr="005F3E3C">
        <w:rPr>
          <w:rFonts w:ascii="Times New Roman" w:hAnsi="Times New Roman"/>
          <w:sz w:val="24"/>
          <w:highlight w:val="white"/>
        </w:rPr>
        <w:br/>
        <w:t>tôi mới nghĩ soạn cuốn Tiếng Hát Đồng Quê này bằng</w:t>
      </w:r>
      <w:r w:rsidRPr="005F3E3C">
        <w:rPr>
          <w:rFonts w:ascii="Times New Roman" w:hAnsi="Times New Roman"/>
          <w:sz w:val="24"/>
          <w:highlight w:val="white"/>
        </w:rPr>
        <w:br/>
        <w:t>cách là lôi tất cả những sách, báo nói vể ca dao ra</w:t>
      </w:r>
      <w:r w:rsidRPr="005F3E3C">
        <w:rPr>
          <w:rFonts w:ascii="Times New Roman" w:hAnsi="Times New Roman"/>
          <w:sz w:val="24"/>
          <w:highlight w:val="white"/>
        </w:rPr>
        <w:br/>
        <w:t>nằm xem lại, rổi lựa chọn những câu nào thông dụng,</w:t>
      </w:r>
      <w:r w:rsidRPr="005F3E3C">
        <w:rPr>
          <w:rFonts w:ascii="Times New Roman" w:hAnsi="Times New Roman"/>
          <w:sz w:val="24"/>
          <w:highlight w:val="white"/>
        </w:rPr>
        <w:br/>
        <w:t>được nhiểu người biết đến nhất thì thu lượm ra. Đôi</w:t>
      </w:r>
      <w:r w:rsidRPr="005F3E3C">
        <w:rPr>
          <w:rFonts w:ascii="Times New Roman" w:hAnsi="Times New Roman"/>
          <w:sz w:val="24"/>
          <w:highlight w:val="white"/>
        </w:rPr>
        <w:br/>
        <w:t>khi tôi phải cố moi óc tìm nhớ lại những câu mà sách</w:t>
      </w:r>
      <w:r w:rsidRPr="005F3E3C">
        <w:rPr>
          <w:rFonts w:ascii="Times New Roman" w:hAnsi="Times New Roman"/>
          <w:sz w:val="24"/>
          <w:highlight w:val="white"/>
        </w:rPr>
        <w:br/>
        <w:t>báo không ghi chép. Tỉ như mấy câu :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3105425B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9 ---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31CF7134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 Bị rách nhưng lại có vàng,</w:t>
      </w:r>
      <w:r w:rsidRPr="005F3E3C">
        <w:rPr>
          <w:rFonts w:ascii="Times New Roman" w:hAnsi="Times New Roman"/>
          <w:sz w:val="24"/>
          <w:highlight w:val="white"/>
        </w:rPr>
        <w:br/>
        <w:t>Tuy rằng miếu đổ, thành hoàng còn thiêng.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- Ăn chanh mới biết chanh chua,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Có đi đến chùa mới biết chùa vui.</w:t>
      </w:r>
      <w:r w:rsidRPr="005F3E3C">
        <w:rPr>
          <w:rFonts w:ascii="Times New Roman" w:hAnsi="Times New Roman"/>
          <w:sz w:val="24"/>
          <w:highlight w:val="white"/>
        </w:rPr>
        <w:br/>
        <w:t>Ở lâu mới biết lòng người,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Nếm lâu mới biết mùi đời là cay.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- Yêu anh hay chẳng yêu anh,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Bát cơm em trót chan canh mất rồi,</w:t>
      </w:r>
      <w:r w:rsidRPr="005F3E3C">
        <w:rPr>
          <w:rFonts w:ascii="Times New Roman" w:hAnsi="Times New Roman"/>
          <w:sz w:val="24"/>
          <w:highlight w:val="white"/>
        </w:rPr>
        <w:br/>
        <w:t>Nuối vào đắng lắm anh ơi,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Nhả ra thì ngại lội trời di mang ?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- Chổng yêu cái tóc nên dài,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Cái duyên nên đẹp, cái tài nên khôn.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lastRenderedPageBreak/>
        <w:t>Chồng ghét cái tóc nên cùn,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Cái duyên nên cộc, cái "ùn" nên khai !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Đó là những câu hay, được nhiều người biết, mà</w:t>
      </w:r>
      <w:r w:rsidRPr="005F3E3C">
        <w:rPr>
          <w:rFonts w:ascii="Times New Roman" w:hAnsi="Times New Roman"/>
          <w:sz w:val="24"/>
          <w:highlight w:val="white"/>
        </w:rPr>
        <w:br/>
        <w:t>những sách nói về ca dao không có cuốn nào thấy ghi</w:t>
      </w:r>
      <w:r w:rsidRPr="005F3E3C">
        <w:rPr>
          <w:rFonts w:ascii="Times New Roman" w:hAnsi="Times New Roman"/>
          <w:sz w:val="24"/>
          <w:highlight w:val="white"/>
        </w:rPr>
        <w:br/>
        <w:t>chép.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Lựa chọn được câu nào, tôi lại nhờ một ông bạn</w:t>
      </w:r>
      <w:r w:rsidRPr="005F3E3C">
        <w:rPr>
          <w:rFonts w:ascii="Times New Roman" w:hAnsi="Times New Roman"/>
          <w:sz w:val="24"/>
          <w:highlight w:val="white"/>
        </w:rPr>
        <w:br/>
        <w:t>viết dùm vào 1 cái băng giấy nhỏ, rổi tôi bày lên mấy</w:t>
      </w:r>
      <w:r w:rsidRPr="005F3E3C">
        <w:rPr>
          <w:rFonts w:ascii="Times New Roman" w:hAnsi="Times New Roman"/>
          <w:sz w:val="24"/>
          <w:highlight w:val="white"/>
        </w:rPr>
        <w:br/>
        <w:t>mặt bàn kê ngay chung quanh giường lôi nằm. Tôi bày</w:t>
      </w:r>
      <w:r w:rsidRPr="005F3E3C">
        <w:rPr>
          <w:rFonts w:ascii="Times New Roman" w:hAnsi="Times New Roman"/>
          <w:sz w:val="24"/>
          <w:highlight w:val="white"/>
        </w:rPr>
        <w:br/>
        <w:t>la liệt luôn cả trên giường nằm của tôi nữa. Xong, tôi</w:t>
      </w:r>
      <w:r w:rsidRPr="005F3E3C">
        <w:rPr>
          <w:rFonts w:ascii="Times New Roman" w:hAnsi="Times New Roman"/>
          <w:sz w:val="24"/>
          <w:highlight w:val="white"/>
        </w:rPr>
        <w:br/>
        <w:t>mới ngổi lựa chọn để ghép những cái băng ca đao đó</w:t>
      </w:r>
      <w:r w:rsidRPr="005F3E3C">
        <w:rPr>
          <w:rFonts w:ascii="Times New Roman" w:hAnsi="Times New Roman"/>
          <w:sz w:val="24"/>
          <w:highlight w:val="white"/>
        </w:rPr>
        <w:br/>
        <w:t>lại, cho câu nọ ăn vẩn với câu kia, biến các câu đó</w:t>
      </w:r>
      <w:r w:rsidRPr="005F3E3C">
        <w:rPr>
          <w:rFonts w:ascii="Times New Roman" w:hAnsi="Times New Roman"/>
          <w:sz w:val="24"/>
          <w:highlight w:val="white"/>
        </w:rPr>
        <w:br/>
        <w:t>thành ra những bài thơ, bài hát. Cứ ghép được xong</w:t>
      </w:r>
      <w:r w:rsidRPr="005F3E3C">
        <w:rPr>
          <w:rFonts w:ascii="Times New Roman" w:hAnsi="Times New Roman"/>
          <w:sz w:val="24"/>
          <w:highlight w:val="white"/>
        </w:rPr>
        <w:br/>
        <w:t>bài nào là tôi lại nhờ đánh máy luôn bài đó. Khi làm</w:t>
      </w:r>
      <w:r w:rsidRPr="005F3E3C">
        <w:rPr>
          <w:rFonts w:ascii="Times New Roman" w:hAnsi="Times New Roman"/>
          <w:sz w:val="24"/>
          <w:highlight w:val="white"/>
        </w:rPr>
        <w:br/>
        <w:t>xong 1, 2 bài, thấy số tài liệu vơi dần, tôi lại lựa tìm</w:t>
      </w:r>
      <w:r w:rsidRPr="005F3E3C">
        <w:rPr>
          <w:rFonts w:ascii="Times New Roman" w:hAnsi="Times New Roman"/>
          <w:sz w:val="24"/>
          <w:highlight w:val="white"/>
        </w:rPr>
        <w:br/>
        <w:t>thêm những câu khác, lại cho viết vào những cái băng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8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7E36B10D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10 ---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133345C6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giấy để bày tiếp thêm vào cho có thêm tài liệu mà</w:t>
      </w:r>
      <w:r w:rsidRPr="005F3E3C">
        <w:rPr>
          <w:rFonts w:ascii="Times New Roman" w:hAnsi="Times New Roman"/>
          <w:sz w:val="24"/>
          <w:highlight w:val="white"/>
        </w:rPr>
        <w:br/>
        <w:t>làm những bài sau.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Tôi cặm cụi lựz câu, ghép vấn như thế liển trong</w:t>
      </w:r>
      <w:r w:rsidRPr="005F3E3C">
        <w:rPr>
          <w:rFonts w:ascii="Times New Roman" w:hAnsi="Times New Roman"/>
          <w:sz w:val="24"/>
          <w:highlight w:val="white"/>
        </w:rPr>
        <w:br/>
        <w:t>mấy tháng tới làm được 99 bài ở tập I. Tính ra, tôi</w:t>
      </w:r>
      <w:r w:rsidRPr="005F3E3C">
        <w:rPr>
          <w:rFonts w:ascii="Times New Roman" w:hAnsi="Times New Roman"/>
          <w:sz w:val="24"/>
          <w:highlight w:val="white"/>
        </w:rPr>
        <w:br/>
        <w:t>đã lựa chọn và đem ghép vẩn được vào khoảng trên</w:t>
      </w:r>
      <w:r w:rsidRPr="005F3E3C">
        <w:rPr>
          <w:rFonts w:ascii="Times New Roman" w:hAnsi="Times New Roman"/>
          <w:sz w:val="24"/>
          <w:highlight w:val="white"/>
        </w:rPr>
        <w:br/>
        <w:t>2 ngàn câu ca đao và dân ca khác nhau.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Nay, với số trên 2 ngàn cái băng ca dao mà tôi</w:t>
      </w:r>
      <w:r w:rsidRPr="005F3E3C">
        <w:rPr>
          <w:rFonts w:ascii="Times New Roman" w:hAnsi="Times New Roman"/>
          <w:sz w:val="24"/>
          <w:highlight w:val="white"/>
        </w:rPr>
        <w:br/>
        <w:t>đã dùng để làm 99 bài thơ, bài hát đó, lại một lần</w:t>
      </w:r>
      <w:r w:rsidRPr="005F3E3C">
        <w:rPr>
          <w:rFonts w:ascii="Times New Roman" w:hAnsi="Times New Roman"/>
          <w:sz w:val="24"/>
          <w:highlight w:val="white"/>
        </w:rPr>
        <w:br/>
        <w:t>nữa, tôi lẫy tất cả ra để làm phẩn Phụ Lục này. @)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Đọc tới đây, hẳn các bạn phải thẩm hỏi : Những</w:t>
      </w:r>
      <w:r w:rsidRPr="005F3E3C">
        <w:rPr>
          <w:rFonts w:ascii="Times New Roman" w:hAnsi="Times New Roman"/>
          <w:sz w:val="24"/>
          <w:highlight w:val="white"/>
        </w:rPr>
        <w:br/>
        <w:t>câu ca dao đã làm rổi, còn viết lại làm chỉ cho tốn</w:t>
      </w:r>
      <w:r w:rsidRPr="005F3E3C">
        <w:rPr>
          <w:rFonts w:ascii="Times New Roman" w:hAnsi="Times New Roman"/>
          <w:sz w:val="24"/>
          <w:highlight w:val="white"/>
        </w:rPr>
        <w:br/>
        <w:t>giấy và làm cho độc giả mất thêm thì giờ xem lại !</w:t>
      </w:r>
      <w:r w:rsidRPr="005F3E3C">
        <w:rPr>
          <w:rFonts w:ascii="Times New Roman" w:hAnsi="Times New Roman"/>
          <w:sz w:val="24"/>
          <w:highlight w:val="white"/>
        </w:rPr>
        <w:br/>
        <w:t>Xin thưa : phẩn Phụ Lục này mới chính là món quà</w:t>
      </w:r>
      <w:r w:rsidRPr="005F3E3C">
        <w:rPr>
          <w:rFonts w:ascii="Times New Roman" w:hAnsi="Times New Roman"/>
          <w:sz w:val="24"/>
          <w:highlight w:val="white"/>
        </w:rPr>
        <w:br/>
        <w:t>quý giá mà tôi muốn được kính tặng các bạn.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Trong cuốn Tục ngữ Phong dao của cụ Ôn Như</w:t>
      </w:r>
      <w:r w:rsidRPr="005F3E3C">
        <w:rPr>
          <w:rFonts w:ascii="Times New Roman" w:hAnsi="Times New Roman"/>
          <w:sz w:val="24"/>
          <w:highlight w:val="white"/>
        </w:rPr>
        <w:br/>
        <w:t>Nguyễn Văn Ngọc, soạn giả đã thu góp tất cả các câu</w:t>
      </w:r>
      <w:r w:rsidRPr="005F3E3C">
        <w:rPr>
          <w:rFonts w:ascii="Times New Roman" w:hAnsi="Times New Roman"/>
          <w:sz w:val="24"/>
          <w:highlight w:val="white"/>
        </w:rPr>
        <w:br/>
        <w:t>tục ngữ, ca đao, dân ca mà soạn giả có thể thu lượm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lastRenderedPageBreak/>
        <w:t>được, rồi cứ thế cho sắp liền cả lại, câu ngắn sắp lên</w:t>
      </w:r>
      <w:r w:rsidRPr="005F3E3C">
        <w:rPr>
          <w:rFonts w:ascii="Times New Roman" w:hAnsi="Times New Roman"/>
          <w:sz w:val="24"/>
          <w:highlight w:val="white"/>
        </w:rPr>
        <w:br/>
        <w:t>trên, câu đài sắp xuống dưới, và sắp thứ tự theo vẩn</w:t>
      </w:r>
      <w:r w:rsidRPr="005F3E3C">
        <w:rPr>
          <w:rFonts w:ascii="Times New Roman" w:hAnsi="Times New Roman"/>
          <w:sz w:val="24"/>
          <w:highlight w:val="white"/>
        </w:rPr>
        <w:br/>
        <w:t>A BC theo chữ ở đầu câu.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Ở cuốn này, tôi chỉ thu lượm riêng có phẩn ca</w:t>
      </w:r>
      <w:r w:rsidRPr="005F3E3C">
        <w:rPr>
          <w:rFonts w:ascii="Times New Roman" w:hAnsi="Times New Roman"/>
          <w:sz w:val="24"/>
          <w:highlight w:val="white"/>
        </w:rPr>
        <w:br/>
        <w:t>dao và đân ca để làm những bài thơ, bài hát, và cũng</w:t>
      </w:r>
      <w:r w:rsidRPr="005F3E3C">
        <w:rPr>
          <w:rFonts w:ascii="Times New Roman" w:hAnsi="Times New Roman"/>
          <w:sz w:val="24"/>
          <w:highlight w:val="white"/>
        </w:rPr>
        <w:br/>
        <w:t>chỉ thu lượm những câu nào được thông dụng mà thôi.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Ở phẩn Phụ Lục, tôi sắp lại tất cả những câu đó,</w:t>
      </w:r>
      <w:r w:rsidRPr="005F3E3C">
        <w:rPr>
          <w:rFonts w:ascii="Times New Roman" w:hAnsi="Times New Roman"/>
          <w:sz w:val="24"/>
          <w:highlight w:val="white"/>
        </w:rPr>
        <w:br/>
        <w:t>nhưng không sắp thứ tự theo vấn A B C tính theo</w:t>
      </w:r>
      <w:r w:rsidRPr="005F3E3C">
        <w:rPr>
          <w:rFonts w:ascii="Times New Roman" w:hAnsi="Times New Roman"/>
          <w:sz w:val="24"/>
          <w:highlight w:val="white"/>
        </w:rPr>
        <w:br/>
        <w:t>chữ ở đầu câu như cụ Ôn Như đã làm, mà trái lại,</w:t>
      </w:r>
      <w:r w:rsidRPr="005F3E3C">
        <w:rPr>
          <w:rFonts w:ascii="Times New Roman" w:hAnsi="Times New Roman"/>
          <w:sz w:val="24"/>
          <w:highlight w:val="white"/>
        </w:rPr>
        <w:br/>
        <w:t>tôi sắp theo vần thơ ở chứ cuối.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(1) Tôi cũng đặt tên cho phẩn Phụ lục này là : Từ điển vể Ca</w:t>
      </w:r>
      <w:r w:rsidRPr="005F3E3C">
        <w:rPr>
          <w:rFonts w:ascii="Times New Roman" w:hAnsi="Times New Roman"/>
          <w:sz w:val="24"/>
          <w:highlight w:val="white"/>
        </w:rPr>
        <w:br/>
        <w:t>đao, Truyện Kiểu, Cung oán, Chinh phụ sắp theo vẩn thơ.</w:t>
      </w:r>
      <w:r w:rsidRPr="005F3E3C">
        <w:rPr>
          <w:rFonts w:ascii="Times New Roman" w:hAnsi="Times New Roman"/>
          <w:sz w:val="24"/>
          <w:highlight w:val="white"/>
        </w:rPr>
        <w:br/>
        <w:t>+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31086EC2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11 ---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2B8DDA4D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Thơ lục bát tất cả đều làm theo vấn bằng, chữ</w:t>
      </w:r>
      <w:r w:rsidRPr="005F3E3C">
        <w:rPr>
          <w:rFonts w:ascii="Times New Roman" w:hAnsi="Times New Roman"/>
          <w:sz w:val="24"/>
          <w:highlight w:val="white"/>
        </w:rPr>
        <w:br/>
        <w:t>cuối ở dòng trên phải ăn vẩn với chứ thứ sáu ở dòng</w:t>
      </w:r>
      <w:r w:rsidRPr="005F3E3C">
        <w:rPr>
          <w:rFonts w:ascii="Times New Roman" w:hAnsi="Times New Roman"/>
          <w:sz w:val="24"/>
          <w:highlight w:val="white"/>
        </w:rPr>
        <w:br/>
        <w:t>dưới, cũng có khi ăn vấn với chữ thứ tư ở dòng dưới,</w:t>
      </w:r>
      <w:r w:rsidRPr="005F3E3C">
        <w:rPr>
          <w:rFonts w:ascii="Times New Roman" w:hAnsi="Times New Roman"/>
          <w:sz w:val="24"/>
          <w:highlight w:val="white"/>
        </w:rPr>
        <w:br/>
        <w:t>ví dụ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Hoài lời nói kẻ vô trị</w:t>
      </w:r>
      <w:r w:rsidRPr="005F3E3C">
        <w:rPr>
          <w:rFonts w:ascii="Times New Roman" w:hAnsi="Times New Roman"/>
          <w:sz w:val="24"/>
          <w:highlight w:val="white"/>
        </w:rPr>
        <w:br/>
        <w:t>Một trăm gánh chì đúc chẳng nên chuông.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Nước trong ai chẳng nửa chân,</w:t>
      </w:r>
      <w:r w:rsidRPr="005F3E3C">
        <w:rPr>
          <w:rFonts w:ascii="Times New Roman" w:hAnsi="Times New Roman"/>
          <w:sz w:val="24"/>
          <w:highlight w:val="white"/>
        </w:rPr>
        <w:br/>
        <w:t>Cái má trắng ngẩn ai chẳng muốn hôn !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Từ vấn A, đến vấn Ai, Am, An, tới cuối cùng là</w:t>
      </w:r>
      <w:r w:rsidRPr="005F3E3C">
        <w:rPr>
          <w:rFonts w:ascii="Times New Roman" w:hAnsi="Times New Roman"/>
          <w:sz w:val="24"/>
          <w:highlight w:val="white"/>
        </w:rPr>
        <w:br/>
        <w:t>vẩn Ương, ta có 75 vẩn, thì xem chứ cuối cùng dòng</w:t>
      </w:r>
      <w:r w:rsidRPr="005F3E3C">
        <w:rPr>
          <w:rFonts w:ascii="Times New Roman" w:hAnsi="Times New Roman"/>
          <w:sz w:val="24"/>
          <w:highlight w:val="white"/>
        </w:rPr>
        <w:br/>
        <w:t>trên của câu ca đao đó thuộc vấn nào, tôi sắp vào</w:t>
      </w:r>
      <w:r w:rsidRPr="005F3E3C">
        <w:rPr>
          <w:rFonts w:ascii="Times New Roman" w:hAnsi="Times New Roman"/>
          <w:sz w:val="24"/>
          <w:highlight w:val="white"/>
        </w:rPr>
        <w:br/>
        <w:t>vẩấn đó. Ví dụ câu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Giốếc bổ thương kẻ dn đong,</w:t>
      </w:r>
      <w:r w:rsidRPr="005F3E3C">
        <w:rPr>
          <w:rFonts w:ascii="Times New Roman" w:hAnsi="Times New Roman"/>
          <w:sz w:val="24"/>
          <w:highlight w:val="white"/>
        </w:rPr>
        <w:br/>
        <w:t>Vắng chống thương kẻ nằm không một mình.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Chữ cuối dòng trên câu này là chứ "đong" thuộc vần</w:t>
      </w:r>
      <w:r w:rsidRPr="005F3E3C">
        <w:rPr>
          <w:rFonts w:ascii="Times New Roman" w:hAnsi="Times New Roman"/>
          <w:sz w:val="24"/>
          <w:highlight w:val="white"/>
        </w:rPr>
        <w:br/>
        <w:t>"ong" thì tôi sắp liển với những câu thuộc vẩn ong.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Và câu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Nên ra trên kính dưới nhường,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lastRenderedPageBreak/>
        <w:t>Chẳng nên đạp hất bên đường mà di.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Chữ cuối ở dòng trên câu này là chứ "nhường" thuộc</w:t>
      </w:r>
      <w:r w:rsidRPr="005F3E3C">
        <w:rPr>
          <w:rFonts w:ascii="Times New Roman" w:hAnsi="Times New Roman"/>
          <w:sz w:val="24"/>
          <w:highlight w:val="white"/>
        </w:rPr>
        <w:br/>
        <w:t>vần "ương", tôi lại sắp liền với những câu ở vân Ương.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Nếu các bạn thấy rằng : đem sắp những câu ca</w:t>
      </w:r>
      <w:r w:rsidRPr="005F3E3C">
        <w:rPr>
          <w:rFonts w:ascii="Times New Roman" w:hAnsi="Times New Roman"/>
          <w:sz w:val="24"/>
          <w:highlight w:val="white"/>
        </w:rPr>
        <w:br/>
        <w:t>dao cho ăn vẩn với nhau để làm thành những bài thơ,</w:t>
      </w:r>
      <w:r w:rsidRPr="005F3E3C">
        <w:rPr>
          <w:rFonts w:ascii="Times New Roman" w:hAnsi="Times New Roman"/>
          <w:sz w:val="24"/>
          <w:highlight w:val="white"/>
        </w:rPr>
        <w:br/>
        <w:t>bài hát bằng ca dao như 99 bài tôi đã làm ở trên,</w:t>
      </w:r>
      <w:r w:rsidRPr="005F3E3C">
        <w:rPr>
          <w:rFonts w:ascii="Times New Roman" w:hAnsi="Times New Roman"/>
          <w:sz w:val="24"/>
          <w:highlight w:val="white"/>
        </w:rPr>
        <w:br/>
        <w:t>cũng là một thứ tiêu khiển bằng văn chương lý thú,</w:t>
      </w:r>
      <w:r w:rsidRPr="005F3E3C">
        <w:rPr>
          <w:rFonts w:ascii="Times New Roman" w:hAnsi="Times New Roman"/>
          <w:sz w:val="24"/>
          <w:highlight w:val="white"/>
        </w:rPr>
        <w:br/>
        <w:t>thì cái phẩn Phụ Lục tôi sắp để tặng bạn đây sẽ giúp</w:t>
      </w:r>
      <w:r w:rsidRPr="005F3E3C">
        <w:rPr>
          <w:rFonts w:ascii="Times New Roman" w:hAnsi="Times New Roman"/>
          <w:sz w:val="24"/>
          <w:highlight w:val="white"/>
        </w:rPr>
        <w:br/>
        <w:t>ích cho bạn rất nhiều : bạn có thể dựa theo phẩn</w:t>
      </w:r>
      <w:r w:rsidRPr="005F3E3C">
        <w:rPr>
          <w:rFonts w:ascii="Times New Roman" w:hAnsi="Times New Roman"/>
          <w:sz w:val="24"/>
          <w:highlight w:val="white"/>
        </w:rPr>
        <w:br/>
        <w:t>Phụ Lục này để tự làm ra được cả tới hàng trăm bài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10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7BFC7CEF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12 ---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2051C92C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trăm bài thơ, bài hát khác hẳn những bài tôi đã làm,</w:t>
      </w:r>
      <w:r w:rsidRPr="005F3E3C">
        <w:rPr>
          <w:rFonts w:ascii="Times New Roman" w:hAnsi="Times New Roman"/>
          <w:sz w:val="24"/>
          <w:highlight w:val="white"/>
        </w:rPr>
        <w:br/>
        <w:t>một cách dễ dàng.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Khi tôi làm, tôi phải mất công nghĩ ngợi, tìm tòi</w:t>
      </w:r>
      <w:r w:rsidRPr="005F3E3C">
        <w:rPr>
          <w:rFonts w:ascii="Times New Roman" w:hAnsi="Times New Roman"/>
          <w:sz w:val="24"/>
          <w:highlight w:val="white"/>
        </w:rPr>
        <w:br/>
        <w:t>công phu mười phẩn, thì nay, sẵn có phẩn Phụ Lục</w:t>
      </w:r>
      <w:r w:rsidRPr="005F3E3C">
        <w:rPr>
          <w:rFonts w:ascii="Times New Roman" w:hAnsi="Times New Roman"/>
          <w:sz w:val="24"/>
          <w:highlight w:val="white"/>
        </w:rPr>
        <w:br/>
        <w:t>này, bạn không còn phải mất thì giờ nghĩ ngợi. tìm</w:t>
      </w:r>
      <w:r w:rsidRPr="005F3E3C">
        <w:rPr>
          <w:rFonts w:ascii="Times New Roman" w:hAnsi="Times New Roman"/>
          <w:sz w:val="24"/>
          <w:highlight w:val="white"/>
        </w:rPr>
        <w:br/>
        <w:t>kiếm nữa, bạn chỉ cần có một chút khéo léo để lựa</w:t>
      </w:r>
      <w:r w:rsidRPr="005F3E3C">
        <w:rPr>
          <w:rFonts w:ascii="Times New Roman" w:hAnsi="Times New Roman"/>
          <w:sz w:val="24"/>
          <w:highlight w:val="white"/>
        </w:rPr>
        <w:br/>
        <w:t>chọn ở đó những câu nào thực ăn ý với nhau, là bạn</w:t>
      </w:r>
      <w:r w:rsidRPr="005F3E3C">
        <w:rPr>
          <w:rFonts w:ascii="Times New Roman" w:hAnsi="Times New Roman"/>
          <w:sz w:val="24"/>
          <w:highlight w:val="white"/>
        </w:rPr>
        <w:br/>
        <w:t>sẽ có một bài thơ, bài hát do tự mình làm ra và hợp</w:t>
      </w:r>
      <w:r w:rsidRPr="005F3E3C">
        <w:rPr>
          <w:rFonts w:ascii="Times New Roman" w:hAnsi="Times New Roman"/>
          <w:sz w:val="24"/>
          <w:highlight w:val="white"/>
        </w:rPr>
        <w:br/>
        <w:t>với ý bạn. Xin đơn cử một ví dụ : khi bạn đọc câu</w:t>
      </w:r>
      <w:r w:rsidRPr="005F3E3C">
        <w:rPr>
          <w:rFonts w:ascii="Times New Roman" w:hAnsi="Times New Roman"/>
          <w:sz w:val="24"/>
          <w:highlight w:val="white"/>
        </w:rPr>
        <w:br/>
        <w:t>ca dao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Còn duyên như tượng tô vàng</w:t>
      </w:r>
      <w:r w:rsidRPr="005F3E3C">
        <w:rPr>
          <w:rFonts w:ascii="Times New Roman" w:hAnsi="Times New Roman"/>
          <w:sz w:val="24"/>
          <w:highlight w:val="white"/>
        </w:rPr>
        <w:br/>
        <w:t>Hết duyên như tổ ong tàn ngày mưa.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Bạn cho câu đó hay, muốn theo câu đó để làm</w:t>
      </w:r>
      <w:r w:rsidRPr="005F3E3C">
        <w:rPr>
          <w:rFonts w:ascii="Times New Roman" w:hAnsi="Times New Roman"/>
          <w:sz w:val="24"/>
          <w:highlight w:val="white"/>
        </w:rPr>
        <w:br/>
        <w:t>một bài thơ lấy nhan để là "Hết duyên" chẳng hạn,</w:t>
      </w:r>
      <w:r w:rsidRPr="005F3E3C">
        <w:rPr>
          <w:rFonts w:ascii="Times New Roman" w:hAnsi="Times New Roman"/>
          <w:sz w:val="24"/>
          <w:highlight w:val="white"/>
        </w:rPr>
        <w:br/>
        <w:t>thì bạn cứ việc lấy luôn câu ca đao đó làm câu đẩu</w:t>
      </w:r>
      <w:r w:rsidRPr="005F3E3C">
        <w:rPr>
          <w:rFonts w:ascii="Times New Roman" w:hAnsi="Times New Roman"/>
          <w:sz w:val="24"/>
          <w:highlight w:val="white"/>
        </w:rPr>
        <w:br/>
        <w:t>của bài thơ. Câu đó chữ cuối cùng là chữ "mưa”, theo</w:t>
      </w:r>
      <w:r w:rsidRPr="005F3E3C">
        <w:rPr>
          <w:rFonts w:ascii="Times New Roman" w:hAnsi="Times New Roman"/>
          <w:sz w:val="24"/>
          <w:highlight w:val="white"/>
        </w:rPr>
        <w:br/>
        <w:t>vấn "ưa" thì bạn tra ở phần Phụ Lục này tới vấn "ưa"</w:t>
      </w:r>
      <w:r w:rsidRPr="005F3E3C">
        <w:rPr>
          <w:rFonts w:ascii="Times New Roman" w:hAnsi="Times New Roman"/>
          <w:sz w:val="24"/>
          <w:highlight w:val="white"/>
        </w:rPr>
        <w:br/>
        <w:t>như kiểu tra tự vị vậy. Tới vẩn ưa, bạn sẽ thấy có</w:t>
      </w:r>
      <w:r w:rsidRPr="005F3E3C">
        <w:rPr>
          <w:rFonts w:ascii="Times New Roman" w:hAnsi="Times New Roman"/>
          <w:sz w:val="24"/>
          <w:highlight w:val="white"/>
        </w:rPr>
        <w:br/>
        <w:t>rất nhiểu câu ăn vấn liền với câu trên. Bạn chỉ cẩn</w:t>
      </w:r>
      <w:r w:rsidRPr="005F3E3C">
        <w:rPr>
          <w:rFonts w:ascii="Times New Roman" w:hAnsi="Times New Roman"/>
          <w:sz w:val="24"/>
          <w:highlight w:val="white"/>
        </w:rPr>
        <w:br/>
        <w:t>một chút khéo léo là hãy lựa câu nào nó hợp với 2</w:t>
      </w:r>
      <w:r w:rsidRPr="005F3E3C">
        <w:rPr>
          <w:rFonts w:ascii="Times New Roman" w:hAnsi="Times New Roman"/>
          <w:sz w:val="24"/>
          <w:highlight w:val="white"/>
        </w:rPr>
        <w:br/>
        <w:t>chữ đầu để "Hết duyên" cửa bạn. Nếu bạn thấy câu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Còn duyên kẻ đón người đưa,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lastRenderedPageBreak/>
        <w:br/>
        <w:t>Hết duyên đi sớm về trưa mặc lòng.</w:t>
      </w:r>
      <w:r w:rsidRPr="005F3E3C">
        <w:rPr>
          <w:rFonts w:ascii="Times New Roman" w:hAnsi="Times New Roman"/>
          <w:sz w:val="24"/>
          <w:highlight w:val="white"/>
        </w:rPr>
        <w:br/>
        <w:t>được bạn ưng ý hơn cả, thì bạn lấy luôn câu đó mà</w:t>
      </w:r>
      <w:r w:rsidRPr="005F3E3C">
        <w:rPr>
          <w:rFonts w:ascii="Times New Roman" w:hAnsi="Times New Roman"/>
          <w:sz w:val="24"/>
          <w:highlight w:val="white"/>
        </w:rPr>
        <w:br/>
        <w:t>sắp tiếp vào.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Ở câu sau này, chữ cuối cùng là chữ iòng, theo</w:t>
      </w:r>
      <w:r w:rsidRPr="005F3E3C">
        <w:rPr>
          <w:rFonts w:ascii="Times New Roman" w:hAnsi="Times New Roman"/>
          <w:sz w:val="24"/>
          <w:highlight w:val="white"/>
        </w:rPr>
        <w:br/>
        <w:t>vấn "ong" thì bạn lại tra tới vấn ong để tìm câu tiếp.</w:t>
      </w:r>
      <w:r w:rsidRPr="005F3E3C">
        <w:rPr>
          <w:rFonts w:ascii="Times New Roman" w:hAnsi="Times New Roman"/>
          <w:sz w:val="24"/>
          <w:highlight w:val="white"/>
        </w:rPr>
        <w:br/>
        <w:t>Rổi cứ thế bạn làm liên tiếp mãi sao cho bài thơ của</w:t>
      </w:r>
      <w:r w:rsidRPr="005F3E3C">
        <w:rPr>
          <w:rFonts w:ascii="Times New Roman" w:hAnsi="Times New Roman"/>
          <w:sz w:val="24"/>
          <w:highlight w:val="white"/>
        </w:rPr>
        <w:br/>
        <w:t>bạn được đủ ý thì thôi.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†1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7C9F69A2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13 ---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0AA46517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Tôi tin rằng cứ dựa theo phẩn Phụ Lục này, những</w:t>
      </w:r>
      <w:r w:rsidRPr="005F3E3C">
        <w:rPr>
          <w:rFonts w:ascii="Times New Roman" w:hAnsi="Times New Roman"/>
          <w:sz w:val="24"/>
          <w:highlight w:val="white"/>
        </w:rPr>
        <w:br/>
        <w:t>bài thơ, bài hát các bạn làm chắc chắn sẽ hay hơn</w:t>
      </w:r>
      <w:r w:rsidRPr="005F3E3C">
        <w:rPr>
          <w:rFonts w:ascii="Times New Roman" w:hAnsi="Times New Roman"/>
          <w:sz w:val="24"/>
          <w:highlight w:val="white"/>
        </w:rPr>
        <w:br/>
        <w:t>các bài tôi đã làm nhiểu. Vì sao ? - Vì khi tôi làm</w:t>
      </w:r>
      <w:r w:rsidRPr="005F3E3C">
        <w:rPr>
          <w:rFonts w:ascii="Times New Roman" w:hAnsi="Times New Roman"/>
          <w:sz w:val="24"/>
          <w:highlight w:val="white"/>
        </w:rPr>
        <w:br/>
        <w:t>các bài đó, tài liệu tôi có ít, thành ra nhiểu câu, để</w:t>
      </w:r>
      <w:r w:rsidRPr="005F3E3C">
        <w:rPr>
          <w:rFonts w:ascii="Times New Roman" w:hAnsi="Times New Roman"/>
          <w:sz w:val="24"/>
          <w:highlight w:val="white"/>
        </w:rPr>
        <w:br/>
        <w:t>được ăn vẩn với nhau, tôi phải lấy tạm một cách gượng</w:t>
      </w:r>
      <w:r w:rsidRPr="005F3E3C">
        <w:rPr>
          <w:rFonts w:ascii="Times New Roman" w:hAnsi="Times New Roman"/>
          <w:sz w:val="24"/>
          <w:highlight w:val="white"/>
        </w:rPr>
        <w:br/>
        <w:t>ép, nên không được đắc ý. Còn nay, tài liệu ở phẩn</w:t>
      </w:r>
      <w:r w:rsidRPr="005F3E3C">
        <w:rPr>
          <w:rFonts w:ascii="Times New Roman" w:hAnsi="Times New Roman"/>
          <w:sz w:val="24"/>
          <w:highlight w:val="white"/>
        </w:rPr>
        <w:br/>
        <w:t>Phụ Lục này các bạn có nhiều hơn, muốn tìm vần nào</w:t>
      </w:r>
      <w:r w:rsidRPr="005F3E3C">
        <w:rPr>
          <w:rFonts w:ascii="Times New Roman" w:hAnsi="Times New Roman"/>
          <w:sz w:val="24"/>
          <w:highlight w:val="white"/>
        </w:rPr>
        <w:br/>
        <w:t>là bạn đã sẵn có ở dưới mắt mỗi vẩn tới cả trăm</w:t>
      </w:r>
      <w:r w:rsidRPr="005F3E3C">
        <w:rPr>
          <w:rFonts w:ascii="Times New Roman" w:hAnsi="Times New Roman"/>
          <w:sz w:val="24"/>
          <w:highlight w:val="white"/>
        </w:rPr>
        <w:br/>
        <w:t>câu khác nhau để mặc sức bạn lựa lấy một câu cho</w:t>
      </w:r>
      <w:r w:rsidRPr="005F3E3C">
        <w:rPr>
          <w:rFonts w:ascii="Times New Roman" w:hAnsi="Times New Roman"/>
          <w:sz w:val="24"/>
          <w:highlight w:val="white"/>
        </w:rPr>
        <w:br/>
        <w:t>vừa ý mình nhất. Như thế bạn sẽ đỡ phải dùng những</w:t>
      </w:r>
      <w:r w:rsidRPr="005F3E3C">
        <w:rPr>
          <w:rFonts w:ascii="Times New Roman" w:hAnsi="Times New Roman"/>
          <w:sz w:val="24"/>
          <w:highlight w:val="white"/>
        </w:rPr>
        <w:br/>
        <w:t>câu gượng ép để lấy vẩn như tôi. Vậy cố nhiên là bài</w:t>
      </w:r>
      <w:r w:rsidRPr="005F3E3C">
        <w:rPr>
          <w:rFonts w:ascii="Times New Roman" w:hAnsi="Times New Roman"/>
          <w:sz w:val="24"/>
          <w:highlight w:val="white"/>
        </w:rPr>
        <w:br/>
        <w:t>bạn làm sẽ chắc chắn hay hơn.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Trong các truyện xưa viết bằng văn vần mà các cụ</w:t>
      </w:r>
      <w:r w:rsidRPr="005F3E3C">
        <w:rPr>
          <w:rFonts w:ascii="Times New Roman" w:hAnsi="Times New Roman"/>
          <w:sz w:val="24"/>
          <w:highlight w:val="white"/>
        </w:rPr>
        <w:br/>
        <w:t>còn để lại, chỉ có Truyện Kiểu là được dân chúng biết</w:t>
      </w:r>
      <w:r w:rsidRPr="005F3E3C">
        <w:rPr>
          <w:rFonts w:ascii="Times New Roman" w:hAnsi="Times New Roman"/>
          <w:sz w:val="24"/>
          <w:highlight w:val="white"/>
        </w:rPr>
        <w:br/>
        <w:t>đến hơn cả. Thơ Kiểu lại rất gần với ca dao. Vì thế</w:t>
      </w:r>
      <w:r w:rsidRPr="005F3E3C">
        <w:rPr>
          <w:rFonts w:ascii="Times New Roman" w:hAnsi="Times New Roman"/>
          <w:sz w:val="24"/>
          <w:highlight w:val="white"/>
        </w:rPr>
        <w:br/>
        <w:t>có rất nhiểu câu trong Truyện Kiểu người ta lấy coi</w:t>
      </w:r>
      <w:r w:rsidRPr="005F3E3C">
        <w:rPr>
          <w:rFonts w:ascii="Times New Roman" w:hAnsi="Times New Roman"/>
          <w:sz w:val="24"/>
          <w:highlight w:val="white"/>
        </w:rPr>
        <w:br/>
        <w:t>như những câu ca dao. Ngược lại, cụ Nguyễn Du cũng</w:t>
      </w:r>
      <w:r w:rsidRPr="005F3E3C">
        <w:rPr>
          <w:rFonts w:ascii="Times New Roman" w:hAnsi="Times New Roman"/>
          <w:sz w:val="24"/>
          <w:highlight w:val="white"/>
        </w:rPr>
        <w:br/>
        <w:t>đã lấy ý ở tục ngữ, ca dao để làm thơ Kiểu. Ví dụ</w:t>
      </w:r>
      <w:r w:rsidRPr="005F3E3C">
        <w:rPr>
          <w:rFonts w:ascii="Times New Roman" w:hAnsi="Times New Roman"/>
          <w:sz w:val="24"/>
          <w:highlight w:val="white"/>
        </w:rPr>
        <w:br/>
        <w:t>câu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VWợ chàng quỷ quái tỉnh ma,</w:t>
      </w:r>
      <w:r w:rsidRPr="005F3E3C">
        <w:rPr>
          <w:rFonts w:ascii="Times New Roman" w:hAnsi="Times New Roman"/>
          <w:sz w:val="24"/>
          <w:highlight w:val="white"/>
        </w:rPr>
        <w:br/>
        <w:t>Phen này kể cấp, bà già gặp nhau !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Trong tập Tiếng Hát Đổng Quê này, có mấy bài</w:t>
      </w:r>
      <w:r w:rsidRPr="005F3E3C">
        <w:rPr>
          <w:rFonts w:ascii="Times New Roman" w:hAnsi="Times New Roman"/>
          <w:sz w:val="24"/>
          <w:highlight w:val="white"/>
        </w:rPr>
        <w:br/>
        <w:t>tôi lấy thơ Kiểu sắp chen lẫn với ca dao. Vì thế, nên</w:t>
      </w:r>
      <w:r w:rsidRPr="005F3E3C">
        <w:rPr>
          <w:rFonts w:ascii="Times New Roman" w:hAnsi="Times New Roman"/>
          <w:sz w:val="24"/>
          <w:highlight w:val="white"/>
        </w:rPr>
        <w:br/>
        <w:t>ở phẩn Phụ Lục, chẳng những tôi lấy những câu ca</w:t>
      </w:r>
      <w:r w:rsidRPr="005F3E3C">
        <w:rPr>
          <w:rFonts w:ascii="Times New Roman" w:hAnsi="Times New Roman"/>
          <w:sz w:val="24"/>
          <w:highlight w:val="white"/>
        </w:rPr>
        <w:br/>
        <w:t>dao, những đoạn dân ca sắp thứ tự theo vẩn thơ, mà</w:t>
      </w:r>
      <w:r w:rsidRPr="005F3E3C">
        <w:rPr>
          <w:rFonts w:ascii="Times New Roman" w:hAnsi="Times New Roman"/>
          <w:sz w:val="24"/>
          <w:highlight w:val="white"/>
        </w:rPr>
        <w:br/>
        <w:t>tiện công làm, tôi lấy luôn toàn vẹn cả bộ Truyện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lastRenderedPageBreak/>
        <w:t>Kiểu, cũng đem tách rời ra từng câu theo vấn thơ mà</w:t>
      </w:r>
      <w:r w:rsidRPr="005F3E3C">
        <w:rPr>
          <w:rFonts w:ascii="Times New Roman" w:hAnsi="Times New Roman"/>
          <w:sz w:val="24"/>
          <w:highlight w:val="white"/>
        </w:rPr>
        <w:br/>
        <w:t>sắp tiếp liển ngay vào đó. Như thế trong khi bạn lựa</w:t>
      </w:r>
      <w:r w:rsidRPr="005F3E3C">
        <w:rPr>
          <w:rFonts w:ascii="Times New Roman" w:hAnsi="Times New Roman"/>
          <w:sz w:val="24"/>
          <w:highlight w:val="white"/>
        </w:rPr>
        <w:br/>
        <w:t>chọn những câu ca dao để làm bài thơ của bạn, muốn</w:t>
      </w:r>
      <w:r w:rsidRPr="005F3E3C">
        <w:rPr>
          <w:rFonts w:ascii="Times New Roman" w:hAnsi="Times New Roman"/>
          <w:sz w:val="24"/>
          <w:highlight w:val="white"/>
        </w:rPr>
        <w:br/>
        <w:t>cho bài thơ đó có những câu tả tình, tả cảnh cho</w:t>
      </w:r>
      <w:r w:rsidRPr="005F3E3C">
        <w:rPr>
          <w:rFonts w:ascii="Times New Roman" w:hAnsi="Times New Roman"/>
          <w:sz w:val="24"/>
          <w:highlight w:val="white"/>
        </w:rPr>
        <w:br/>
        <w:t>thêm màu, bạn có thể lựa luôn cả những câu Kiểu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12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5FC6D2EF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14 ---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699701C6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ghép lẫn vào, nếu bạn nhận thấy đem ghép lẫn như</w:t>
      </w:r>
      <w:r w:rsidRPr="005F3E3C">
        <w:rPr>
          <w:rFonts w:ascii="Times New Roman" w:hAnsi="Times New Roman"/>
          <w:sz w:val="24"/>
          <w:highlight w:val="white"/>
        </w:rPr>
        <w:br/>
        <w:t>thế, lời thơ có phẩn uyển chuyển hơn.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Ví dụ như bài "Hết duyên" mà bạn đang làm dở</w:t>
      </w:r>
      <w:r w:rsidRPr="005F3E3C">
        <w:rPr>
          <w:rFonts w:ascii="Times New Roman" w:hAnsi="Times New Roman"/>
          <w:sz w:val="24"/>
          <w:highlight w:val="white"/>
        </w:rPr>
        <w:br/>
        <w:t>dang ở trên : bạn mới làm được có 2 câu, mà chữ</w:t>
      </w:r>
      <w:r w:rsidRPr="005F3E3C">
        <w:rPr>
          <w:rFonts w:ascii="Times New Roman" w:hAnsi="Times New Roman"/>
          <w:sz w:val="24"/>
          <w:highlight w:val="white"/>
        </w:rPr>
        <w:br/>
        <w:t>cuối cùng của câu thứ hai bạn đã ghép vào, là chữ</w:t>
      </w:r>
      <w:r w:rsidRPr="005F3E3C">
        <w:rPr>
          <w:rFonts w:ascii="Times New Roman" w:hAnsi="Times New Roman"/>
          <w:sz w:val="24"/>
          <w:highlight w:val="white"/>
        </w:rPr>
        <w:br/>
        <w:t>lòng thuộc vẩn øng, thì bạn lại tìm tới vần ong ở phẩn</w:t>
      </w:r>
      <w:r w:rsidRPr="005F3E3C">
        <w:rPr>
          <w:rFonts w:ascii="Times New Roman" w:hAnsi="Times New Roman"/>
          <w:sz w:val="24"/>
          <w:highlight w:val="white"/>
        </w:rPr>
        <w:br/>
        <w:t>Phụ Lục kiếm câu ca đao thứ ba mà ghép tiếp. Nhưng</w:t>
      </w:r>
      <w:r w:rsidRPr="005F3E3C">
        <w:rPr>
          <w:rFonts w:ascii="Times New Roman" w:hAnsi="Times New Roman"/>
          <w:sz w:val="24"/>
          <w:highlight w:val="white"/>
        </w:rPr>
        <w:br/>
        <w:t>nếu bạn đọc suốt lượt các câu ca đao và dân ca thuộc</w:t>
      </w:r>
      <w:r w:rsidRPr="005F3E3C">
        <w:rPr>
          <w:rFonts w:ascii="Times New Roman" w:hAnsi="Times New Roman"/>
          <w:sz w:val="24"/>
          <w:highlight w:val="white"/>
        </w:rPr>
        <w:br/>
        <w:t>vấn ong bạn không thấy có câu nào đắc ý, thì bạn</w:t>
      </w:r>
      <w:r w:rsidRPr="005F3E3C">
        <w:rPr>
          <w:rFonts w:ascii="Times New Roman" w:hAnsi="Times New Roman"/>
          <w:sz w:val="24"/>
          <w:highlight w:val="white"/>
        </w:rPr>
        <w:br/>
        <w:t>hãy xem tiếp luôn đến vấn ong của thơ Kiểu sắp liển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ngay ở vần đó, bạn sẽ thấy có câu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Tơ duyên đâu lại còn mong,</w:t>
      </w:r>
      <w:r w:rsidRPr="005F3E3C">
        <w:rPr>
          <w:rFonts w:ascii="Times New Roman" w:hAnsi="Times New Roman"/>
          <w:sz w:val="24"/>
          <w:highlight w:val="white"/>
        </w:rPr>
        <w:br/>
        <w:t>Khỏi điêu thẹn phấn tửi hồng thì thôi.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đó là câu thơ tả tình khá hay, rất hợp với cái tựa</w:t>
      </w:r>
      <w:r w:rsidRPr="005F3E3C">
        <w:rPr>
          <w:rFonts w:ascii="Times New Roman" w:hAnsi="Times New Roman"/>
          <w:sz w:val="24"/>
          <w:highlight w:val="white"/>
        </w:rPr>
        <w:br/>
        <w:t>để bài thơ "Hết duyên" của bạn. Bạn có thể lấy luôn</w:t>
      </w:r>
      <w:r w:rsidRPr="005F3E3C">
        <w:rPr>
          <w:rFonts w:ascii="Times New Roman" w:hAnsi="Times New Roman"/>
          <w:sz w:val="24"/>
          <w:highlight w:val="white"/>
        </w:rPr>
        <w:br/>
        <w:t>câu đó mà ghép tiếp vào.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Lối đem phép những câu ca dao lại cho ăn vấn</w:t>
      </w:r>
      <w:r w:rsidRPr="005F3E3C">
        <w:rPr>
          <w:rFonts w:ascii="Times New Roman" w:hAnsi="Times New Roman"/>
          <w:sz w:val="24"/>
          <w:highlight w:val="white"/>
        </w:rPr>
        <w:br/>
        <w:t>với nhau để làm thành những bài thơ, bài hát, gọi là</w:t>
      </w:r>
      <w:r w:rsidRPr="005F3E3C">
        <w:rPr>
          <w:rFonts w:ascii="Times New Roman" w:hAnsi="Times New Roman"/>
          <w:sz w:val="24"/>
          <w:highlight w:val="white"/>
        </w:rPr>
        <w:br/>
        <w:t>Tập Ca dao. Cuốn Tiếng Hát Đồng Quê này của tôi</w:t>
      </w:r>
      <w:r w:rsidRPr="005F3E3C">
        <w:rPr>
          <w:rFonts w:ascii="Times New Roman" w:hAnsi="Times New Roman"/>
          <w:sz w:val="24"/>
          <w:highlight w:val="white"/>
        </w:rPr>
        <w:br/>
        <w:t>ra đời có lẽ là bước khởi đầu cho lối làm thơ bằng</w:t>
      </w:r>
      <w:r w:rsidRPr="005F3E3C">
        <w:rPr>
          <w:rFonts w:ascii="Times New Roman" w:hAnsi="Times New Roman"/>
          <w:sz w:val="24"/>
          <w:highlight w:val="white"/>
        </w:rPr>
        <w:br/>
        <w:t>cách Tập Ca dao đó.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Từ trước tới nay, ta chỉ mới có lối làm thơ Tập</w:t>
      </w:r>
      <w:r w:rsidRPr="005F3E3C">
        <w:rPr>
          <w:rFonts w:ascii="Times New Roman" w:hAnsi="Times New Roman"/>
          <w:sz w:val="24"/>
          <w:highlight w:val="white"/>
        </w:rPr>
        <w:br/>
        <w:t>Kiểu.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Tập Kiểu là lấy những câu trong Truyện Kiểu, mỗi</w:t>
      </w:r>
      <w:r w:rsidRPr="005F3E3C">
        <w:rPr>
          <w:rFonts w:ascii="Times New Roman" w:hAnsi="Times New Roman"/>
          <w:sz w:val="24"/>
          <w:highlight w:val="white"/>
        </w:rPr>
        <w:br/>
        <w:t>câu một nơi, đem ghép lại cho ăn vấn với nhau để</w:t>
      </w:r>
      <w:r w:rsidRPr="005F3E3C">
        <w:rPr>
          <w:rFonts w:ascii="Times New Roman" w:hAnsi="Times New Roman"/>
          <w:sz w:val="24"/>
          <w:highlight w:val="white"/>
        </w:rPr>
        <w:br/>
        <w:t>tạo thành một bài thơ theo ý mình. Chữ cứu tôi nói</w:t>
      </w:r>
      <w:r w:rsidRPr="005F3E3C">
        <w:rPr>
          <w:rFonts w:ascii="Times New Roman" w:hAnsi="Times New Roman"/>
          <w:sz w:val="24"/>
          <w:highlight w:val="white"/>
        </w:rPr>
        <w:br/>
        <w:t>ở đây có nghĩa là cả 2 dòng : 1 lục, 1 bát đi liền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lastRenderedPageBreak/>
        <w:t>nhau. Ví dụ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18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612BF8CC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15 ---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6EF48B37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Kiêu càng sắc sảo mặn mà,</w:t>
      </w:r>
      <w:r w:rsidRPr="005F3E3C">
        <w:rPr>
          <w:rFonts w:ascii="Times New Roman" w:hAnsi="Times New Roman"/>
          <w:sz w:val="24"/>
          <w:highlight w:val="white"/>
        </w:rPr>
        <w:br/>
        <w:t>$o bê tài sắc lại là phẩn hơn.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thế mới là một câu.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Điều cẩn của thể cách Tập Kiê¿ là không được lấy</w:t>
      </w:r>
      <w:r w:rsidRPr="005F3E3C">
        <w:rPr>
          <w:rFonts w:ascii="Times New Roman" w:hAnsi="Times New Roman"/>
          <w:sz w:val="24"/>
          <w:highlight w:val="white"/>
        </w:rPr>
        <w:br/>
        <w:t>2 câu Kiểu đi liền nhau, mà chỉ được lấy mỗi nơi 1</w:t>
      </w:r>
      <w:r w:rsidRPr="005F3E3C">
        <w:rPr>
          <w:rFonts w:ascii="Times New Roman" w:hAnsi="Times New Roman"/>
          <w:sz w:val="24"/>
          <w:highlight w:val="white"/>
        </w:rPr>
        <w:br/>
        <w:t>câu để tạo thành bài thơ theo ý mình. Ví dụ :</w:t>
      </w:r>
      <w:r w:rsidRPr="005F3E3C">
        <w:rPr>
          <w:rFonts w:ascii="Times New Roman" w:hAnsi="Times New Roman"/>
          <w:sz w:val="24"/>
          <w:highlight w:val="white"/>
        </w:rPr>
        <w:br/>
        <w:t>Anh hùng tiếng đã gọi rằng,</w:t>
      </w:r>
      <w:r w:rsidRPr="005F3E3C">
        <w:rPr>
          <w:rFonts w:ascii="Times New Roman" w:hAnsi="Times New Roman"/>
          <w:sz w:val="24"/>
          <w:highlight w:val="white"/>
        </w:rPr>
        <w:br/>
        <w:t>Giữa đường thấy sự bất bằng mà tha.</w:t>
      </w:r>
      <w:r w:rsidRPr="005F3E3C">
        <w:rPr>
          <w:rFonts w:ascii="Times New Roman" w:hAnsi="Times New Roman"/>
          <w:sz w:val="24"/>
          <w:highlight w:val="white"/>
        </w:rPr>
        <w:br/>
        <w:t>Một ngày lạ thói sai nha,</w:t>
      </w:r>
      <w:r w:rsidRPr="005F3E3C">
        <w:rPr>
          <w:rFonts w:ascii="Times New Roman" w:hAnsi="Times New Roman"/>
          <w:sz w:val="24"/>
          <w:highlight w:val="white"/>
        </w:rPr>
        <w:br/>
        <w:t>Làm cho khốc hại chẳng qua vì tiển.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hai câu ở hai nơi đem ghép lại cho ăn vấn như thế</w:t>
      </w:r>
      <w:r w:rsidRPr="005F3E3C">
        <w:rPr>
          <w:rFonts w:ascii="Times New Roman" w:hAnsi="Times New Roman"/>
          <w:sz w:val="24"/>
          <w:highlight w:val="white"/>
        </w:rPr>
        <w:br/>
        <w:t>gọi là Tập Kiêu.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Nhiều người cho rằng : Tập Kiê¿ hay Lđỳy Kiêu</w:t>
      </w:r>
      <w:r w:rsidRPr="005F3E3C">
        <w:rPr>
          <w:rFonts w:ascii="Times New Roman" w:hAnsi="Times New Roman"/>
          <w:sz w:val="24"/>
          <w:highlight w:val="white"/>
        </w:rPr>
        <w:br/>
        <w:t>cũng vậy. Sự thực, đó là hai lối khác hẳn nhau : Táp</w:t>
      </w:r>
      <w:r w:rsidRPr="005F3E3C">
        <w:rPr>
          <w:rFonts w:ascii="Times New Roman" w:hAnsi="Times New Roman"/>
          <w:sz w:val="24"/>
          <w:highlight w:val="white"/>
        </w:rPr>
        <w:br/>
        <w:t>Kiẩ¿ thì lấy nguyên cả câu Kiểu ở đoạn này mà ghép</w:t>
      </w:r>
      <w:r w:rsidRPr="005F3E3C">
        <w:rPr>
          <w:rFonts w:ascii="Times New Roman" w:hAnsi="Times New Roman"/>
          <w:sz w:val="24"/>
          <w:highlight w:val="white"/>
        </w:rPr>
        <w:br/>
        <w:t>vào với nguyên cả câu Kiểu ở đoạn khác như ví dụ</w:t>
      </w:r>
      <w:r w:rsidRPr="005F3E3C">
        <w:rPr>
          <w:rFonts w:ascii="Times New Roman" w:hAnsi="Times New Roman"/>
          <w:sz w:val="24"/>
          <w:highlight w:val="white"/>
        </w:rPr>
        <w:br/>
        <w:t>trên. Còn Lá? Kiểu thì chỉ được lấy một nửa câu Kiểu</w:t>
      </w:r>
      <w:r w:rsidRPr="005F3E3C">
        <w:rPr>
          <w:rFonts w:ascii="Times New Roman" w:hAnsi="Times New Roman"/>
          <w:sz w:val="24"/>
          <w:highlight w:val="white"/>
        </w:rPr>
        <w:br/>
        <w:t>này (dòng 6 chữ) để ghép vào một nửa câu Kiểu khác</w:t>
      </w:r>
      <w:r w:rsidRPr="005F3E3C">
        <w:rPr>
          <w:rFonts w:ascii="Times New Roman" w:hAnsi="Times New Roman"/>
          <w:sz w:val="24"/>
          <w:highlight w:val="white"/>
        </w:rPr>
        <w:br/>
        <w:t>(dòng 8 chữ) mà ghép sao cho vẫn liển vấn để tạo</w:t>
      </w:r>
      <w:r w:rsidRPr="005F3E3C">
        <w:rPr>
          <w:rFonts w:ascii="Times New Roman" w:hAnsi="Times New Roman"/>
          <w:sz w:val="24"/>
          <w:highlight w:val="white"/>
        </w:rPr>
        <w:br/>
        <w:t>thành một câu thơ theo ý mình, rổi cứ thế làm cho</w:t>
      </w:r>
      <w:r w:rsidRPr="005F3E3C">
        <w:rPr>
          <w:rFonts w:ascii="Times New Roman" w:hAnsi="Times New Roman"/>
          <w:sz w:val="24"/>
          <w:highlight w:val="white"/>
        </w:rPr>
        <w:br/>
        <w:t>thành một bài thơ. Œ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Cuối năm 1946, khi tiếng súng bắt đẩu nổ ở Hải</w:t>
      </w:r>
      <w:r w:rsidRPr="005F3E3C">
        <w:rPr>
          <w:rFonts w:ascii="Times New Roman" w:hAnsi="Times New Roman"/>
          <w:sz w:val="24"/>
          <w:highlight w:val="white"/>
        </w:rPr>
        <w:br/>
        <w:t>Phòng, khởi đầu cho cuộc chiến tranh Việt - Pháp, gia</w:t>
      </w:r>
      <w:r w:rsidRPr="005F3E3C">
        <w:rPr>
          <w:rFonts w:ascii="Times New Roman" w:hAnsi="Times New Roman"/>
          <w:sz w:val="24"/>
          <w:highlight w:val="white"/>
        </w:rPr>
        <w:br/>
        <w:t>đình tôi gổm có hai vợ chống và 3 đứa con vội vã</w:t>
      </w:r>
      <w:r w:rsidRPr="005F3E3C">
        <w:rPr>
          <w:rFonts w:ascii="Times New Roman" w:hAnsi="Times New Roman"/>
          <w:sz w:val="24"/>
          <w:highlight w:val="white"/>
        </w:rPr>
        <w:br/>
        <w:t>chạy loạn, đi tản cư. Trong lúc cuống quýt, chúng tồi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(1) Nhiểu người lại cho rằng lối đó mới là Tập Kiẩ¿ còn lối trên</w:t>
      </w:r>
      <w:r w:rsidRPr="005F3E3C">
        <w:rPr>
          <w:rFonts w:ascii="Times New Roman" w:hAnsi="Times New Roman"/>
          <w:sz w:val="24"/>
          <w:highlight w:val="white"/>
        </w:rPr>
        <w:br/>
        <w:t>gọi là Lẩ? Kiẩ. Theo tôi nghĩ : chỉ lấy ra nửa câu mà ghép</w:t>
      </w:r>
      <w:r w:rsidRPr="005F3E3C">
        <w:rPr>
          <w:rFonts w:ascii="Times New Roman" w:hAnsi="Times New Roman"/>
          <w:sz w:val="24"/>
          <w:highlight w:val="white"/>
        </w:rPr>
        <w:br/>
        <w:t>vào nửa câu khác mới gọi là Lđ? Kiểu. Còn lấy nguyên cả câu</w:t>
      </w:r>
      <w:r w:rsidRPr="005F3E3C">
        <w:rPr>
          <w:rFonts w:ascii="Times New Roman" w:hAnsi="Times New Roman"/>
          <w:sz w:val="24"/>
          <w:highlight w:val="white"/>
        </w:rPr>
        <w:br/>
        <w:t>mà ghếp vẩn thì gọi là Tập Kiẩ¿ mới đúng.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14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368DA668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lastRenderedPageBreak/>
        <w:t>--- Trang 16 ---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7335AD22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chỉ kịp mang theo được có ít quẩn áo cẩn thiết trong</w:t>
      </w:r>
      <w:r w:rsidRPr="005F3E3C">
        <w:rPr>
          <w:rFonts w:ascii="Times New Roman" w:hAnsi="Times New Roman"/>
          <w:sz w:val="24"/>
          <w:highlight w:val="white"/>
        </w:rPr>
        <w:br/>
        <w:t>chiếc va-li. Chúng tôi chạy sang mạn Kiến An, rổi cứ</w:t>
      </w:r>
      <w:r w:rsidRPr="005F3E3C">
        <w:rPr>
          <w:rFonts w:ascii="Times New Roman" w:hAnsi="Times New Roman"/>
          <w:sz w:val="24"/>
          <w:highlight w:val="white"/>
        </w:rPr>
        <w:br/>
        <w:t>thế lẽo đẽo đi tới An Lão, Thái Bình, tới Phủ Xuân</w:t>
      </w:r>
      <w:r w:rsidRPr="005F3E3C">
        <w:rPr>
          <w:rFonts w:ascii="Times New Roman" w:hAnsi="Times New Roman"/>
          <w:sz w:val="24"/>
          <w:highlight w:val="white"/>
        </w:rPr>
        <w:br/>
        <w:t>Trường thuộc Nam Định. Khi tiển ăn đường hết, tôi</w:t>
      </w:r>
      <w:r w:rsidRPr="005F3E3C">
        <w:rPr>
          <w:rFonts w:ascii="Times New Roman" w:hAnsi="Times New Roman"/>
          <w:sz w:val="24"/>
          <w:highlight w:val="white"/>
        </w:rPr>
        <w:br/>
        <w:t>phải bán dẩn mọi thứ chứa trong va-li đi để phục vụ</w:t>
      </w:r>
      <w:r w:rsidRPr="005F3E3C">
        <w:rPr>
          <w:rFonts w:ascii="Times New Roman" w:hAnsi="Times New Roman"/>
          <w:sz w:val="24"/>
          <w:highlight w:val="white"/>
        </w:rPr>
        <w:br/>
        <w:t>dạ dày. Cuối cùng rồi cả chiếc va-li, chiếc mũ phớt</w:t>
      </w:r>
      <w:r w:rsidRPr="005F3E3C">
        <w:rPr>
          <w:rFonts w:ascii="Times New Roman" w:hAnsi="Times New Roman"/>
          <w:sz w:val="24"/>
          <w:highlight w:val="white"/>
        </w:rPr>
        <w:br/>
        <w:t>(feutre), đôi giấy, đến chiếc áo "ba-đời-xuy” (pardessus)</w:t>
      </w:r>
      <w:r w:rsidRPr="005F3E3C">
        <w:rPr>
          <w:rFonts w:ascii="Times New Roman" w:hAnsi="Times New Roman"/>
          <w:sz w:val="24"/>
          <w:highlight w:val="white"/>
        </w:rPr>
        <w:br/>
        <w:t>để ngày làm áo, tối làm chăn, tôi cũng đành phải đưa</w:t>
      </w:r>
      <w:r w:rsidRPr="005F3E3C">
        <w:rPr>
          <w:rFonts w:ascii="Times New Roman" w:hAnsi="Times New Roman"/>
          <w:sz w:val="24"/>
          <w:highlight w:val="white"/>
        </w:rPr>
        <w:br/>
        <w:t>cho người ta giữ nốt hộ !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Sau, nghĩ lại kỷ niệm đó, tôi có làm một bài thơ</w:t>
      </w:r>
      <w:r w:rsidRPr="005F3E3C">
        <w:rPr>
          <w:rFonts w:ascii="Times New Roman" w:hAnsi="Times New Roman"/>
          <w:sz w:val="24"/>
          <w:highlight w:val="white"/>
        </w:rPr>
        <w:br/>
        <w:t>vịnh cảnh đi tản cư bằng lối /ẩÿ Kiểu Œ) Bài thơ đó</w:t>
      </w:r>
      <w:r w:rsidRPr="005F3E3C">
        <w:rPr>
          <w:rFonts w:ascii="Times New Roman" w:hAnsi="Times New Roman"/>
          <w:sz w:val="24"/>
          <w:highlight w:val="white"/>
        </w:rPr>
        <w:br/>
        <w:t>quá dài, tôi xin trích tạm ra đây vài ba câu để các</w:t>
      </w:r>
      <w:r w:rsidRPr="005F3E3C">
        <w:rPr>
          <w:rFonts w:ascii="Times New Roman" w:hAnsi="Times New Roman"/>
          <w:sz w:val="24"/>
          <w:highlight w:val="white"/>
        </w:rPr>
        <w:br/>
        <w:t>bạn biết về lối Lá? Kiểu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Tấm thân râậ đã nhẹ nhàng,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Lòng quê đi một bước đàng một dau !</w:t>
      </w:r>
      <w:r w:rsidRPr="005F3E3C">
        <w:rPr>
          <w:rFonts w:ascii="Times New Roman" w:hAnsi="Times New Roman"/>
          <w:sz w:val="24"/>
          <w:highlight w:val="white"/>
        </w:rPr>
        <w:br/>
        <w:t>Một đoàn đưa đến trước sau,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Bơ vơ nào đã biết đâu là nhà !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Lân lấn tháng trọn ngày qua,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Đoạn trường lúc ấy nghĩ mà buôn tênh !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Trong Truyện Kiểu, khi Kiểu nhờ Từ Hải lo xong</w:t>
      </w:r>
      <w:r w:rsidRPr="005F3E3C">
        <w:rPr>
          <w:rFonts w:ascii="Times New Roman" w:hAnsi="Times New Roman"/>
          <w:sz w:val="24"/>
          <w:highlight w:val="white"/>
        </w:rPr>
        <w:br/>
        <w:t>việc "đển ân trả oán" trút hết được mọi nỗi ưu tư,</w:t>
      </w:r>
      <w:r w:rsidRPr="005F3E3C">
        <w:rPr>
          <w:rFonts w:ascii="Times New Roman" w:hAnsi="Times New Roman"/>
          <w:sz w:val="24"/>
          <w:highlight w:val="white"/>
        </w:rPr>
        <w:br/>
        <w:t>căm phẫn chứa trong lòng Kiểu, nên Kiểu mới cảm</w:t>
      </w:r>
      <w:r w:rsidRPr="005F3E3C">
        <w:rPr>
          <w:rFonts w:ascii="Times New Roman" w:hAnsi="Times New Roman"/>
          <w:sz w:val="24"/>
          <w:highlight w:val="white"/>
        </w:rPr>
        <w:br/>
        <w:t>thấy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Tấm thân rây đã nhẹ nhàng,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Còn tôi, khi chạy loạn, tôi đã mất hết cơ nghiệp</w:t>
      </w:r>
      <w:r w:rsidRPr="005F3E3C">
        <w:rPr>
          <w:rFonts w:ascii="Times New Roman" w:hAnsi="Times New Roman"/>
          <w:sz w:val="24"/>
          <w:highlight w:val="white"/>
        </w:rPr>
        <w:br/>
        <w:t>của tôi ở Hải Phòng, còn được chiếc va-li quần áo</w:t>
      </w:r>
      <w:r w:rsidRPr="005F3E3C">
        <w:rPr>
          <w:rFonts w:ascii="Times New Roman" w:hAnsi="Times New Roman"/>
          <w:sz w:val="24"/>
          <w:highlight w:val="white"/>
        </w:rPr>
        <w:br/>
        <w:t>mang theo, lang thang đi khắp nẻo đường miển</w:t>
      </w:r>
      <w:r w:rsidRPr="005F3E3C">
        <w:rPr>
          <w:rFonts w:ascii="Times New Roman" w:hAnsi="Times New Roman"/>
          <w:sz w:val="24"/>
          <w:highlight w:val="white"/>
        </w:rPr>
        <w:br/>
        <w:t>quê xa lạ, nặng sái cánh tay. Thế rổi, mọi thứ còn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(1) Bài thơ này có in trong tập thơ Đường Tơ Chưa Dứi của tôi.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15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6D3FEAE2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lastRenderedPageBreak/>
        <w:t>--- Trang 17 ---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4822D1EB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lại mang theo đó, tôi cũng lại phải bán dẩn đi hết để</w:t>
      </w:r>
      <w:r w:rsidRPr="005F3E3C">
        <w:rPr>
          <w:rFonts w:ascii="Times New Roman" w:hAnsi="Times New Roman"/>
          <w:sz w:val="24"/>
          <w:highlight w:val="white"/>
        </w:rPr>
        <w:br/>
        <w:t>lấy tiến ăn. Lúc ấy tôi cũng cảm thấy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Tấm thân rây đã nhẹ nhàng !</w:t>
      </w:r>
      <w:r w:rsidRPr="005F3E3C">
        <w:rPr>
          <w:rFonts w:ascii="Times New Roman" w:hAnsi="Times New Roman"/>
          <w:sz w:val="24"/>
          <w:highlight w:val="white"/>
        </w:rPr>
        <w:br/>
        <w:t>Nhưng với Kiểu :</w:t>
      </w:r>
      <w:r w:rsidRPr="005F3E3C">
        <w:rPr>
          <w:rFonts w:ascii="Times New Roman" w:hAnsi="Times New Roman"/>
          <w:sz w:val="24"/>
          <w:highlight w:val="white"/>
        </w:rPr>
        <w:br/>
        <w:t>Tấn thân rây đã nhẹ nhàng,</w:t>
      </w:r>
      <w:r w:rsidRPr="005F3E3C">
        <w:rPr>
          <w:rFonts w:ascii="Times New Roman" w:hAnsi="Times New Roman"/>
          <w:sz w:val="24"/>
          <w:highlight w:val="white"/>
        </w:rPr>
        <w:br/>
        <w:t>thì lòng Kiểu thấy thảnh thơi, dễ chịu. Còn tôi khi :</w:t>
      </w:r>
      <w:r w:rsidRPr="005F3E3C">
        <w:rPr>
          <w:rFonts w:ascii="Times New Roman" w:hAnsi="Times New Roman"/>
          <w:sz w:val="24"/>
          <w:highlight w:val="white"/>
        </w:rPr>
        <w:br/>
        <w:t>Tấm thân rây đã nhẹ nhàng,</w:t>
      </w:r>
      <w:r w:rsidRPr="005F3E3C">
        <w:rPr>
          <w:rFonts w:ascii="Times New Roman" w:hAnsi="Times New Roman"/>
          <w:sz w:val="24"/>
          <w:highlight w:val="white"/>
        </w:rPr>
        <w:br/>
        <w:t>tôi lại cảm thấy :</w:t>
      </w:r>
      <w:r w:rsidRPr="005F3E3C">
        <w:rPr>
          <w:rFonts w:ascii="Times New Roman" w:hAnsi="Times New Roman"/>
          <w:sz w:val="24"/>
          <w:highlight w:val="white"/>
        </w:rPr>
        <w:br/>
        <w:t>Lòng quê đi một bước đàng một đau !</w:t>
      </w:r>
      <w:r w:rsidRPr="005F3E3C">
        <w:rPr>
          <w:rFonts w:ascii="Times New Roman" w:hAnsi="Times New Roman"/>
          <w:sz w:val="24"/>
          <w:highlight w:val="white"/>
        </w:rPr>
        <w:br/>
        <w:t>Bởi vì :</w:t>
      </w:r>
      <w:r w:rsidRPr="005F3E3C">
        <w:rPr>
          <w:rFonts w:ascii="Times New Roman" w:hAnsi="Times New Roman"/>
          <w:sz w:val="24"/>
          <w:highlight w:val="white"/>
        </w:rPr>
        <w:br/>
        <w:t>Một đoàn đưa đến trước sau,</w:t>
      </w:r>
      <w:r w:rsidRPr="005F3E3C">
        <w:rPr>
          <w:rFonts w:ascii="Times New Roman" w:hAnsi="Times New Roman"/>
          <w:sz w:val="24"/>
          <w:highlight w:val="white"/>
        </w:rPr>
        <w:br/>
        <w:t>Bơ vơ nào đã biết đâu là nhà ?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Tới năm 1950, tôi hổi cư vể Hải Phòng, lại cố</w:t>
      </w:r>
      <w:r w:rsidRPr="005F3E3C">
        <w:rPr>
          <w:rFonts w:ascii="Times New Roman" w:hAnsi="Times New Roman"/>
          <w:sz w:val="24"/>
          <w:highlight w:val="white"/>
        </w:rPr>
        <w:br/>
        <w:t>gắng chạy vạy để mở được một hiệu sách. Tôi có một</w:t>
      </w:r>
      <w:r w:rsidRPr="005F3E3C">
        <w:rPr>
          <w:rFonts w:ascii="Times New Roman" w:hAnsi="Times New Roman"/>
          <w:sz w:val="24"/>
          <w:highlight w:val="white"/>
        </w:rPr>
        <w:br/>
        <w:t>người bạn mua hàng quen, thường đến mua sách truyện</w:t>
      </w:r>
      <w:r w:rsidRPr="005F3E3C">
        <w:rPr>
          <w:rFonts w:ascii="Times New Roman" w:hAnsi="Times New Roman"/>
          <w:sz w:val="24"/>
          <w:highlight w:val="white"/>
        </w:rPr>
        <w:br/>
        <w:t>ở hiệu tôi. Một lấn, ông đến mua hàng, nhân dịp cuối</w:t>
      </w:r>
      <w:r w:rsidRPr="005F3E3C">
        <w:rPr>
          <w:rFonts w:ascii="Times New Roman" w:hAnsi="Times New Roman"/>
          <w:sz w:val="24"/>
          <w:highlight w:val="white"/>
        </w:rPr>
        <w:br/>
        <w:t>năm nên tôi mới biếu ông một cuốn lịch năm mới.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Ngước nhìn thấy trên tấm lịch có in hình một cô</w:t>
      </w:r>
      <w:r w:rsidRPr="005F3E3C">
        <w:rPr>
          <w:rFonts w:ascii="Times New Roman" w:hAnsi="Times New Roman"/>
          <w:sz w:val="24"/>
          <w:highlight w:val="white"/>
        </w:rPr>
        <w:br/>
        <w:t>gái Tàu trẻ đẹp, mặc hở hang lối Âu Mỹ, cái coóc-sê</w:t>
      </w:r>
      <w:r w:rsidRPr="005F3E3C">
        <w:rPr>
          <w:rFonts w:ascii="Times New Roman" w:hAnsi="Times New Roman"/>
          <w:sz w:val="24"/>
          <w:highlight w:val="white"/>
        </w:rPr>
        <w:br/>
        <w:t>(corset) bằng vải phin mỏng của cô ta để lộ ra đôi</w:t>
      </w:r>
      <w:r w:rsidRPr="005F3E3C">
        <w:rPr>
          <w:rFonts w:ascii="Times New Roman" w:hAnsi="Times New Roman"/>
          <w:sz w:val="24"/>
          <w:highlight w:val="white"/>
        </w:rPr>
        <w:br/>
        <w:t>gò bổng đảo, ông bạn hàng thấy thế mỉm cười, lấy</w:t>
      </w:r>
      <w:r w:rsidRPr="005F3E3C">
        <w:rPr>
          <w:rFonts w:ascii="Times New Roman" w:hAnsi="Times New Roman"/>
          <w:sz w:val="24"/>
          <w:highlight w:val="white"/>
        </w:rPr>
        <w:br/>
        <w:t>luôn câu Kiểu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Thoắt trông thấy một tiểu kiểu,</w:t>
      </w:r>
      <w:r w:rsidRPr="005F3E3C">
        <w:rPr>
          <w:rFonts w:ascii="Times New Roman" w:hAnsi="Times New Roman"/>
          <w:sz w:val="24"/>
          <w:highlight w:val="white"/>
        </w:rPr>
        <w:br/>
        <w:t>Xem trong âu yếm có chiêu lả lơi !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Chợt nhìn thấy hình cô gái trẻ đẹp mà lấy được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16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7ADBFAE9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18 ---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6435B4FA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Thoất trông thấy một tiểu kiểu,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thế đã là hay. Nhưng hay nhất là câu dưới : thấy đôi</w:t>
      </w:r>
      <w:r w:rsidRPr="005F3E3C">
        <w:rPr>
          <w:rFonts w:ascii="Times New Roman" w:hAnsi="Times New Roman"/>
          <w:sz w:val="24"/>
          <w:highlight w:val="white"/>
        </w:rPr>
        <w:br/>
        <w:t>gò bổng đảo của cô ta lộ rõ hình trong làn vải phin</w:t>
      </w:r>
      <w:r w:rsidRPr="005F3E3C">
        <w:rPr>
          <w:rFonts w:ascii="Times New Roman" w:hAnsi="Times New Roman"/>
          <w:sz w:val="24"/>
          <w:highlight w:val="white"/>
        </w:rPr>
        <w:br/>
        <w:t>mỏng cửa chiếc coóc-sê, mà hạ luôn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lastRenderedPageBreak/>
        <w:t>Xem trong âu yếm có chiêu lả lơi,</w:t>
      </w:r>
      <w:r w:rsidRPr="005F3E3C">
        <w:rPr>
          <w:rFonts w:ascii="Times New Roman" w:hAnsi="Times New Roman"/>
          <w:sz w:val="24"/>
          <w:highlight w:val="white"/>
        </w:rPr>
        <w:br/>
        <w:t>thì thật là quá hay !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Trong Truyện Kiểu, chữ "âu yếm" là nói cái tình</w:t>
      </w:r>
      <w:r w:rsidRPr="005F3E3C">
        <w:rPr>
          <w:rFonts w:ascii="Times New Roman" w:hAnsi="Times New Roman"/>
          <w:sz w:val="24"/>
          <w:highlight w:val="white"/>
        </w:rPr>
        <w:br/>
        <w:t>yêu thắm thiết của Kim Trọng đối với Kiểu. Còn ở</w:t>
      </w:r>
      <w:r w:rsidRPr="005F3E3C">
        <w:rPr>
          <w:rFonts w:ascii="Times New Roman" w:hAnsi="Times New Roman"/>
          <w:sz w:val="24"/>
          <w:highlight w:val="white"/>
        </w:rPr>
        <w:br/>
        <w:t>đây, chứ âu yếm chỉ có nghĩa là cái yếm cửa người</w:t>
      </w:r>
      <w:r w:rsidRPr="005F3E3C">
        <w:rPr>
          <w:rFonts w:ascii="Times New Roman" w:hAnsi="Times New Roman"/>
          <w:sz w:val="24"/>
          <w:highlight w:val="white"/>
        </w:rPr>
        <w:br/>
        <w:t>Âu tức là cái coóc-sê. Trong cái coóc-sê đó thấy lộ rõ</w:t>
      </w:r>
      <w:r w:rsidRPr="005F3E3C">
        <w:rPr>
          <w:rFonts w:ascii="Times New Roman" w:hAnsi="Times New Roman"/>
          <w:sz w:val="24"/>
          <w:highlight w:val="white"/>
        </w:rPr>
        <w:br/>
        <w:t>đôi gò bổng đảo, mà hạ câu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Xem trong âu yến có chiêu lả lơi,</w:t>
      </w:r>
      <w:r w:rsidRPr="005F3E3C">
        <w:rPr>
          <w:rFonts w:ascii="Times New Roman" w:hAnsi="Times New Roman"/>
          <w:sz w:val="24"/>
          <w:highlight w:val="white"/>
        </w:rPr>
        <w:br/>
        <w:t>Lối "chơi chữ" như thế thực đã quá tài tình !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Người ta còn có lối Ly Kiẩ¿ một cách gạn lọc,</w:t>
      </w:r>
      <w:r w:rsidRPr="005F3E3C">
        <w:rPr>
          <w:rFonts w:ascii="Times New Roman" w:hAnsi="Times New Roman"/>
          <w:sz w:val="24"/>
          <w:highlight w:val="white"/>
        </w:rPr>
        <w:br/>
        <w:t>tỉ mỉ hơn nứa, là : lấy 3 hay 4 chữ ở một câu nào</w:t>
      </w:r>
      <w:r w:rsidRPr="005F3E3C">
        <w:rPr>
          <w:rFonts w:ascii="Times New Roman" w:hAnsi="Times New Roman"/>
          <w:sz w:val="24"/>
          <w:highlight w:val="white"/>
        </w:rPr>
        <w:br/>
        <w:t>đó để ghép vào 3 hay 2 chứ ở một câu khác cho nó</w:t>
      </w:r>
      <w:r w:rsidRPr="005F3E3C">
        <w:rPr>
          <w:rFonts w:ascii="Times New Roman" w:hAnsi="Times New Roman"/>
          <w:sz w:val="24"/>
          <w:highlight w:val="white"/>
        </w:rPr>
        <w:br/>
        <w:t>hợp lại thành một dòng 6 chứ, hoặc là lấy đoạn dưới</w:t>
      </w:r>
      <w:r w:rsidRPr="005F3E3C">
        <w:rPr>
          <w:rFonts w:ascii="Times New Roman" w:hAnsi="Times New Roman"/>
          <w:sz w:val="24"/>
          <w:highlight w:val="white"/>
        </w:rPr>
        <w:br/>
        <w:t>(đòng 8 chữ) cắt đi 2 chữ đầu hoặc 2 chữ cuối, để</w:t>
      </w:r>
      <w:r w:rsidRPr="005F3E3C">
        <w:rPr>
          <w:rFonts w:ascii="Times New Roman" w:hAnsi="Times New Roman"/>
          <w:sz w:val="24"/>
          <w:highlight w:val="white"/>
        </w:rPr>
        <w:br/>
        <w:t>chỉ lấy 6 chứ làm nửa câu thơ trên của mình, rổi lại</w:t>
      </w:r>
      <w:r w:rsidRPr="005F3E3C">
        <w:rPr>
          <w:rFonts w:ascii="Times New Roman" w:hAnsi="Times New Roman"/>
          <w:sz w:val="24"/>
          <w:highlight w:val="white"/>
        </w:rPr>
        <w:br/>
        <w:t>lấy 4 hay 6 chữ ở câu khác ghép vào với 2 hay 4</w:t>
      </w:r>
      <w:r w:rsidRPr="005F3E3C">
        <w:rPr>
          <w:rFonts w:ascii="Times New Roman" w:hAnsi="Times New Roman"/>
          <w:sz w:val="24"/>
          <w:highlight w:val="white"/>
        </w:rPr>
        <w:br/>
        <w:t>chữ ở câu khác nữa để làm thành đoạn dưới (8 chữ)</w:t>
      </w:r>
      <w:r w:rsidRPr="005F3E3C">
        <w:rPr>
          <w:rFonts w:ascii="Times New Roman" w:hAnsi="Times New Roman"/>
          <w:sz w:val="24"/>
          <w:highlight w:val="white"/>
        </w:rPr>
        <w:br/>
        <w:t>cho câu thơ của mình. Phải ghép sao cho vẩn liền vẩn.</w:t>
      </w:r>
      <w:r w:rsidRPr="005F3E3C">
        <w:rPr>
          <w:rFonts w:ascii="Times New Roman" w:hAnsi="Times New Roman"/>
          <w:sz w:val="24"/>
          <w:highlight w:val="white"/>
        </w:rPr>
        <w:br/>
        <w:t>Điểu quan hệ là chỉ được lấy những chữ có trong</w:t>
      </w:r>
      <w:r w:rsidRPr="005F3E3C">
        <w:rPr>
          <w:rFonts w:ascii="Times New Roman" w:hAnsi="Times New Roman"/>
          <w:sz w:val="24"/>
          <w:highlight w:val="white"/>
        </w:rPr>
        <w:br/>
        <w:t>Truyện Kiểu chứ không được lấy chữ ngoài ghép vào.</w:t>
      </w:r>
      <w:r w:rsidRPr="005F3E3C">
        <w:rPr>
          <w:rFonts w:ascii="Times New Roman" w:hAnsi="Times New Roman"/>
          <w:sz w:val="24"/>
          <w:highlight w:val="white"/>
        </w:rPr>
        <w:br/>
        <w:t>Làm được như vậy thì công phu, điêu luyện hơn, và</w:t>
      </w:r>
      <w:r w:rsidRPr="005F3E3C">
        <w:rPr>
          <w:rFonts w:ascii="Times New Roman" w:hAnsi="Times New Roman"/>
          <w:sz w:val="24"/>
          <w:highlight w:val="white"/>
        </w:rPr>
        <w:br/>
        <w:t>lời thơ càng chính xác, hợp với để tài của mình hơn.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Để đỡ mất thì giờ tìm câu ví dụ, tôi xin tạm</w:t>
      </w:r>
      <w:r w:rsidRPr="005F3E3C">
        <w:rPr>
          <w:rFonts w:ascii="Times New Roman" w:hAnsi="Times New Roman"/>
          <w:sz w:val="24"/>
          <w:highlight w:val="white"/>
        </w:rPr>
        <w:br/>
        <w:t>"mượn khéo" bài thơ để ảnh một mỹ nhân Tây phương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17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7B6CD03B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19 ---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187D597A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của ông Vũ Khắc Tiệp trích trong cuốn Chơi Chứ của</w:t>
      </w:r>
      <w:r w:rsidRPr="005F3E3C">
        <w:rPr>
          <w:rFonts w:ascii="Times New Roman" w:hAnsi="Times New Roman"/>
          <w:sz w:val="24"/>
          <w:highlight w:val="white"/>
        </w:rPr>
        <w:br/>
        <w:t>Lãng Nhân, làm theo lối Lđ? Kiểu này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Hoa quan pháp phối, hà y...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Nổi danh tài sắc một thì.. xôn xao !</w:t>
      </w:r>
      <w:r w:rsidRPr="005F3E3C">
        <w:rPr>
          <w:rFonts w:ascii="Times New Roman" w:hAnsi="Times New Roman"/>
          <w:sz w:val="24"/>
          <w:highlight w:val="white"/>
        </w:rPr>
        <w:br/>
        <w:t>Mà cho thiên hạ trông vào...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Bây lâu nghe tiếng má đào.. mắt xanh !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Trong Kiểu có câu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lastRenderedPageBreak/>
        <w:t>Sản sàng phượng liên loan nghỉ,</w:t>
      </w:r>
      <w:r w:rsidRPr="005F3E3C">
        <w:rPr>
          <w:rFonts w:ascii="Times New Roman" w:hAnsi="Times New Roman"/>
          <w:sz w:val="24"/>
          <w:highlight w:val="white"/>
        </w:rPr>
        <w:br/>
        <w:t>Hoa quan phấp phối, hà y rỡ rùng...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Ông Tiệp lấy đoạn dưới câu đó, bở đi 2 chữ rở ràng</w:t>
      </w:r>
      <w:r w:rsidRPr="005F3E3C">
        <w:rPr>
          <w:rFonts w:ascii="Times New Roman" w:hAnsi="Times New Roman"/>
          <w:sz w:val="24"/>
          <w:highlight w:val="white"/>
        </w:rPr>
        <w:br/>
        <w:t>ở cuối, chỉ lấy có 6 chứ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Hoa quan phấp phới hà y,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để nói mỹ nhân đội mũ có cài hoa và mặc áo màu</w:t>
      </w:r>
      <w:r w:rsidRPr="005F3E3C">
        <w:rPr>
          <w:rFonts w:ascii="Times New Roman" w:hAnsi="Times New Roman"/>
          <w:sz w:val="24"/>
          <w:highlight w:val="white"/>
        </w:rPr>
        <w:br/>
        <w:t>vàng. Trong Truyện Kiểu có câu ;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Nởì danh tài sắc một thì</w:t>
      </w:r>
      <w:r w:rsidRPr="005F3E3C">
        <w:rPr>
          <w:rFonts w:ascii="Times New Roman" w:hAnsi="Times New Roman"/>
          <w:sz w:val="24"/>
          <w:highlight w:val="white"/>
        </w:rPr>
        <w:br/>
        <w:t>Xôn xao ngoài cửa thiếu gì yến anh,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thì ông Tiệp lấy luôn nguyên cả phẩn trên câu này,</w:t>
      </w:r>
      <w:r w:rsidRPr="005F3E3C">
        <w:rPr>
          <w:rFonts w:ascii="Times New Roman" w:hAnsi="Times New Roman"/>
          <w:sz w:val="24"/>
          <w:highlight w:val="white"/>
        </w:rPr>
        <w:br/>
        <w:t>ghép kèm thêm 2 chữ xôn xao ở phẩn dưới cho thành</w:t>
      </w:r>
      <w:r w:rsidRPr="005F3E3C">
        <w:rPr>
          <w:rFonts w:ascii="Times New Roman" w:hAnsi="Times New Roman"/>
          <w:sz w:val="24"/>
          <w:highlight w:val="white"/>
        </w:rPr>
        <w:br/>
        <w:t>đoạn thơ 8 chữ là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Nổi danh tài sắc một thì. xôn xao !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để nói rằng : thiên hạ một thời đã xôn xao ca tụng</w:t>
      </w:r>
      <w:r w:rsidRPr="005F3E3C">
        <w:rPr>
          <w:rFonts w:ascii="Times New Roman" w:hAnsi="Times New Roman"/>
          <w:sz w:val="24"/>
          <w:highlight w:val="white"/>
        </w:rPr>
        <w:br/>
        <w:t>tài sắc cửa mỹ nhân.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Kiểu có câu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| Cũng liêu một hạt mưa rào,</w:t>
      </w:r>
      <w:r w:rsidRPr="005F3E3C">
        <w:rPr>
          <w:rFonts w:ascii="Times New Roman" w:hAnsi="Times New Roman"/>
          <w:sz w:val="24"/>
          <w:highlight w:val="white"/>
        </w:rPr>
        <w:br/>
        <w:t>Mà cho thiên hạ trông vào cứng hay !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18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1BDE627B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20 ---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3D74D543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Ông Tiệp lấy đoạn dưới câu này, cắt đi hai chữ cuối</w:t>
      </w:r>
      <w:r w:rsidRPr="005F3E3C">
        <w:rPr>
          <w:rFonts w:ascii="Times New Roman" w:hAnsi="Times New Roman"/>
          <w:sz w:val="24"/>
          <w:highlight w:val="white"/>
        </w:rPr>
        <w:br/>
        <w:t>để chỉ còn 6 chữ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Mà cho thiên hạ trông vào,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để nói rằng : tấm ảnh mỹ nhân treo đó, thiên hạ mặc</w:t>
      </w:r>
      <w:r w:rsidRPr="005F3E3C">
        <w:rPr>
          <w:rFonts w:ascii="Times New Roman" w:hAnsi="Times New Roman"/>
          <w:sz w:val="24"/>
          <w:highlight w:val="white"/>
        </w:rPr>
        <w:br/>
        <w:t>sức mà ngắm.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Kiểu có câu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Bấy lâu nghe tiếng má đào,</w:t>
      </w:r>
      <w:r w:rsidRPr="005F3E3C">
        <w:rPr>
          <w:rFonts w:ascii="Times New Roman" w:hAnsi="Times New Roman"/>
          <w:sz w:val="24"/>
          <w:highlight w:val="white"/>
        </w:rPr>
        <w:br/>
        <w:t>Mắt xanh chẳng để ai vào, có không ?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lastRenderedPageBreak/>
        <w:br/>
        <w:t>thì ông Tiệp lấy luôn cả đoạn trên câu này, ghép liển</w:t>
      </w:r>
      <w:r w:rsidRPr="005F3E3C">
        <w:rPr>
          <w:rFonts w:ascii="Times New Roman" w:hAnsi="Times New Roman"/>
          <w:sz w:val="24"/>
          <w:highlight w:val="white"/>
        </w:rPr>
        <w:br/>
        <w:t>với 2 chứ "mắt xanh" ở đẩu đoạn dưới thành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Bấy lâu nghe tiến má đào.. mắt xanh !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để nói mỹ nhân mắt xanh là gái Tây phương đó ông</w:t>
      </w:r>
      <w:r w:rsidRPr="005F3E3C">
        <w:rPr>
          <w:rFonts w:ascii="Times New Roman" w:hAnsi="Times New Roman"/>
          <w:sz w:val="24"/>
          <w:highlight w:val="white"/>
        </w:rPr>
        <w:br/>
        <w:t>Tiệp cũng đã được nghe danh. Lối Lẩ? Kiểu như thế</w:t>
      </w:r>
      <w:r w:rsidRPr="005F3E3C">
        <w:rPr>
          <w:rFonts w:ascii="Times New Roman" w:hAnsi="Times New Roman"/>
          <w:sz w:val="24"/>
          <w:highlight w:val="white"/>
        </w:rPr>
        <w:br/>
        <w:t>thực đã tài tình, hóm hỉnh.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Tôi kể dài dòng mấy chuyện đó chỉ cốt để nêu ra</w:t>
      </w:r>
      <w:r w:rsidRPr="005F3E3C">
        <w:rPr>
          <w:rFonts w:ascii="Times New Roman" w:hAnsi="Times New Roman"/>
          <w:sz w:val="24"/>
          <w:highlight w:val="white"/>
        </w:rPr>
        <w:br/>
        <w:t>những ví dụ về lối Lẩy Kiểu để bạn rõ.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Phẩn Phụ Lục Tiếng Hát Đồng Quê này chính là</w:t>
      </w:r>
      <w:r w:rsidRPr="005F3E3C">
        <w:rPr>
          <w:rFonts w:ascii="Times New Roman" w:hAnsi="Times New Roman"/>
          <w:sz w:val="24"/>
          <w:highlight w:val="white"/>
        </w:rPr>
        <w:br/>
        <w:t>cuốn Từ Điển về Ca dao và Thơ Kiểu được sắp thứ</w:t>
      </w:r>
      <w:r w:rsidRPr="005F3E3C">
        <w:rPr>
          <w:rFonts w:ascii="Times New Roman" w:hAnsi="Times New Roman"/>
          <w:sz w:val="24"/>
          <w:highlight w:val="white"/>
        </w:rPr>
        <w:br/>
        <w:t>tự theo vần thơ.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Như trên đã nói : thể thơ lục bát làm theo vấn</w:t>
      </w:r>
      <w:r w:rsidRPr="005F3E3C">
        <w:rPr>
          <w:rFonts w:ascii="Times New Roman" w:hAnsi="Times New Roman"/>
          <w:sz w:val="24"/>
          <w:highlight w:val="white"/>
        </w:rPr>
        <w:br/>
        <w:t>bằng, khởi đấu là vấn A rổi đến Ai, Am, An, tới cuối</w:t>
      </w:r>
      <w:r w:rsidRPr="005F3E3C">
        <w:rPr>
          <w:rFonts w:ascii="Times New Roman" w:hAnsi="Times New Roman"/>
          <w:sz w:val="24"/>
          <w:highlight w:val="white"/>
        </w:rPr>
        <w:br/>
        <w:t>cùng là vấn Ương, có 75 vẩn tất cả. Bạn cứ tìm trong</w:t>
      </w:r>
      <w:r w:rsidRPr="005F3E3C">
        <w:rPr>
          <w:rFonts w:ascii="Times New Roman" w:hAnsi="Times New Roman"/>
          <w:sz w:val="24"/>
          <w:highlight w:val="white"/>
        </w:rPr>
        <w:br/>
        <w:t>75 vần đó là có đủ tất cả những câu Kiểu cùng những</w:t>
      </w:r>
      <w:r w:rsidRPr="005F3E3C">
        <w:rPr>
          <w:rFonts w:ascii="Times New Roman" w:hAnsi="Times New Roman"/>
          <w:sz w:val="24"/>
          <w:highlight w:val="white"/>
        </w:rPr>
        <w:br/>
        <w:t>câu Ca đao và Dân ca chọn lọc.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Dựa vào cuốn Từ Điển Thơ này, bạn có thể làm</w:t>
      </w:r>
      <w:r w:rsidRPr="005F3E3C">
        <w:rPr>
          <w:rFonts w:ascii="Times New Roman" w:hAnsi="Times New Roman"/>
          <w:sz w:val="24"/>
          <w:highlight w:val="white"/>
        </w:rPr>
        <w:br/>
        <w:t>những bài thơ, bài hát theo lối Tập Ca dao hay Tập</w:t>
      </w:r>
      <w:r w:rsidRPr="005F3E3C">
        <w:rPr>
          <w:rFonts w:ascii="Times New Roman" w:hAnsi="Times New Roman"/>
          <w:sz w:val="24"/>
          <w:highlight w:val="white"/>
        </w:rPr>
        <w:br/>
        <w:t>Kiểu, hay Lẩỳ Kiểu, hoặc làm lối pha lẫn cả Ca dao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19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4626373E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21 ---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43221F70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vào với Kiểu như bài "Hết Duyên" tôi nêu ví dụ ở</w:t>
      </w:r>
      <w:r w:rsidRPr="005F3E3C">
        <w:rPr>
          <w:rFonts w:ascii="Times New Roman" w:hAnsi="Times New Roman"/>
          <w:sz w:val="24"/>
          <w:highlight w:val="white"/>
        </w:rPr>
        <w:br/>
        <w:t>trên. Mỗi khi phẩi lựa ý, tìm câu ăn vẩn, bạn cứ lấy</w:t>
      </w:r>
      <w:r w:rsidRPr="005F3E3C">
        <w:rPr>
          <w:rFonts w:ascii="Times New Roman" w:hAnsi="Times New Roman"/>
          <w:sz w:val="24"/>
          <w:highlight w:val="white"/>
        </w:rPr>
        <w:br/>
        <w:t>ngay Từ Điển này mà hái vấn thơ, bạn sẽ thấy ngay</w:t>
      </w:r>
      <w:r w:rsidRPr="005F3E3C">
        <w:rPr>
          <w:rFonts w:ascii="Times New Roman" w:hAnsi="Times New Roman"/>
          <w:sz w:val="24"/>
          <w:highlight w:val="white"/>
        </w:rPr>
        <w:br/>
        <w:t>khá nhiều câu hợp với ý bạn, đỡ mất công phải nghĩ</w:t>
      </w:r>
      <w:r w:rsidRPr="005F3E3C">
        <w:rPr>
          <w:rFonts w:ascii="Times New Roman" w:hAnsi="Times New Roman"/>
          <w:sz w:val="24"/>
          <w:highlight w:val="white"/>
        </w:rPr>
        <w:br/>
        <w:t>ngợi tìm câu, tìm ý cho mệt. óc.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Ngoài thơ Kiểu ra, Chinh Phụ ngâm và Cung Oán</w:t>
      </w:r>
      <w:r w:rsidRPr="005F3E3C">
        <w:rPr>
          <w:rFonts w:ascii="Times New Roman" w:hAnsi="Times New Roman"/>
          <w:sz w:val="24"/>
          <w:highlight w:val="white"/>
        </w:rPr>
        <w:br/>
        <w:t>ngâm khúc cũng là hai tập thơ được nhiểu người ngâm</w:t>
      </w:r>
      <w:r w:rsidRPr="005F3E3C">
        <w:rPr>
          <w:rFonts w:ascii="Times New Roman" w:hAnsi="Times New Roman"/>
          <w:sz w:val="24"/>
          <w:highlight w:val="white"/>
        </w:rPr>
        <w:br/>
        <w:t>nga. Những câu thơ tả tình, tỉ cảnh trong hai tập thơ</w:t>
      </w:r>
      <w:r w:rsidRPr="005F3E3C">
        <w:rPr>
          <w:rFonts w:ascii="Times New Roman" w:hAnsi="Times New Roman"/>
          <w:sz w:val="24"/>
          <w:highlight w:val="white"/>
        </w:rPr>
        <w:br/>
        <w:t>ấy đểu là những vẩn điêu luyện.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Vì muốn cho cuốn Từ Điển thơ này có thêm nhiều</w:t>
      </w:r>
      <w:r w:rsidRPr="005F3E3C">
        <w:rPr>
          <w:rFonts w:ascii="Times New Roman" w:hAnsi="Times New Roman"/>
          <w:sz w:val="24"/>
          <w:highlight w:val="white"/>
        </w:rPr>
        <w:br/>
        <w:t>vẩn bay bướm nên tôi sắp luôn cả toàn bộ hai tập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lastRenderedPageBreak/>
        <w:t>thơ đó, cũng sắp theo vẩn thơ như đã sắp toàn bộ</w:t>
      </w:r>
      <w:r w:rsidRPr="005F3E3C">
        <w:rPr>
          <w:rFonts w:ascii="Times New Roman" w:hAnsi="Times New Roman"/>
          <w:sz w:val="24"/>
          <w:highlight w:val="white"/>
        </w:rPr>
        <w:br/>
        <w:t>Truyện Kiểu.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Như thế, bạn có thể lấy Ca dao ghép lẫn với thơ</w:t>
      </w:r>
      <w:r w:rsidRPr="005F3E3C">
        <w:rPr>
          <w:rFonts w:ascii="Times New Roman" w:hAnsi="Times New Roman"/>
          <w:sz w:val="24"/>
          <w:highlight w:val="white"/>
        </w:rPr>
        <w:br/>
        <w:t>Kiểu, mà bạn còn có thể lấy Ca dao ghép lẫn với thơ</w:t>
      </w:r>
      <w:r w:rsidRPr="005F3E3C">
        <w:rPr>
          <w:rFonts w:ascii="Times New Roman" w:hAnsi="Times New Roman"/>
          <w:sz w:val="24"/>
          <w:highlight w:val="white"/>
        </w:rPr>
        <w:br/>
        <w:t>Chinh Phụ hay Cung Oán nứa, tứ thơ của bạn càng</w:t>
      </w:r>
      <w:r w:rsidRPr="005F3E3C">
        <w:rPr>
          <w:rFonts w:ascii="Times New Roman" w:hAnsi="Times New Roman"/>
          <w:sz w:val="24"/>
          <w:highlight w:val="white"/>
        </w:rPr>
        <w:br/>
        <w:t>thêm phong phú.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Hai tập thơ đó đều làm theo thể thơ song thất</w:t>
      </w:r>
      <w:r w:rsidRPr="005F3E3C">
        <w:rPr>
          <w:rFonts w:ascii="Times New Roman" w:hAnsi="Times New Roman"/>
          <w:sz w:val="24"/>
          <w:highlight w:val="white"/>
        </w:rPr>
        <w:br/>
        <w:t>lục bất. Vậy, chẳng những bạn có thể sử dụng được</w:t>
      </w:r>
      <w:r w:rsidRPr="005F3E3C">
        <w:rPr>
          <w:rFonts w:ascii="Times New Roman" w:hAnsi="Times New Roman"/>
          <w:sz w:val="24"/>
          <w:highlight w:val="white"/>
        </w:rPr>
        <w:br/>
        <w:t>những vẩn "lục bát" mà còn có thể sử dụng luôn cả</w:t>
      </w:r>
      <w:r w:rsidRPr="005F3E3C">
        <w:rPr>
          <w:rFonts w:ascii="Times New Roman" w:hAnsi="Times New Roman"/>
          <w:sz w:val="24"/>
          <w:highlight w:val="white"/>
        </w:rPr>
        <w:br/>
        <w:t>phẩn "song thất” nứa, cũng đem ghép lẫn với Ca dao</w:t>
      </w:r>
      <w:r w:rsidRPr="005F3E3C">
        <w:rPr>
          <w:rFonts w:ascii="Times New Roman" w:hAnsi="Times New Roman"/>
          <w:sz w:val="24"/>
          <w:highlight w:val="white"/>
        </w:rPr>
        <w:br/>
        <w:t>để bạn có thêm thể thơ "song thất lục bất" cửa bạn.</w:t>
      </w:r>
      <w:r w:rsidRPr="005F3E3C">
        <w:rPr>
          <w:rFonts w:ascii="Times New Roman" w:hAnsi="Times New Roman"/>
          <w:sz w:val="24"/>
          <w:highlight w:val="white"/>
        </w:rPr>
        <w:br/>
        <w:t>Ghép như thế thì chứ thứ sửm ở dòng đầu phần "song</w:t>
      </w:r>
      <w:r w:rsidRPr="005F3E3C">
        <w:rPr>
          <w:rFonts w:ascii="Times New Roman" w:hAnsi="Times New Roman"/>
          <w:sz w:val="24"/>
          <w:highlight w:val="white"/>
        </w:rPr>
        <w:br/>
        <w:t>_ thất" phải được ăn liền vẩn với chữ cuối của câu lục</w:t>
      </w:r>
      <w:r w:rsidRPr="005F3E3C">
        <w:rPr>
          <w:rFonts w:ascii="Times New Roman" w:hAnsi="Times New Roman"/>
          <w:sz w:val="24"/>
          <w:highlight w:val="white"/>
        </w:rPr>
        <w:br/>
        <w:t>bát ở trên.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Tôi xin phép thử vài câu ví dụ : Ghép thơ Cung</w:t>
      </w:r>
      <w:r w:rsidRPr="005F3E3C">
        <w:rPr>
          <w:rFonts w:ascii="Times New Roman" w:hAnsi="Times New Roman"/>
          <w:sz w:val="24"/>
          <w:highlight w:val="white"/>
        </w:rPr>
        <w:br/>
        <w:t>Oán lẫn với Ca dao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Duyên đã may cổ sao lại nỉ ?</w:t>
      </w:r>
      <w:r w:rsidRPr="005F3E3C">
        <w:rPr>
          <w:rFonts w:ascii="Times New Roman" w:hAnsi="Times New Roman"/>
          <w:sz w:val="24"/>
          <w:highlight w:val="white"/>
        </w:rPr>
        <w:br/>
        <w:t>Nghĩ nguổn cơn dở đói sao đang.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0F1CE455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22 ---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62703FC8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Thế gian lắm kẻ mơ màng,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Thấy hòn son thắm ngở vàng chất chỉu.</w:t>
      </w:r>
      <w:r w:rsidRPr="005F3E3C">
        <w:rPr>
          <w:rFonts w:ascii="Times New Roman" w:hAnsi="Times New Roman"/>
          <w:sz w:val="24"/>
          <w:highlight w:val="white"/>
        </w:rPr>
        <w:br/>
        <w:t>Miếng cao lương phong lưu nhưng lợm,</w:t>
      </w:r>
      <w:r w:rsidRPr="005F3E3C">
        <w:rPr>
          <w:rFonts w:ascii="Times New Roman" w:hAnsi="Times New Roman"/>
          <w:sz w:val="24"/>
          <w:highlight w:val="white"/>
        </w:rPr>
        <w:br/>
        <w:t>Mùi hoắc lê thanh đạm mà ngon,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Œì hơn đôi vợ chồng son,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Tp lêu tranh đủ đôi hôn thanh cao...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Ghép thơ Chinh Phụ lẫn với Ca dao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Nếm chua cay tấm lòng mới tỏ,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Chua cay này há có vì ai ?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Làm trai cho đáng làm trai,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lastRenderedPageBreak/>
        <w:t>Xuống Đông Đông tĩnh, lên Đoài Đoài tan.</w:t>
      </w:r>
      <w:r w:rsidRPr="005F3E3C">
        <w:rPr>
          <w:rFonts w:ascii="Times New Roman" w:hAnsi="Times New Roman"/>
          <w:sz w:val="24"/>
          <w:highlight w:val="white"/>
        </w:rPr>
        <w:br/>
        <w:t>Đã trắc trở đòi ngàn xà hổi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Lại lạnh lùng những chỗ sương phong.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Đã sinh ra kiếp đàn ông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Đèo cao, núi thẩm, sông cùng quản chỉ.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Hoặc hơn thế nửa, bạn có thể lấy Ca đao ghép lẫn</w:t>
      </w:r>
      <w:r w:rsidRPr="005F3E3C">
        <w:rPr>
          <w:rFonts w:ascii="Times New Roman" w:hAnsi="Times New Roman"/>
          <w:sz w:val="24"/>
          <w:highlight w:val="white"/>
        </w:rPr>
        <w:br/>
        <w:t>luôn cả với thơ Kiểu, Chinh Phụ và Cung Oán là bốn</w:t>
      </w:r>
      <w:r w:rsidRPr="005F3E3C">
        <w:rPr>
          <w:rFonts w:ascii="Times New Roman" w:hAnsi="Times New Roman"/>
          <w:sz w:val="24"/>
          <w:highlight w:val="white"/>
        </w:rPr>
        <w:br/>
        <w:t>áng thơ hay nhất của ta, "Eứ trụ triểu đình", hợp lại,</w:t>
      </w:r>
      <w:r w:rsidRPr="005F3E3C">
        <w:rPr>
          <w:rFonts w:ascii="Times New Roman" w:hAnsi="Times New Roman"/>
          <w:sz w:val="24"/>
          <w:highlight w:val="white"/>
        </w:rPr>
        <w:br/>
        <w:t>bài thơ bạn ghép đó sẽ vừa hay vừa ngộ nếu bạn khéo</w:t>
      </w:r>
      <w:r w:rsidRPr="005F3E3C">
        <w:rPr>
          <w:rFonts w:ascii="Times New Roman" w:hAnsi="Times New Roman"/>
          <w:sz w:val="24"/>
          <w:highlight w:val="white"/>
        </w:rPr>
        <w:br/>
        <w:t>léo ghép sao cho thực ăn ý với nhau. Tôi xin ghép</w:t>
      </w:r>
      <w:r w:rsidRPr="005F3E3C">
        <w:rPr>
          <w:rFonts w:ascii="Times New Roman" w:hAnsi="Times New Roman"/>
          <w:sz w:val="24"/>
          <w:highlight w:val="white"/>
        </w:rPr>
        <w:br/>
        <w:t>thử vài câu làm ví dụ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“Chỉnh Phụ : Trống tràng thành lưng lay bóng nguyệt,</w:t>
      </w:r>
      <w:r w:rsidRPr="005F3E3C">
        <w:rPr>
          <w:rFonts w:ascii="Times New Roman" w:hAnsi="Times New Roman"/>
          <w:sz w:val="24"/>
          <w:highlight w:val="white"/>
        </w:rPr>
        <w:br/>
        <w:t>Khói Cam tuyên mờ mịt thúc mây.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Kiểu : Sân hòa đôi chút thơ ngây,</w:t>
      </w:r>
      <w:r w:rsidRPr="005F3E3C">
        <w:rPr>
          <w:rFonts w:ascii="Times New Roman" w:hAnsi="Times New Roman"/>
          <w:sz w:val="24"/>
          <w:highlight w:val="white"/>
        </w:rPr>
        <w:br/>
        <w:t>Chân cam ai kẻ đớ thay việc mình.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Cung Oán : Cảnh hoa lạc nguyệt minh dường ấy,</w:t>
      </w:r>
      <w:r w:rsidRPr="005F3E3C">
        <w:rPr>
          <w:rFonts w:ascii="Times New Roman" w:hAnsi="Times New Roman"/>
          <w:sz w:val="24"/>
          <w:highlight w:val="white"/>
        </w:rPr>
        <w:br/>
        <w:t>Lùa hoàng hôn như cháy tấm son,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21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074BD0A0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23 ---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028F2BFF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Ca Dao : Đống cay ngậm quả bồ hòn,</w:t>
      </w:r>
      <w:r w:rsidRPr="005F3E3C">
        <w:rPr>
          <w:rFonts w:ascii="Times New Roman" w:hAnsi="Times New Roman"/>
          <w:sz w:val="24"/>
          <w:highlight w:val="white"/>
        </w:rPr>
        <w:br/>
        <w:t>Đường xa dậm thẳng ai còn biết ai !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Hay là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Chinh Phụ : Tình gia thất nào ai chẳng có ?</w:t>
      </w:r>
      <w:r w:rsidRPr="005F3E3C">
        <w:rPr>
          <w:rFonts w:ascii="Times New Roman" w:hAnsi="Times New Roman"/>
          <w:sz w:val="24"/>
          <w:highlight w:val="white"/>
        </w:rPr>
        <w:br/>
        <w:t>la lão thân khuê phụ nhớ thương.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Kiểu : Người sao hiếu nghĩa đủ đường,</w:t>
      </w:r>
      <w:r w:rsidRPr="005F3E3C">
        <w:rPr>
          <w:rFonts w:ascii="Times New Roman" w:hAnsi="Times New Roman"/>
          <w:sz w:val="24"/>
          <w:highlight w:val="white"/>
        </w:rPr>
        <w:br/>
        <w:t>Kiếp sao rặt những đoạn trường thế thôi.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Cung Oán : Lẩu đổi nguyệt đứng ngôi dạ vũ,</w:t>
      </w:r>
      <w:r w:rsidRPr="005F3E3C">
        <w:rPr>
          <w:rFonts w:ascii="Times New Roman" w:hAnsi="Times New Roman"/>
          <w:sz w:val="24"/>
          <w:highlight w:val="white"/>
        </w:rPr>
        <w:br/>
        <w:t>Gác thừa lương thúc ngủ thu phong.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Ca Dao :  Giốc bổ thương kẻ ăn đong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lastRenderedPageBreak/>
        <w:t>Măng chồng thương kẻ nằm không</w:t>
      </w:r>
      <w:r w:rsidRPr="005F3E3C">
        <w:rPr>
          <w:rFonts w:ascii="Times New Roman" w:hAnsi="Times New Roman"/>
          <w:sz w:val="24"/>
          <w:highlight w:val="white"/>
        </w:rPr>
        <w:br/>
        <w:t>một mình.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Đem hợp "Tứ trụ triểu đình" lại như thế bạn có</w:t>
      </w:r>
      <w:r w:rsidRPr="005F3E3C">
        <w:rPr>
          <w:rFonts w:ascii="Times New Roman" w:hAnsi="Times New Roman"/>
          <w:sz w:val="24"/>
          <w:highlight w:val="white"/>
        </w:rPr>
        <w:br/>
        <w:t>thể ghép theo lối thơ "song thất lục bát" như hai ví</w:t>
      </w:r>
      <w:r w:rsidRPr="005F3E3C">
        <w:rPr>
          <w:rFonts w:ascii="Times New Roman" w:hAnsi="Times New Roman"/>
          <w:sz w:val="24"/>
          <w:highlight w:val="white"/>
        </w:rPr>
        <w:br/>
        <w:t>dụ trên, mà bạn cũng có thể ghép theo lối thơ "lục</w:t>
      </w:r>
      <w:r w:rsidRPr="005F3E3C">
        <w:rPr>
          <w:rFonts w:ascii="Times New Roman" w:hAnsi="Times New Roman"/>
          <w:sz w:val="24"/>
          <w:highlight w:val="white"/>
        </w:rPr>
        <w:br/>
        <w:t>bát" thông dụng như ví dụ dưới đây, lời thơ càng lả</w:t>
      </w:r>
      <w:r w:rsidRPr="005F3E3C">
        <w:rPr>
          <w:rFonts w:ascii="Times New Roman" w:hAnsi="Times New Roman"/>
          <w:sz w:val="24"/>
          <w:highlight w:val="white"/>
        </w:rPr>
        <w:br/>
        <w:t>lướt bay bướm hơn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Kiểu : Sóng tình dường đã xiêu xiêu,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Xem trong âu yếm có chiêu lả lơi.</w:t>
      </w:r>
      <w:r w:rsidRPr="005F3E3C">
        <w:rPr>
          <w:rFonts w:ascii="Times New Roman" w:hAnsi="Times New Roman"/>
          <w:sz w:val="24"/>
          <w:highlight w:val="white"/>
        </w:rPr>
        <w:br/>
        <w:t>Ca Dao : Phong lưu là cạm ở đời,</w:t>
      </w:r>
      <w:r w:rsidRPr="005F3E3C">
        <w:rPr>
          <w:rFonts w:ascii="Times New Roman" w:hAnsi="Times New Roman"/>
          <w:sz w:val="24"/>
          <w:highlight w:val="white"/>
        </w:rPr>
        <w:br/>
        <w:t>: Hồng nhan là bả những người tài hoa.</w:t>
      </w:r>
      <w:r w:rsidRPr="005F3E3C">
        <w:rPr>
          <w:rFonts w:ascii="Times New Roman" w:hAnsi="Times New Roman"/>
          <w:sz w:val="24"/>
          <w:highlight w:val="white"/>
        </w:rPr>
        <w:br/>
        <w:t>Chỉnh Phụ : Hình khe, thế múi gân xa,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Dút thôi lại nối, thấp đà lại cao.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Cung Oán : Vườn xuân bướm hãy còn rào,</w:t>
      </w:r>
      <w:r w:rsidRPr="005F3E3C">
        <w:rPr>
          <w:rFonts w:ascii="Times New Roman" w:hAnsi="Times New Roman"/>
          <w:sz w:val="24"/>
          <w:highlight w:val="white"/>
        </w:rPr>
        <w:br/>
        <w:t>Thấy hoa mà chẳng lối vào tìm hương !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49978D02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24 ---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5609687C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Hay là :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Ca Dao : Còn duyên như tượng tô vàng,</w:t>
      </w:r>
      <w:r w:rsidRPr="005F3E3C">
        <w:rPr>
          <w:rFonts w:ascii="Times New Roman" w:hAnsi="Times New Roman"/>
          <w:sz w:val="24"/>
          <w:highlight w:val="white"/>
        </w:rPr>
        <w:br/>
        <w:t>Hết duyên như tổ ong tàn ngày mưa.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Cung Oán : Giấc chiêm bao những đêm xưa,</w:t>
      </w:r>
      <w:r w:rsidRPr="005F3E3C">
        <w:rPr>
          <w:rFonts w:ascii="Times New Roman" w:hAnsi="Times New Roman"/>
          <w:sz w:val="24"/>
          <w:highlight w:val="white"/>
        </w:rPr>
        <w:br/>
        <w:t>Giọt mưa cửu hạn còn mơ đến rây.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Chinh Phụ : Những mong cá nước Sun vậy,</w:t>
      </w:r>
      <w:r w:rsidRPr="005F3E3C">
        <w:rPr>
          <w:rFonts w:ascii="Times New Roman" w:hAnsi="Times New Roman"/>
          <w:sz w:val="24"/>
          <w:highlight w:val="white"/>
        </w:rPr>
        <w:br/>
        <w:t>Nào ngờ đôi ngả nước mây cách vời.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Kiểu : Thìng sinh ân nặng biển trời,</w:t>
      </w:r>
      <w:r w:rsidRPr="005F3E3C">
        <w:rPr>
          <w:rFonts w:ascii="Times New Roman" w:hAnsi="Times New Roman"/>
          <w:sz w:val="24"/>
          <w:highlight w:val="white"/>
        </w:rPr>
        <w:br/>
        <w:t>Lòng nào nở dit nghĩa người ra di !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Bây giờ, lại một lấn nữa, tôi xin nhắc lại câu nói</w:t>
      </w:r>
      <w:r w:rsidRPr="005F3E3C">
        <w:rPr>
          <w:rFonts w:ascii="Times New Roman" w:hAnsi="Times New Roman"/>
          <w:sz w:val="24"/>
          <w:highlight w:val="white"/>
        </w:rPr>
        <w:br/>
        <w:t>của Tản Đà : "Công danh dù dọc ngàn thu, ngang tám</w:t>
      </w:r>
      <w:r w:rsidRPr="005F3E3C">
        <w:rPr>
          <w:rFonts w:ascii="Times New Roman" w:hAnsi="Times New Roman"/>
          <w:sz w:val="24"/>
          <w:highlight w:val="white"/>
        </w:rPr>
        <w:br/>
        <w:t>cối cũng không sướng bằng lúc hứng ngâm câu thơ</w:t>
      </w:r>
      <w:r w:rsidRPr="005F3E3C">
        <w:rPr>
          <w:rFonts w:ascii="Times New Roman" w:hAnsi="Times New Roman"/>
          <w:sz w:val="24"/>
          <w:highlight w:val="white"/>
        </w:rPr>
        <w:br/>
        <w:t>hay".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Kể ra, lúc hứng mà được ngâm lên vài câu thơ</w:t>
      </w:r>
      <w:r w:rsidRPr="005F3E3C">
        <w:rPr>
          <w:rFonts w:ascii="Times New Roman" w:hAnsi="Times New Roman"/>
          <w:sz w:val="24"/>
          <w:highlight w:val="white"/>
        </w:rPr>
        <w:br/>
        <w:t>hay nhất là mấy câu thơ đó lại do tự mình làm ra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lastRenderedPageBreak/>
        <w:t>thì quả là sướng thật !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Vậy bạn hãy làm thử đi, rổi bạn ngâm lên, bạn</w:t>
      </w:r>
      <w:r w:rsidRPr="005F3E3C">
        <w:rPr>
          <w:rFonts w:ascii="Times New Roman" w:hAnsi="Times New Roman"/>
          <w:sz w:val="24"/>
          <w:highlight w:val="white"/>
        </w:rPr>
        <w:br/>
        <w:t>sẽ được khoái cảm như Tản Đà.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Cứ nói Ca dao, ta thấy đã là hay rồi. Đây lại là</w:t>
      </w:r>
      <w:r w:rsidRPr="005F3E3C">
        <w:rPr>
          <w:rFonts w:ascii="Times New Roman" w:hAnsi="Times New Roman"/>
          <w:sz w:val="24"/>
          <w:highlight w:val="white"/>
        </w:rPr>
        <w:br/>
        <w:t>những câu Ca dao chọn lọc thì cái hay lại còn hay</w:t>
      </w:r>
      <w:r w:rsidRPr="005F3E3C">
        <w:rPr>
          <w:rFonts w:ascii="Times New Roman" w:hAnsi="Times New Roman"/>
          <w:sz w:val="24"/>
          <w:highlight w:val="white"/>
        </w:rPr>
        <w:br/>
        <w:t>thêm.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Nay ta đem ghép các câu Ca dao chọn lọc đó cho</w:t>
      </w:r>
      <w:r w:rsidRPr="005F3E3C">
        <w:rPr>
          <w:rFonts w:ascii="Times New Roman" w:hAnsi="Times New Roman"/>
          <w:sz w:val="24"/>
          <w:highlight w:val="white"/>
        </w:rPr>
        <w:br/>
        <w:t>ăn vẩn, ăn ý liên tiếp với nhau, thành bài thơ, bài</w:t>
      </w:r>
      <w:r w:rsidRPr="005F3E3C">
        <w:rPr>
          <w:rFonts w:ascii="Times New Roman" w:hAnsi="Times New Roman"/>
          <w:sz w:val="24"/>
          <w:highlight w:val="white"/>
        </w:rPr>
        <w:br/>
        <w:t>hát theo ý thích của ta, thì thử hỏi làm sao ta không</w:t>
      </w:r>
      <w:r w:rsidRPr="005F3E3C">
        <w:rPr>
          <w:rFonts w:ascii="Times New Roman" w:hAnsi="Times New Roman"/>
          <w:sz w:val="24"/>
          <w:highlight w:val="white"/>
        </w:rPr>
        <w:br/>
        <w:t>cảm thấy là hay được ? Nhất là, nếu thuận tiện, ta</w:t>
      </w:r>
      <w:r w:rsidRPr="005F3E3C">
        <w:rPr>
          <w:rFonts w:ascii="Times New Roman" w:hAnsi="Times New Roman"/>
          <w:sz w:val="24"/>
          <w:highlight w:val="white"/>
        </w:rPr>
        <w:br/>
        <w:t>có thể còn ghép thêm vào đó mấy câu Kiểu hay Chinh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23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41FA36F6" w14:textId="77777777" w:rsidR="007E4976" w:rsidRPr="005F3E3C" w:rsidRDefault="00000000">
      <w:pPr>
        <w:rPr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--- Trang 25 ---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56C53161" w14:textId="65227253" w:rsidR="000632B3" w:rsidRPr="005F3E3C" w:rsidRDefault="00000000">
      <w:pPr>
        <w:rPr>
          <w:rFonts w:ascii="Times New Roman" w:hAnsi="Times New Roman"/>
          <w:sz w:val="24"/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t>Phụ, Cung Oán tả tình, tả cảnh cho bài thơ cửa ta</w:t>
      </w:r>
      <w:r w:rsidRPr="005F3E3C">
        <w:rPr>
          <w:rFonts w:ascii="Times New Roman" w:hAnsi="Times New Roman"/>
          <w:sz w:val="24"/>
          <w:highlight w:val="white"/>
        </w:rPr>
        <w:br/>
        <w:t>càng thêm màu mè, bay bướm...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Vậy bạn hãy sử dụng ngay phẩn Phụ Lục Tiếng</w:t>
      </w:r>
      <w:r w:rsidRPr="005F3E3C">
        <w:rPr>
          <w:rFonts w:ascii="Times New Roman" w:hAnsi="Times New Roman"/>
          <w:sz w:val="24"/>
          <w:highlight w:val="white"/>
        </w:rPr>
        <w:br/>
        <w:t>Hát Đông Quê chắc chắn bạn sẽ tìm thấy cái khoái</w:t>
      </w:r>
      <w:r w:rsidRPr="005F3E3C">
        <w:rPr>
          <w:rFonts w:ascii="Times New Roman" w:hAnsi="Times New Roman"/>
          <w:sz w:val="24"/>
          <w:highlight w:val="white"/>
        </w:rPr>
        <w:br/>
        <w:t>cảm của Tản Đà.</w:t>
      </w:r>
      <w:r w:rsidRPr="005F3E3C">
        <w:rPr>
          <w:rFonts w:ascii="Times New Roman" w:hAnsi="Times New Roman"/>
          <w:sz w:val="24"/>
          <w:highlight w:val="white"/>
        </w:rPr>
        <w:br/>
        <w:t>Và, từ trang tiếp đây mới chính là phẩn Phụ Lục</w:t>
      </w:r>
      <w:r w:rsidRPr="005F3E3C">
        <w:rPr>
          <w:rFonts w:ascii="Times New Roman" w:hAnsi="Times New Roman"/>
          <w:sz w:val="24"/>
          <w:highlight w:val="white"/>
        </w:rPr>
        <w:br/>
        <w:t>Tiếng Hát Đông Quê tức là cuốn Từ Điển Ca Dao và</w:t>
      </w:r>
      <w:r w:rsidRPr="005F3E3C">
        <w:rPr>
          <w:rFonts w:ascii="Times New Roman" w:hAnsi="Times New Roman"/>
          <w:sz w:val="24"/>
          <w:highlight w:val="white"/>
        </w:rPr>
        <w:br/>
        <w:t>Thơ Kiểu, Chinh Phụ, Cung Oán, sắp theo vẩn thơ mà</w:t>
      </w:r>
      <w:r w:rsidRPr="005F3E3C">
        <w:rPr>
          <w:rFonts w:ascii="Times New Roman" w:hAnsi="Times New Roman"/>
          <w:sz w:val="24"/>
          <w:highlight w:val="white"/>
        </w:rPr>
        <w:br/>
        <w:t>tÔi kính tặng hết thảy bạn đọc.</w:t>
      </w:r>
      <w:r w:rsidRPr="005F3E3C">
        <w:rPr>
          <w:rFonts w:ascii="Times New Roman" w:hAnsi="Times New Roman"/>
          <w:sz w:val="24"/>
          <w:highlight w:val="white"/>
        </w:rPr>
        <w:br/>
      </w:r>
      <w:r w:rsidRPr="005F3E3C">
        <w:rPr>
          <w:rFonts w:ascii="Times New Roman" w:hAnsi="Times New Roman"/>
          <w:sz w:val="24"/>
          <w:highlight w:val="white"/>
        </w:rPr>
        <w:br/>
        <w:t>NGÔ TRỌNG HIẾN</w:t>
      </w:r>
      <w:r w:rsidRPr="005F3E3C">
        <w:rPr>
          <w:rFonts w:ascii="Times New Roman" w:hAnsi="Times New Roman"/>
          <w:sz w:val="24"/>
          <w:highlight w:val="white"/>
        </w:rPr>
        <w:br/>
        <w:t>24</w:t>
      </w:r>
      <w:r w:rsidRPr="005F3E3C">
        <w:rPr>
          <w:rFonts w:ascii="Times New Roman" w:hAnsi="Times New Roman"/>
          <w:sz w:val="24"/>
          <w:highlight w:val="white"/>
        </w:rPr>
        <w:br/>
        <w:t>--- Trang 26 ---</w:t>
      </w:r>
      <w:r w:rsidRPr="005F3E3C">
        <w:rPr>
          <w:rFonts w:ascii="Times New Roman" w:hAnsi="Times New Roman"/>
          <w:sz w:val="24"/>
          <w:highlight w:val="white"/>
        </w:rPr>
        <w:br/>
      </w:r>
    </w:p>
    <w:p w14:paraId="49874302" w14:textId="77777777" w:rsidR="000632B3" w:rsidRPr="005F3E3C" w:rsidRDefault="000632B3">
      <w:pPr>
        <w:rPr>
          <w:rFonts w:ascii="Times New Roman" w:hAnsi="Times New Roman"/>
          <w:sz w:val="24"/>
          <w:highlight w:val="white"/>
        </w:rPr>
      </w:pPr>
      <w:r w:rsidRPr="005F3E3C">
        <w:rPr>
          <w:rFonts w:ascii="Times New Roman" w:hAnsi="Times New Roman"/>
          <w:sz w:val="24"/>
          <w:highlight w:val="white"/>
        </w:rPr>
        <w:br w:type="page"/>
      </w:r>
    </w:p>
    <w:p w14:paraId="5B0EB1D9" w14:textId="40E30D59" w:rsidR="000632B3" w:rsidRPr="005F3E3C" w:rsidRDefault="00000000" w:rsidP="00D82DE0">
      <w:pPr>
        <w:pStyle w:val="Heading2"/>
        <w:rPr>
          <w:highlight w:val="white"/>
        </w:rPr>
      </w:pPr>
      <w:r w:rsidRPr="005F3E3C">
        <w:rPr>
          <w:highlight w:val="white"/>
        </w:rPr>
        <w:lastRenderedPageBreak/>
        <w:t>BẢNG KÊ 75 V</w:t>
      </w:r>
      <w:r w:rsidR="00D82DE0">
        <w:rPr>
          <w:highlight w:val="white"/>
          <w:lang w:val="en-US"/>
        </w:rPr>
        <w:t>Ầ</w:t>
      </w:r>
      <w:r w:rsidRPr="005F3E3C">
        <w:rPr>
          <w:highlight w:val="white"/>
        </w:rPr>
        <w:t>N CỦA</w:t>
      </w:r>
      <w:r w:rsidR="000632B3" w:rsidRPr="005F3E3C">
        <w:rPr>
          <w:highlight w:val="white"/>
        </w:rPr>
        <w:t xml:space="preserve"> </w:t>
      </w:r>
      <w:r w:rsidRPr="005F3E3C">
        <w:rPr>
          <w:highlight w:val="white"/>
        </w:rPr>
        <w:t>THỂ THƠ LỤC BÁT</w:t>
      </w:r>
    </w:p>
    <w:p w14:paraId="74EBD206" w14:textId="16A9A445" w:rsidR="000632B3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4"/>
        <w:gridCol w:w="2203"/>
        <w:gridCol w:w="2203"/>
        <w:gridCol w:w="2203"/>
        <w:gridCol w:w="2203"/>
      </w:tblGrid>
      <w:tr w:rsidR="000632B3" w:rsidRPr="005F3E3C" w14:paraId="2FCBA904" w14:textId="77777777" w:rsidTr="00C22514">
        <w:trPr>
          <w:trHeight w:val="576"/>
        </w:trPr>
        <w:tc>
          <w:tcPr>
            <w:tcW w:w="1000" w:type="pct"/>
            <w:vAlign w:val="center"/>
          </w:tcPr>
          <w:p w14:paraId="44A49AE9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</w:t>
            </w:r>
          </w:p>
        </w:tc>
        <w:tc>
          <w:tcPr>
            <w:tcW w:w="1000" w:type="pct"/>
            <w:vAlign w:val="center"/>
          </w:tcPr>
          <w:p w14:paraId="79D7C863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Ây</w:t>
            </w:r>
          </w:p>
        </w:tc>
        <w:tc>
          <w:tcPr>
            <w:tcW w:w="1000" w:type="pct"/>
            <w:vAlign w:val="center"/>
          </w:tcPr>
          <w:p w14:paraId="662F85CF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</w:t>
            </w:r>
          </w:p>
        </w:tc>
        <w:tc>
          <w:tcPr>
            <w:tcW w:w="1000" w:type="pct"/>
            <w:vAlign w:val="center"/>
          </w:tcPr>
          <w:p w14:paraId="482D3C2D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Ôm</w:t>
            </w:r>
          </w:p>
        </w:tc>
        <w:tc>
          <w:tcPr>
            <w:tcW w:w="1000" w:type="pct"/>
            <w:vAlign w:val="center"/>
          </w:tcPr>
          <w:p w14:paraId="0A6A6C5C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Uôi</w:t>
            </w:r>
          </w:p>
        </w:tc>
      </w:tr>
      <w:tr w:rsidR="000632B3" w:rsidRPr="005F3E3C" w14:paraId="4741D5F6" w14:textId="77777777" w:rsidTr="00C22514">
        <w:trPr>
          <w:trHeight w:val="576"/>
        </w:trPr>
        <w:tc>
          <w:tcPr>
            <w:tcW w:w="1000" w:type="pct"/>
            <w:vAlign w:val="center"/>
          </w:tcPr>
          <w:p w14:paraId="331FBCA5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Ai</w:t>
            </w:r>
          </w:p>
        </w:tc>
        <w:tc>
          <w:tcPr>
            <w:tcW w:w="1000" w:type="pct"/>
            <w:vAlign w:val="center"/>
          </w:tcPr>
          <w:p w14:paraId="6394D6A3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</w:t>
            </w:r>
          </w:p>
        </w:tc>
        <w:tc>
          <w:tcPr>
            <w:tcW w:w="1000" w:type="pct"/>
            <w:vAlign w:val="center"/>
          </w:tcPr>
          <w:p w14:paraId="5FFB1D1B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Inh</w:t>
            </w:r>
          </w:p>
        </w:tc>
        <w:tc>
          <w:tcPr>
            <w:tcW w:w="1000" w:type="pct"/>
            <w:vAlign w:val="center"/>
          </w:tcPr>
          <w:p w14:paraId="3F98723F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Ôn</w:t>
            </w:r>
          </w:p>
        </w:tc>
        <w:tc>
          <w:tcPr>
            <w:tcW w:w="1000" w:type="pct"/>
            <w:vAlign w:val="center"/>
          </w:tcPr>
          <w:p w14:paraId="5663A1C5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Uôm</w:t>
            </w:r>
          </w:p>
        </w:tc>
      </w:tr>
      <w:tr w:rsidR="000632B3" w:rsidRPr="005F3E3C" w14:paraId="2D65811F" w14:textId="77777777" w:rsidTr="00C22514">
        <w:trPr>
          <w:trHeight w:val="576"/>
        </w:trPr>
        <w:tc>
          <w:tcPr>
            <w:tcW w:w="1000" w:type="pct"/>
            <w:vAlign w:val="center"/>
          </w:tcPr>
          <w:p w14:paraId="43BA1E93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Am</w:t>
            </w:r>
          </w:p>
        </w:tc>
        <w:tc>
          <w:tcPr>
            <w:tcW w:w="1000" w:type="pct"/>
            <w:vAlign w:val="center"/>
          </w:tcPr>
          <w:p w14:paraId="5633CFEF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Em</w:t>
            </w:r>
          </w:p>
        </w:tc>
        <w:tc>
          <w:tcPr>
            <w:tcW w:w="1000" w:type="pct"/>
            <w:vAlign w:val="center"/>
          </w:tcPr>
          <w:p w14:paraId="1CBCD832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Iu</w:t>
            </w:r>
          </w:p>
        </w:tc>
        <w:tc>
          <w:tcPr>
            <w:tcW w:w="1000" w:type="pct"/>
            <w:vAlign w:val="center"/>
          </w:tcPr>
          <w:p w14:paraId="13BEBDE0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Ông</w:t>
            </w:r>
          </w:p>
        </w:tc>
        <w:tc>
          <w:tcPr>
            <w:tcW w:w="1000" w:type="pct"/>
            <w:vAlign w:val="center"/>
          </w:tcPr>
          <w:p w14:paraId="1786E756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Uôn</w:t>
            </w:r>
          </w:p>
        </w:tc>
      </w:tr>
      <w:tr w:rsidR="000632B3" w:rsidRPr="005F3E3C" w14:paraId="401711DA" w14:textId="77777777" w:rsidTr="00C22514">
        <w:trPr>
          <w:trHeight w:val="576"/>
        </w:trPr>
        <w:tc>
          <w:tcPr>
            <w:tcW w:w="1000" w:type="pct"/>
            <w:vAlign w:val="center"/>
          </w:tcPr>
          <w:p w14:paraId="2A17428D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An</w:t>
            </w:r>
          </w:p>
        </w:tc>
        <w:tc>
          <w:tcPr>
            <w:tcW w:w="1000" w:type="pct"/>
            <w:vAlign w:val="center"/>
          </w:tcPr>
          <w:p w14:paraId="5960EF37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En</w:t>
            </w:r>
          </w:p>
        </w:tc>
        <w:tc>
          <w:tcPr>
            <w:tcW w:w="1000" w:type="pct"/>
            <w:vAlign w:val="center"/>
          </w:tcPr>
          <w:p w14:paraId="76C60292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</w:t>
            </w:r>
          </w:p>
        </w:tc>
        <w:tc>
          <w:tcPr>
            <w:tcW w:w="1000" w:type="pct"/>
            <w:vAlign w:val="center"/>
          </w:tcPr>
          <w:p w14:paraId="255D82F7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Ơ</w:t>
            </w:r>
          </w:p>
        </w:tc>
        <w:tc>
          <w:tcPr>
            <w:tcW w:w="1000" w:type="pct"/>
            <w:vAlign w:val="center"/>
          </w:tcPr>
          <w:p w14:paraId="0F76152D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Uông</w:t>
            </w:r>
          </w:p>
        </w:tc>
      </w:tr>
      <w:tr w:rsidR="000632B3" w:rsidRPr="005F3E3C" w14:paraId="58F08CEB" w14:textId="77777777" w:rsidTr="00C22514">
        <w:trPr>
          <w:trHeight w:val="576"/>
        </w:trPr>
        <w:tc>
          <w:tcPr>
            <w:tcW w:w="1000" w:type="pct"/>
            <w:vAlign w:val="center"/>
          </w:tcPr>
          <w:p w14:paraId="50149C01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Ang</w:t>
            </w:r>
          </w:p>
        </w:tc>
        <w:tc>
          <w:tcPr>
            <w:tcW w:w="1000" w:type="pct"/>
            <w:vAlign w:val="center"/>
          </w:tcPr>
          <w:p w14:paraId="41B1BAF7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Eng</w:t>
            </w:r>
          </w:p>
        </w:tc>
        <w:tc>
          <w:tcPr>
            <w:tcW w:w="1000" w:type="pct"/>
            <w:vAlign w:val="center"/>
          </w:tcPr>
          <w:p w14:paraId="5A5E5F16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Oa</w:t>
            </w:r>
          </w:p>
        </w:tc>
        <w:tc>
          <w:tcPr>
            <w:tcW w:w="1000" w:type="pct"/>
            <w:vAlign w:val="center"/>
          </w:tcPr>
          <w:p w14:paraId="7172A229" w14:textId="77777777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Ơi</w:t>
            </w:r>
          </w:p>
        </w:tc>
        <w:tc>
          <w:tcPr>
            <w:tcW w:w="1000" w:type="pct"/>
            <w:vAlign w:val="center"/>
          </w:tcPr>
          <w:p w14:paraId="55C3F08F" w14:textId="3DC9D201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Uy</w:t>
            </w:r>
          </w:p>
        </w:tc>
      </w:tr>
      <w:tr w:rsidR="000632B3" w:rsidRPr="005F3E3C" w14:paraId="61FD5A4F" w14:textId="77777777" w:rsidTr="00C22514">
        <w:trPr>
          <w:trHeight w:val="576"/>
        </w:trPr>
        <w:tc>
          <w:tcPr>
            <w:tcW w:w="1000" w:type="pct"/>
            <w:vAlign w:val="center"/>
          </w:tcPr>
          <w:p w14:paraId="1F5AED96" w14:textId="4EEDDFA5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Anh, Oanh, Uanh</w:t>
            </w:r>
          </w:p>
        </w:tc>
        <w:tc>
          <w:tcPr>
            <w:tcW w:w="1000" w:type="pct"/>
            <w:vAlign w:val="center"/>
          </w:tcPr>
          <w:p w14:paraId="7E5961A4" w14:textId="5F353843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Eo</w:t>
            </w:r>
          </w:p>
        </w:tc>
        <w:tc>
          <w:tcPr>
            <w:tcW w:w="1000" w:type="pct"/>
            <w:vAlign w:val="center"/>
          </w:tcPr>
          <w:p w14:paraId="4603BBBA" w14:textId="17BC5BF4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Oai</w:t>
            </w:r>
          </w:p>
        </w:tc>
        <w:tc>
          <w:tcPr>
            <w:tcW w:w="1000" w:type="pct"/>
            <w:vAlign w:val="center"/>
          </w:tcPr>
          <w:p w14:paraId="18459ED2" w14:textId="30204B8D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Ơm</w:t>
            </w:r>
          </w:p>
        </w:tc>
        <w:tc>
          <w:tcPr>
            <w:tcW w:w="1000" w:type="pct"/>
            <w:vAlign w:val="center"/>
          </w:tcPr>
          <w:p w14:paraId="41EAA65F" w14:textId="1F712FEF" w:rsidR="000632B3" w:rsidRPr="005F3E3C" w:rsidRDefault="000632B3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Uya</w:t>
            </w:r>
          </w:p>
        </w:tc>
      </w:tr>
      <w:tr w:rsidR="003926E0" w:rsidRPr="005F3E3C" w14:paraId="2C0CDFF3" w14:textId="77777777" w:rsidTr="00C22514">
        <w:trPr>
          <w:trHeight w:val="576"/>
        </w:trPr>
        <w:tc>
          <w:tcPr>
            <w:tcW w:w="1000" w:type="pct"/>
            <w:vAlign w:val="center"/>
          </w:tcPr>
          <w:p w14:paraId="20893C56" w14:textId="61FF24A1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Ao</w:t>
            </w:r>
          </w:p>
        </w:tc>
        <w:tc>
          <w:tcPr>
            <w:tcW w:w="1000" w:type="pct"/>
            <w:vAlign w:val="center"/>
          </w:tcPr>
          <w:p w14:paraId="4BDC7B4B" w14:textId="77777777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Ê</w:t>
            </w:r>
          </w:p>
        </w:tc>
        <w:tc>
          <w:tcPr>
            <w:tcW w:w="1000" w:type="pct"/>
            <w:vAlign w:val="center"/>
          </w:tcPr>
          <w:p w14:paraId="6472D418" w14:textId="77777777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Oan</w:t>
            </w:r>
          </w:p>
        </w:tc>
        <w:tc>
          <w:tcPr>
            <w:tcW w:w="1000" w:type="pct"/>
            <w:vAlign w:val="center"/>
          </w:tcPr>
          <w:p w14:paraId="243F937B" w14:textId="77777777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Ơn</w:t>
            </w:r>
          </w:p>
        </w:tc>
        <w:tc>
          <w:tcPr>
            <w:tcW w:w="1000" w:type="pct"/>
            <w:vAlign w:val="center"/>
          </w:tcPr>
          <w:p w14:paraId="3609ABB4" w14:textId="77777777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Uyên</w:t>
            </w:r>
          </w:p>
        </w:tc>
      </w:tr>
      <w:tr w:rsidR="003926E0" w:rsidRPr="005F3E3C" w14:paraId="0AC67A53" w14:textId="77777777" w:rsidTr="00C22514">
        <w:trPr>
          <w:trHeight w:val="576"/>
        </w:trPr>
        <w:tc>
          <w:tcPr>
            <w:tcW w:w="1000" w:type="pct"/>
            <w:vAlign w:val="center"/>
          </w:tcPr>
          <w:p w14:paraId="04F832AA" w14:textId="77777777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Au</w:t>
            </w:r>
          </w:p>
        </w:tc>
        <w:tc>
          <w:tcPr>
            <w:tcW w:w="1000" w:type="pct"/>
            <w:vAlign w:val="center"/>
          </w:tcPr>
          <w:p w14:paraId="40BC5EE0" w14:textId="77777777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Êm</w:t>
            </w:r>
          </w:p>
        </w:tc>
        <w:tc>
          <w:tcPr>
            <w:tcW w:w="1000" w:type="pct"/>
            <w:vAlign w:val="center"/>
          </w:tcPr>
          <w:p w14:paraId="15909D48" w14:textId="69E8F603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Oang, Uang</w:t>
            </w:r>
          </w:p>
        </w:tc>
        <w:tc>
          <w:tcPr>
            <w:tcW w:w="1000" w:type="pct"/>
            <w:vAlign w:val="center"/>
          </w:tcPr>
          <w:p w14:paraId="67EE87D4" w14:textId="5BF3CE2B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</w:t>
            </w:r>
          </w:p>
        </w:tc>
        <w:tc>
          <w:tcPr>
            <w:tcW w:w="1000" w:type="pct"/>
            <w:vAlign w:val="center"/>
          </w:tcPr>
          <w:p w14:paraId="44DDC474" w14:textId="0CF0241A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Ư</w:t>
            </w:r>
          </w:p>
        </w:tc>
      </w:tr>
      <w:tr w:rsidR="003926E0" w:rsidRPr="005F3E3C" w14:paraId="0212CD47" w14:textId="77777777" w:rsidTr="00C22514">
        <w:trPr>
          <w:trHeight w:val="576"/>
        </w:trPr>
        <w:tc>
          <w:tcPr>
            <w:tcW w:w="1000" w:type="pct"/>
            <w:vAlign w:val="center"/>
          </w:tcPr>
          <w:p w14:paraId="7B4F7001" w14:textId="142D2E79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Ay</w:t>
            </w:r>
          </w:p>
        </w:tc>
        <w:tc>
          <w:tcPr>
            <w:tcW w:w="1000" w:type="pct"/>
            <w:vAlign w:val="center"/>
          </w:tcPr>
          <w:p w14:paraId="3188DCDC" w14:textId="245CA6B5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Ên</w:t>
            </w:r>
          </w:p>
        </w:tc>
        <w:tc>
          <w:tcPr>
            <w:tcW w:w="1000" w:type="pct"/>
            <w:vAlign w:val="center"/>
          </w:tcPr>
          <w:p w14:paraId="6A8DBF8F" w14:textId="117443ED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Oe</w:t>
            </w:r>
          </w:p>
        </w:tc>
        <w:tc>
          <w:tcPr>
            <w:tcW w:w="1000" w:type="pct"/>
            <w:vAlign w:val="center"/>
          </w:tcPr>
          <w:p w14:paraId="5AFAB068" w14:textId="4EB3350C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Ua</w:t>
            </w:r>
          </w:p>
        </w:tc>
        <w:tc>
          <w:tcPr>
            <w:tcW w:w="1000" w:type="pct"/>
            <w:vAlign w:val="center"/>
          </w:tcPr>
          <w:p w14:paraId="5E4E6F5B" w14:textId="5168AE56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Ưa</w:t>
            </w:r>
          </w:p>
        </w:tc>
      </w:tr>
      <w:tr w:rsidR="003926E0" w:rsidRPr="005F3E3C" w14:paraId="00064DB7" w14:textId="77777777" w:rsidTr="00C22514">
        <w:trPr>
          <w:trHeight w:val="576"/>
        </w:trPr>
        <w:tc>
          <w:tcPr>
            <w:tcW w:w="1000" w:type="pct"/>
            <w:vAlign w:val="center"/>
          </w:tcPr>
          <w:p w14:paraId="6BFA1C60" w14:textId="77777777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Ăm</w:t>
            </w:r>
          </w:p>
        </w:tc>
        <w:tc>
          <w:tcPr>
            <w:tcW w:w="1000" w:type="pct"/>
            <w:vAlign w:val="center"/>
          </w:tcPr>
          <w:p w14:paraId="751F7048" w14:textId="77777777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Êu</w:t>
            </w:r>
          </w:p>
        </w:tc>
        <w:tc>
          <w:tcPr>
            <w:tcW w:w="1000" w:type="pct"/>
            <w:vAlign w:val="center"/>
          </w:tcPr>
          <w:p w14:paraId="5223702B" w14:textId="77777777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Oi</w:t>
            </w:r>
          </w:p>
        </w:tc>
        <w:tc>
          <w:tcPr>
            <w:tcW w:w="1000" w:type="pct"/>
            <w:vAlign w:val="center"/>
          </w:tcPr>
          <w:p w14:paraId="3492FEC2" w14:textId="77777777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Uân</w:t>
            </w:r>
          </w:p>
        </w:tc>
        <w:tc>
          <w:tcPr>
            <w:tcW w:w="1000" w:type="pct"/>
            <w:vAlign w:val="center"/>
          </w:tcPr>
          <w:p w14:paraId="064429DA" w14:textId="77777777" w:rsidR="003926E0" w:rsidRPr="005F3E3C" w:rsidRDefault="003926E0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Ưn</w:t>
            </w:r>
          </w:p>
        </w:tc>
      </w:tr>
      <w:tr w:rsidR="00FD119C" w:rsidRPr="005F3E3C" w14:paraId="0435A43C" w14:textId="77777777" w:rsidTr="00C22514">
        <w:trPr>
          <w:trHeight w:val="576"/>
        </w:trPr>
        <w:tc>
          <w:tcPr>
            <w:tcW w:w="1000" w:type="pct"/>
            <w:vAlign w:val="center"/>
          </w:tcPr>
          <w:p w14:paraId="5AB31F75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Ăn</w:t>
            </w:r>
          </w:p>
        </w:tc>
        <w:tc>
          <w:tcPr>
            <w:tcW w:w="1000" w:type="pct"/>
            <w:vAlign w:val="center"/>
          </w:tcPr>
          <w:p w14:paraId="24CAB47B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</w:t>
            </w:r>
          </w:p>
        </w:tc>
        <w:tc>
          <w:tcPr>
            <w:tcW w:w="1000" w:type="pct"/>
            <w:vAlign w:val="center"/>
          </w:tcPr>
          <w:p w14:paraId="0F7A9885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Om</w:t>
            </w:r>
          </w:p>
        </w:tc>
        <w:tc>
          <w:tcPr>
            <w:tcW w:w="1000" w:type="pct"/>
            <w:vAlign w:val="center"/>
          </w:tcPr>
          <w:p w14:paraId="6D39E4E1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Uê</w:t>
            </w:r>
          </w:p>
        </w:tc>
        <w:tc>
          <w:tcPr>
            <w:tcW w:w="1000" w:type="pct"/>
            <w:vAlign w:val="center"/>
          </w:tcPr>
          <w:p w14:paraId="610E7F47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Ưng</w:t>
            </w:r>
          </w:p>
        </w:tc>
      </w:tr>
      <w:tr w:rsidR="00FD119C" w:rsidRPr="005F3E3C" w14:paraId="47A43F6D" w14:textId="77777777" w:rsidTr="00C22514">
        <w:trPr>
          <w:trHeight w:val="576"/>
        </w:trPr>
        <w:tc>
          <w:tcPr>
            <w:tcW w:w="1000" w:type="pct"/>
            <w:vAlign w:val="center"/>
          </w:tcPr>
          <w:p w14:paraId="18EA3252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Ăng</w:t>
            </w:r>
          </w:p>
        </w:tc>
        <w:tc>
          <w:tcPr>
            <w:tcW w:w="1000" w:type="pct"/>
            <w:vAlign w:val="center"/>
          </w:tcPr>
          <w:p w14:paraId="6B9920D2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Ia</w:t>
            </w:r>
          </w:p>
        </w:tc>
        <w:tc>
          <w:tcPr>
            <w:tcW w:w="1000" w:type="pct"/>
            <w:vAlign w:val="center"/>
          </w:tcPr>
          <w:p w14:paraId="6C8CF87F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</w:t>
            </w:r>
          </w:p>
        </w:tc>
        <w:tc>
          <w:tcPr>
            <w:tcW w:w="1000" w:type="pct"/>
            <w:vAlign w:val="center"/>
          </w:tcPr>
          <w:p w14:paraId="772602AA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Ui</w:t>
            </w:r>
          </w:p>
        </w:tc>
        <w:tc>
          <w:tcPr>
            <w:tcW w:w="1000" w:type="pct"/>
            <w:vAlign w:val="center"/>
          </w:tcPr>
          <w:p w14:paraId="08412E92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Ươi</w:t>
            </w:r>
          </w:p>
        </w:tc>
      </w:tr>
      <w:tr w:rsidR="00FD119C" w:rsidRPr="005F3E3C" w14:paraId="246F74B6" w14:textId="77777777" w:rsidTr="00C22514">
        <w:trPr>
          <w:trHeight w:val="576"/>
        </w:trPr>
        <w:tc>
          <w:tcPr>
            <w:tcW w:w="1000" w:type="pct"/>
            <w:vAlign w:val="center"/>
          </w:tcPr>
          <w:p w14:paraId="03220EC5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Âm</w:t>
            </w:r>
          </w:p>
        </w:tc>
        <w:tc>
          <w:tcPr>
            <w:tcW w:w="1000" w:type="pct"/>
            <w:vAlign w:val="center"/>
          </w:tcPr>
          <w:p w14:paraId="4C9D4AB2" w14:textId="4ACF0F1E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Iên, Iêng, Iêm</w:t>
            </w:r>
          </w:p>
        </w:tc>
        <w:tc>
          <w:tcPr>
            <w:tcW w:w="1000" w:type="pct"/>
            <w:vAlign w:val="center"/>
          </w:tcPr>
          <w:p w14:paraId="4947722C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Ong</w:t>
            </w:r>
          </w:p>
        </w:tc>
        <w:tc>
          <w:tcPr>
            <w:tcW w:w="1000" w:type="pct"/>
            <w:vAlign w:val="center"/>
          </w:tcPr>
          <w:p w14:paraId="54F3D4DB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Um</w:t>
            </w:r>
          </w:p>
        </w:tc>
        <w:tc>
          <w:tcPr>
            <w:tcW w:w="1000" w:type="pct"/>
            <w:vAlign w:val="center"/>
          </w:tcPr>
          <w:p w14:paraId="2939AB5A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Ươm</w:t>
            </w:r>
          </w:p>
        </w:tc>
      </w:tr>
      <w:tr w:rsidR="00FD119C" w:rsidRPr="005F3E3C" w14:paraId="7A652478" w14:textId="77777777" w:rsidTr="00C22514">
        <w:trPr>
          <w:trHeight w:val="576"/>
        </w:trPr>
        <w:tc>
          <w:tcPr>
            <w:tcW w:w="1000" w:type="pct"/>
            <w:vAlign w:val="center"/>
          </w:tcPr>
          <w:p w14:paraId="69493E15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Ân</w:t>
            </w:r>
          </w:p>
        </w:tc>
        <w:tc>
          <w:tcPr>
            <w:tcW w:w="1000" w:type="pct"/>
            <w:vAlign w:val="center"/>
          </w:tcPr>
          <w:p w14:paraId="39DF8E29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Iêu</w:t>
            </w:r>
          </w:p>
        </w:tc>
        <w:tc>
          <w:tcPr>
            <w:tcW w:w="1000" w:type="pct"/>
            <w:vAlign w:val="center"/>
          </w:tcPr>
          <w:p w14:paraId="505D8F43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Ô</w:t>
            </w:r>
          </w:p>
        </w:tc>
        <w:tc>
          <w:tcPr>
            <w:tcW w:w="1000" w:type="pct"/>
            <w:vAlign w:val="center"/>
          </w:tcPr>
          <w:p w14:paraId="304DEB69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Un</w:t>
            </w:r>
          </w:p>
        </w:tc>
        <w:tc>
          <w:tcPr>
            <w:tcW w:w="1000" w:type="pct"/>
            <w:vAlign w:val="center"/>
          </w:tcPr>
          <w:p w14:paraId="384CEE77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Ươn</w:t>
            </w:r>
          </w:p>
        </w:tc>
      </w:tr>
      <w:tr w:rsidR="00FD119C" w:rsidRPr="005F3E3C" w14:paraId="1CC7F482" w14:textId="77777777" w:rsidTr="00C22514">
        <w:trPr>
          <w:trHeight w:val="576"/>
        </w:trPr>
        <w:tc>
          <w:tcPr>
            <w:tcW w:w="1000" w:type="pct"/>
            <w:vAlign w:val="center"/>
          </w:tcPr>
          <w:p w14:paraId="1534F640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Âu</w:t>
            </w:r>
          </w:p>
        </w:tc>
        <w:tc>
          <w:tcPr>
            <w:tcW w:w="1000" w:type="pct"/>
            <w:vAlign w:val="center"/>
          </w:tcPr>
          <w:p w14:paraId="2BD7A308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Im</w:t>
            </w:r>
          </w:p>
        </w:tc>
        <w:tc>
          <w:tcPr>
            <w:tcW w:w="1000" w:type="pct"/>
            <w:vAlign w:val="center"/>
          </w:tcPr>
          <w:p w14:paraId="0A964313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Ôi</w:t>
            </w:r>
          </w:p>
        </w:tc>
        <w:tc>
          <w:tcPr>
            <w:tcW w:w="1000" w:type="pct"/>
            <w:vAlign w:val="center"/>
          </w:tcPr>
          <w:p w14:paraId="4197E939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Ung</w:t>
            </w:r>
          </w:p>
        </w:tc>
        <w:tc>
          <w:tcPr>
            <w:tcW w:w="1000" w:type="pct"/>
            <w:vAlign w:val="center"/>
          </w:tcPr>
          <w:p w14:paraId="7BDB07D2" w14:textId="77777777" w:rsidR="00FD119C" w:rsidRPr="005F3E3C" w:rsidRDefault="00FD119C" w:rsidP="00C225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F3E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Ương</w:t>
            </w:r>
          </w:p>
        </w:tc>
      </w:tr>
    </w:tbl>
    <w:p w14:paraId="7CEB2B9C" w14:textId="43771694" w:rsidR="00A500A6" w:rsidRPr="005F3E3C" w:rsidRDefault="00000000" w:rsidP="00A500A6">
      <w:pPr>
        <w:tabs>
          <w:tab w:val="left" w:pos="1170"/>
          <w:tab w:val="left" w:pos="1800"/>
          <w:tab w:val="left" w:pos="2160"/>
          <w:tab w:val="left" w:pos="4410"/>
        </w:tabs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 Ý :</w:t>
      </w:r>
      <w:r w:rsidR="00A500A6" w:rsidRPr="005F3E3C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19170C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Vần </w:t>
      </w:r>
      <w:r w:rsidR="00A500A6" w:rsidRPr="005F3E3C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19170C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A </w:t>
      </w:r>
      <w:r w:rsidR="00A500A6" w:rsidRPr="005F3E3C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19170C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có thể đi liển với </w:t>
      </w:r>
      <w:r w:rsidR="00A500A6" w:rsidRPr="005F3E3C">
        <w:rPr>
          <w:rFonts w:ascii="Times New Roman" w:hAnsi="Times New Roman" w:cs="Times New Roman"/>
          <w:sz w:val="24"/>
          <w:szCs w:val="24"/>
          <w:highlight w:val="white"/>
        </w:rPr>
        <w:t>vần</w:t>
      </w:r>
      <w:r w:rsidR="0019170C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A500A6" w:rsidRPr="005F3E3C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19170C" w:rsidRPr="005F3E3C">
        <w:rPr>
          <w:rFonts w:ascii="Times New Roman" w:hAnsi="Times New Roman" w:cs="Times New Roman"/>
          <w:sz w:val="24"/>
          <w:szCs w:val="24"/>
          <w:highlight w:val="white"/>
        </w:rPr>
        <w:t>OA</w:t>
      </w:r>
    </w:p>
    <w:p w14:paraId="060AA51F" w14:textId="1DF48647" w:rsidR="00A500A6" w:rsidRPr="005F3E3C" w:rsidRDefault="00A500A6" w:rsidP="00A500A6">
      <w:pPr>
        <w:tabs>
          <w:tab w:val="center" w:pos="1350"/>
          <w:tab w:val="left" w:pos="1800"/>
          <w:tab w:val="center" w:pos="3060"/>
          <w:tab w:val="left" w:pos="4410"/>
        </w:tabs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Ai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Oai</w:t>
      </w:r>
    </w:p>
    <w:p w14:paraId="2573FAA9" w14:textId="20C28DAE" w:rsidR="00A500A6" w:rsidRPr="005F3E3C" w:rsidRDefault="00A500A6" w:rsidP="00A500A6">
      <w:pPr>
        <w:tabs>
          <w:tab w:val="center" w:pos="1350"/>
          <w:tab w:val="left" w:pos="1800"/>
          <w:tab w:val="center" w:pos="3060"/>
          <w:tab w:val="left" w:pos="4410"/>
        </w:tabs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An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Oan</w:t>
      </w:r>
    </w:p>
    <w:p w14:paraId="261BFFC0" w14:textId="2ADD17F3" w:rsidR="00A500A6" w:rsidRPr="005F3E3C" w:rsidRDefault="00A500A6" w:rsidP="00A500A6">
      <w:pPr>
        <w:tabs>
          <w:tab w:val="center" w:pos="1350"/>
          <w:tab w:val="left" w:pos="1800"/>
          <w:tab w:val="center" w:pos="3060"/>
          <w:tab w:val="left" w:pos="4410"/>
        </w:tabs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Oang, Uang</w:t>
      </w:r>
    </w:p>
    <w:p w14:paraId="7B7156AF" w14:textId="56D6BC9D" w:rsidR="00A500A6" w:rsidRPr="005F3E3C" w:rsidRDefault="00A500A6" w:rsidP="00A500A6">
      <w:pPr>
        <w:tabs>
          <w:tab w:val="center" w:pos="1350"/>
          <w:tab w:val="left" w:pos="1800"/>
          <w:tab w:val="center" w:pos="3060"/>
          <w:tab w:val="left" w:pos="4410"/>
        </w:tabs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Ay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Ây</w:t>
      </w:r>
    </w:p>
    <w:p w14:paraId="0D665E87" w14:textId="4C1CB23A" w:rsidR="00A500A6" w:rsidRPr="005F3E3C" w:rsidRDefault="00A500A6" w:rsidP="00A500A6">
      <w:pPr>
        <w:tabs>
          <w:tab w:val="center" w:pos="1350"/>
          <w:tab w:val="left" w:pos="1800"/>
          <w:tab w:val="center" w:pos="3060"/>
          <w:tab w:val="left" w:pos="4410"/>
        </w:tabs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Em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En, Eng</w:t>
      </w:r>
    </w:p>
    <w:p w14:paraId="526AE364" w14:textId="77777777" w:rsidR="00A500A6" w:rsidRPr="005F3E3C" w:rsidRDefault="00A500A6" w:rsidP="00A500A6">
      <w:pPr>
        <w:tabs>
          <w:tab w:val="left" w:pos="1170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ab/>
        <w:t>v.v…</w:t>
      </w:r>
    </w:p>
    <w:p w14:paraId="33FD6FC3" w14:textId="76891030" w:rsidR="00A500A6" w:rsidRPr="005F3E3C" w:rsidRDefault="00000000" w:rsidP="00A500A6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Cứ nhìn trong bảng này, ta có thể rõ còn nhiểu</w:t>
      </w:r>
      <w:r w:rsidR="00A500A6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vần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có thể đi </w:t>
      </w:r>
      <w:r w:rsidR="00A500A6" w:rsidRPr="005F3E3C">
        <w:rPr>
          <w:rFonts w:ascii="Times New Roman" w:hAnsi="Times New Roman" w:cs="Times New Roman"/>
          <w:sz w:val="24"/>
          <w:szCs w:val="24"/>
          <w:highlight w:val="white"/>
        </w:rPr>
        <w:t>liền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với nhau được. Vậy khi bạn muốn</w:t>
      </w:r>
      <w:r w:rsidR="00A500A6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tìm câu ở vần Ai mà bạn kh</w:t>
      </w:r>
      <w:r w:rsidR="00A500A6" w:rsidRPr="005F3E3C">
        <w:rPr>
          <w:rFonts w:ascii="Times New Roman" w:hAnsi="Times New Roman" w:cs="Times New Roman"/>
          <w:sz w:val="24"/>
          <w:szCs w:val="24"/>
          <w:highlight w:val="white"/>
        </w:rPr>
        <w:t>ô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lựa được câu nào</w:t>
      </w:r>
      <w:r w:rsidR="00A500A6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thực ưng ý, xin bạn hãy tìm tiếp sang </w:t>
      </w:r>
      <w:r w:rsidR="00A500A6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vần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Oai cũng</w:t>
      </w:r>
      <w:r w:rsidR="00A500A6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được.</w:t>
      </w:r>
    </w:p>
    <w:p w14:paraId="0CBD37DD" w14:textId="77777777" w:rsidR="00A500A6" w:rsidRPr="005F3E3C" w:rsidRDefault="00A500A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05DD258A" w14:textId="77777777" w:rsidR="00A500A6" w:rsidRPr="005F3E3C" w:rsidRDefault="00000000" w:rsidP="00C3360A">
      <w:pPr>
        <w:pStyle w:val="Heading2"/>
        <w:rPr>
          <w:highlight w:val="white"/>
        </w:rPr>
      </w:pPr>
      <w:r w:rsidRPr="005F3E3C">
        <w:rPr>
          <w:highlight w:val="white"/>
        </w:rPr>
        <w:lastRenderedPageBreak/>
        <w:t xml:space="preserve">CA DAO </w:t>
      </w:r>
      <w:r w:rsidRPr="00C3360A">
        <w:rPr>
          <w:highlight w:val="white"/>
        </w:rPr>
        <w:t>CHỌN</w:t>
      </w:r>
      <w:r w:rsidRPr="005F3E3C">
        <w:rPr>
          <w:highlight w:val="white"/>
        </w:rPr>
        <w:t xml:space="preserve"> LỌC VẦN A</w:t>
      </w:r>
    </w:p>
    <w:p w14:paraId="0B5FAE01" w14:textId="5752884C" w:rsidR="0008294C" w:rsidRPr="005F3E3C" w:rsidRDefault="00000000" w:rsidP="0008294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Người thì </w:t>
      </w:r>
      <w:r w:rsidR="0008294C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mớ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bảy</w:t>
      </w:r>
      <w:r w:rsidR="0008294C"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mớ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thì áo rách như là áo tơi.</w:t>
      </w:r>
    </w:p>
    <w:p w14:paraId="281FCB3E" w14:textId="53B06EB6" w:rsidR="0008294C" w:rsidRPr="005F3E3C" w:rsidRDefault="00000000" w:rsidP="0008294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Khôn ngoan cũng thể đàn bà,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</w:t>
      </w:r>
      <w:r w:rsidR="0008294C" w:rsidRPr="005F3E3C">
        <w:rPr>
          <w:rFonts w:ascii="Times New Roman" w:hAnsi="Times New Roman" w:cs="Times New Roman"/>
          <w:sz w:val="24"/>
          <w:szCs w:val="24"/>
          <w:highlight w:val="white"/>
        </w:rPr>
        <w:t>ẫ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rằng vụng dại cũng là đàn ông.</w:t>
      </w:r>
    </w:p>
    <w:p w14:paraId="757FF0A8" w14:textId="77777777" w:rsidR="0008294C" w:rsidRPr="005F3E3C" w:rsidRDefault="00000000" w:rsidP="0008294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Một mình liệu bảy lo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Lo cau đỏ hạt, lo già hết duyên.</w:t>
      </w:r>
    </w:p>
    <w:p w14:paraId="3ACE81C4" w14:textId="77777777" w:rsidR="0008294C" w:rsidRPr="005F3E3C" w:rsidRDefault="00000000" w:rsidP="0008294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Xưa kia ai cấm duyên bà,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bà già bà cấm duyên tôi.</w:t>
      </w:r>
    </w:p>
    <w:p w14:paraId="7497FF3C" w14:textId="2AC1E939" w:rsidR="0008294C" w:rsidRPr="005F3E3C" w:rsidRDefault="00000000" w:rsidP="0008294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Năm canh thì ngủ lấy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Hai canh lo lắng việc nhà làm </w:t>
      </w:r>
      <w:r w:rsidR="0008294C" w:rsidRPr="005F3E3C">
        <w:rPr>
          <w:rFonts w:ascii="Times New Roman" w:hAnsi="Times New Roman" w:cs="Times New Roman"/>
          <w:sz w:val="24"/>
          <w:szCs w:val="24"/>
          <w:highlight w:val="white"/>
        </w:rPr>
        <w:t>ăn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7C4FAA0B" w14:textId="4640749E" w:rsidR="0008294C" w:rsidRPr="005F3E3C" w:rsidRDefault="00000000" w:rsidP="0008294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Đàn bà năm bảy đàn bà,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dặn mua gà</w:t>
      </w:r>
      <w:r w:rsidR="0008294C"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mua phải cuốc con.</w:t>
      </w:r>
    </w:p>
    <w:p w14:paraId="5382F012" w14:textId="77777777" w:rsidR="0008294C" w:rsidRPr="005F3E3C" w:rsidRDefault="00000000" w:rsidP="0008294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Trời làm một trận phong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tôi hóa đứa bán gà chợ phiên !</w:t>
      </w:r>
    </w:p>
    <w:p w14:paraId="1E4C3BEA" w14:textId="77777777" w:rsidR="0008294C" w:rsidRPr="005F3E3C" w:rsidRDefault="00000000" w:rsidP="0008294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Mẹ già lo bảy lo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Lo cau trổ muộn, lo già hết duyên.</w:t>
      </w:r>
    </w:p>
    <w:p w14:paraId="7D23C301" w14:textId="77777777" w:rsidR="0008294C" w:rsidRPr="005F3E3C" w:rsidRDefault="00000000" w:rsidP="0008294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Bà chết thì thiệt thân bà,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tôi sắp sửa lấy ba nàng hâu.</w:t>
      </w:r>
    </w:p>
    <w:p w14:paraId="4DB6D766" w14:textId="77777777" w:rsidR="0008294C" w:rsidRPr="005F3E3C" w:rsidRDefault="00000000" w:rsidP="0008294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Con ông mà lấy con bà,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cho thuận hòa, bà lại lấy ông.</w:t>
      </w:r>
    </w:p>
    <w:p w14:paraId="24B28B27" w14:textId="7ABC5544" w:rsidR="00B46C6B" w:rsidRPr="005F3E3C" w:rsidRDefault="00000000" w:rsidP="009962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Muốn cho gần mẹ </w:t>
      </w:r>
      <w:r w:rsidR="00B46C6B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gần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vào thúng thóc, khi ra quan ti</w:t>
      </w:r>
      <w:r w:rsidR="009962FE" w:rsidRPr="005F3E3C">
        <w:rPr>
          <w:rFonts w:ascii="Times New Roman" w:hAnsi="Times New Roman" w:cs="Times New Roman"/>
          <w:sz w:val="24"/>
          <w:szCs w:val="24"/>
          <w:highlight w:val="white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n.</w:t>
      </w:r>
    </w:p>
    <w:p w14:paraId="43E895F3" w14:textId="58BDBDDB" w:rsidR="00B46C6B" w:rsidRPr="005F3E3C" w:rsidRDefault="00000000" w:rsidP="009962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Con ơi học lấy nghề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Một đêm </w:t>
      </w:r>
      <w:r w:rsidR="009962FE" w:rsidRPr="005F3E3C">
        <w:rPr>
          <w:rFonts w:ascii="Times New Roman" w:hAnsi="Times New Roman" w:cs="Times New Roman"/>
          <w:sz w:val="24"/>
          <w:szCs w:val="24"/>
          <w:highlight w:val="white"/>
        </w:rPr>
        <w:t>ăn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trộm bằng ba năm làm.</w:t>
      </w:r>
    </w:p>
    <w:p w14:paraId="165996A1" w14:textId="77777777" w:rsidR="00B46C6B" w:rsidRPr="005F3E3C" w:rsidRDefault="00000000" w:rsidP="009962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Anh về thưa mẹ cùng cha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Bắt lợn sang cưới, bắt gà sang sêu.</w:t>
      </w:r>
    </w:p>
    <w:p w14:paraId="7C8935EB" w14:textId="77777777" w:rsidR="00B46C6B" w:rsidRPr="005F3E3C" w:rsidRDefault="00000000" w:rsidP="007C502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Em về hỏi mẹ cùng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cho em lấy chồng xa hay đừng.</w:t>
      </w:r>
    </w:p>
    <w:p w14:paraId="5F14DB9B" w14:textId="646A929E" w:rsidR="00B46C6B" w:rsidRPr="005F3E3C" w:rsidRDefault="00000000" w:rsidP="007C502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</w:t>
      </w:r>
      <w:r w:rsidR="007C5027" w:rsidRPr="005F3E3C">
        <w:rPr>
          <w:rFonts w:ascii="Times New Roman" w:hAnsi="Times New Roman" w:cs="Times New Roman"/>
          <w:sz w:val="24"/>
          <w:szCs w:val="24"/>
          <w:highlight w:val="white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thì con mẹ, con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Cành cao vun </w:t>
      </w:r>
      <w:r w:rsidR="007C5027" w:rsidRPr="005F3E3C">
        <w:rPr>
          <w:rFonts w:ascii="Times New Roman" w:hAnsi="Times New Roman" w:cs="Times New Roman"/>
          <w:sz w:val="24"/>
          <w:szCs w:val="24"/>
          <w:highlight w:val="white"/>
        </w:rPr>
        <w:t>x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ới</w:t>
      </w:r>
      <w:r w:rsidR="007C5027"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cành la bỏ li</w:t>
      </w:r>
      <w:r w:rsidR="007C5027" w:rsidRPr="005F3E3C">
        <w:rPr>
          <w:rFonts w:ascii="Times New Roman" w:hAnsi="Times New Roman" w:cs="Times New Roman"/>
          <w:sz w:val="24"/>
          <w:szCs w:val="24"/>
          <w:highlight w:val="white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u.</w:t>
      </w:r>
    </w:p>
    <w:p w14:paraId="3A645993" w14:textId="77777777" w:rsidR="00EC6DBB" w:rsidRPr="005F3E3C" w:rsidRDefault="00EC6DBB" w:rsidP="00EC6DB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Cũng là con mẹ, con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thì chín rưỡi, con ba mươi đồng.</w:t>
      </w:r>
    </w:p>
    <w:p w14:paraId="2F9746F2" w14:textId="77777777" w:rsidR="00EC6DBB" w:rsidRPr="005F3E3C" w:rsidRDefault="00000000" w:rsidP="00EC6DB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Sinh con r</w:t>
      </w:r>
      <w:r w:rsidR="00EC6DBB" w:rsidRPr="005F3E3C">
        <w:rPr>
          <w:rFonts w:ascii="Times New Roman" w:hAnsi="Times New Roman" w:cs="Times New Roman"/>
          <w:sz w:val="24"/>
          <w:szCs w:val="24"/>
          <w:highlight w:val="white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m</w:t>
      </w:r>
      <w:r w:rsidR="00EC6DBB" w:rsidRPr="005F3E3C">
        <w:rPr>
          <w:rFonts w:ascii="Times New Roman" w:hAnsi="Times New Roman" w:cs="Times New Roman"/>
          <w:sz w:val="24"/>
          <w:szCs w:val="24"/>
          <w:highlight w:val="white"/>
        </w:rPr>
        <w:t>ớ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sinh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cháu giữ nhà, r</w:t>
      </w:r>
      <w:r w:rsidR="00EC6DBB" w:rsidRPr="005F3E3C">
        <w:rPr>
          <w:rFonts w:ascii="Times New Roman" w:hAnsi="Times New Roman" w:cs="Times New Roman"/>
          <w:sz w:val="24"/>
          <w:szCs w:val="24"/>
          <w:highlight w:val="white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mới sinh ông.</w:t>
      </w:r>
    </w:p>
    <w:p w14:paraId="0445B9F5" w14:textId="77777777" w:rsidR="003D6689" w:rsidRPr="005F3E3C" w:rsidRDefault="00000000" w:rsidP="003D668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Thứ nhất thì m</w:t>
      </w:r>
      <w:r w:rsidR="003D6689" w:rsidRPr="005F3E3C">
        <w:rPr>
          <w:rFonts w:ascii="Times New Roman" w:hAnsi="Times New Roman" w:cs="Times New Roman"/>
          <w:sz w:val="24"/>
          <w:szCs w:val="24"/>
          <w:highlight w:val="white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côi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="003D6689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Thứ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hai gánh vả, thứ ba buôn thuyền.</w:t>
      </w:r>
    </w:p>
    <w:p w14:paraId="3671FBE9" w14:textId="77777777" w:rsidR="00D9456F" w:rsidRPr="005F3E3C" w:rsidRDefault="00000000" w:rsidP="00D9456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Con ai là chẳng con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Cháu ai là chẳng cháu bà cháu ông.</w:t>
      </w:r>
    </w:p>
    <w:p w14:paraId="65AE7DA8" w14:textId="77777777" w:rsidR="00D9456F" w:rsidRPr="005F3E3C" w:rsidRDefault="00000000" w:rsidP="009204F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Trâu kia chết để bộ da,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chết để tiếng xấu xa muôn đời.</w:t>
      </w:r>
    </w:p>
    <w:p w14:paraId="6FB39126" w14:textId="77777777" w:rsidR="00D9456F" w:rsidRPr="005F3E3C" w:rsidRDefault="00000000" w:rsidP="009204F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Ăn mặn uống nước đỏ đa,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Nằm đất nằm cát cho ma nó hờn.</w:t>
      </w:r>
    </w:p>
    <w:p w14:paraId="0C71DE36" w14:textId="3BF3DDEC" w:rsidR="00D9456F" w:rsidRPr="005F3E3C" w:rsidRDefault="00000000" w:rsidP="009204F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Sáo đói thì sáo ăn đa,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Phượng hoàng lúc đói c</w:t>
      </w:r>
      <w:r w:rsidR="009204FB" w:rsidRPr="005F3E3C">
        <w:rPr>
          <w:rFonts w:ascii="Times New Roman" w:hAnsi="Times New Roman" w:cs="Times New Roman"/>
          <w:sz w:val="24"/>
          <w:szCs w:val="24"/>
          <w:highlight w:val="white"/>
        </w:rPr>
        <w:t>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t gà </w:t>
      </w:r>
      <w:r w:rsidR="009204FB" w:rsidRPr="005F3E3C">
        <w:rPr>
          <w:rFonts w:ascii="Times New Roman" w:hAnsi="Times New Roman" w:cs="Times New Roman"/>
          <w:sz w:val="24"/>
          <w:szCs w:val="24"/>
          <w:highlight w:val="white"/>
        </w:rPr>
        <w:t>cũng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9204FB" w:rsidRPr="005F3E3C">
        <w:rPr>
          <w:rFonts w:ascii="Times New Roman" w:hAnsi="Times New Roman" w:cs="Times New Roman"/>
          <w:sz w:val="24"/>
          <w:szCs w:val="24"/>
          <w:highlight w:val="white"/>
        </w:rPr>
        <w:t>ăn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45E617F2" w14:textId="6FE66F3E" w:rsidR="00D9456F" w:rsidRPr="005F3E3C" w:rsidRDefault="00000000" w:rsidP="00B346C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Không ti</w:t>
      </w:r>
      <w:r w:rsidR="00B346C4" w:rsidRPr="005F3E3C">
        <w:rPr>
          <w:rFonts w:ascii="Times New Roman" w:hAnsi="Times New Roman" w:cs="Times New Roman"/>
          <w:sz w:val="24"/>
          <w:szCs w:val="24"/>
          <w:highlight w:val="white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ng</w:t>
      </w:r>
      <w:r w:rsidR="00B346C4" w:rsidRPr="005F3E3C">
        <w:rPr>
          <w:rFonts w:ascii="Times New Roman" w:hAnsi="Times New Roman" w:cs="Times New Roman"/>
          <w:sz w:val="24"/>
          <w:szCs w:val="24"/>
          <w:highlight w:val="white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gốc cây đa,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Có </w:t>
      </w:r>
      <w:r w:rsidR="00B346C4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tiền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thì sẽ lân la vào hàng.</w:t>
      </w:r>
    </w:p>
    <w:p w14:paraId="447C76D6" w14:textId="3D158378" w:rsidR="00D9456F" w:rsidRPr="005F3E3C" w:rsidRDefault="00000000" w:rsidP="00B346C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Thương anh ăn nói đậm đà,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Theo anh may </w:t>
      </w:r>
      <w:r w:rsidR="00B346C4" w:rsidRPr="005F3E3C">
        <w:rPr>
          <w:rFonts w:ascii="Times New Roman" w:hAnsi="Times New Roman" w:cs="Times New Roman"/>
          <w:sz w:val="24"/>
          <w:szCs w:val="24"/>
          <w:highlight w:val="white"/>
        </w:rPr>
        <w:t>rủi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gọi là hên xui.</w:t>
      </w:r>
    </w:p>
    <w:p w14:paraId="245CC86A" w14:textId="53752116" w:rsidR="00D9456F" w:rsidRPr="005F3E3C" w:rsidRDefault="00000000" w:rsidP="00B346C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Thương ch</w:t>
      </w:r>
      <w:r w:rsidR="00B346C4" w:rsidRPr="005F3E3C">
        <w:rPr>
          <w:rFonts w:ascii="Times New Roman" w:hAnsi="Times New Roman" w:cs="Times New Roman"/>
          <w:sz w:val="24"/>
          <w:szCs w:val="24"/>
          <w:highlight w:val="white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phải khóc mụ gia,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Chứ tôi với mụ có bà con ch</w:t>
      </w:r>
      <w:r w:rsidR="00B346C4" w:rsidRPr="005F3E3C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!</w:t>
      </w:r>
    </w:p>
    <w:p w14:paraId="7047E843" w14:textId="056188F4" w:rsidR="00B54CE6" w:rsidRPr="005F3E3C" w:rsidRDefault="00000000" w:rsidP="0086765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Thứ nhất thì t</w:t>
      </w:r>
      <w:r w:rsidR="00B54CE6" w:rsidRPr="005F3E3C">
        <w:rPr>
          <w:rFonts w:ascii="Times New Roman" w:hAnsi="Times New Roman" w:cs="Times New Roman"/>
          <w:sz w:val="24"/>
          <w:szCs w:val="24"/>
          <w:highlight w:val="white"/>
        </w:rPr>
        <w:t>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tại gia,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="00B54CE6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Thứ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nhì tu chợ, thứ ba tu chùa.</w:t>
      </w:r>
    </w:p>
    <w:p w14:paraId="643B39C6" w14:textId="77777777" w:rsidR="00B54CE6" w:rsidRPr="005F3E3C" w:rsidRDefault="00000000" w:rsidP="002A095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Máu gà lại tẩm xương gà,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Máu người đem tẩm xương ta bao giờ?</w:t>
      </w:r>
    </w:p>
    <w:p w14:paraId="39244709" w14:textId="798E4898" w:rsidR="00B54CE6" w:rsidRPr="005F3E3C" w:rsidRDefault="00000000" w:rsidP="002A095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Mụ gia ba bảy mụ gia,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Mụ thì ti</w:t>
      </w:r>
      <w:r w:rsidR="002A095F" w:rsidRPr="005F3E3C">
        <w:rPr>
          <w:rFonts w:ascii="Times New Roman" w:hAnsi="Times New Roman" w:cs="Times New Roman"/>
          <w:sz w:val="24"/>
          <w:szCs w:val="24"/>
          <w:highlight w:val="white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rư</w:t>
      </w:r>
      <w:r w:rsidR="002A095F" w:rsidRPr="005F3E3C">
        <w:rPr>
          <w:rFonts w:ascii="Times New Roman" w:hAnsi="Times New Roman" w:cs="Times New Roman"/>
          <w:sz w:val="24"/>
          <w:szCs w:val="24"/>
          <w:highlight w:val="white"/>
        </w:rPr>
        <w:t>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="002A095F"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mụ ba mươi đ</w:t>
      </w:r>
      <w:r w:rsidR="002A095F" w:rsidRPr="005F3E3C">
        <w:rPr>
          <w:rFonts w:ascii="Times New Roman" w:hAnsi="Times New Roman" w:cs="Times New Roman"/>
          <w:sz w:val="24"/>
          <w:szCs w:val="24"/>
          <w:highlight w:val="white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ng.</w:t>
      </w:r>
    </w:p>
    <w:p w14:paraId="5699F37C" w14:textId="77777777" w:rsidR="007D09A6" w:rsidRPr="005F3E3C" w:rsidRDefault="00000000" w:rsidP="007D09A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Đi </w:t>
      </w:r>
      <w:r w:rsidR="007D09A6" w:rsidRPr="005F3E3C">
        <w:rPr>
          <w:rFonts w:ascii="Times New Roman" w:hAnsi="Times New Roman" w:cs="Times New Roman"/>
          <w:sz w:val="24"/>
          <w:szCs w:val="24"/>
          <w:highlight w:val="white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âu mà bỏ mẹ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Gối nghiêng </w:t>
      </w:r>
      <w:r w:rsidR="007D09A6" w:rsidRPr="005F3E3C">
        <w:rPr>
          <w:rFonts w:ascii="Times New Roman" w:hAnsi="Times New Roman" w:cs="Times New Roman"/>
          <w:sz w:val="24"/>
          <w:szCs w:val="24"/>
          <w:highlight w:val="white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sửa, chén trà ai dâng ?</w:t>
      </w:r>
    </w:p>
    <w:p w14:paraId="09B02AC8" w14:textId="77777777" w:rsidR="00E27A44" w:rsidRPr="005F3E3C" w:rsidRDefault="00000000" w:rsidP="00E27A4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Bà già ơi h</w:t>
      </w:r>
      <w:r w:rsidR="00E27A44" w:rsidRPr="005F3E3C">
        <w:rPr>
          <w:rFonts w:ascii="Times New Roman" w:hAnsi="Times New Roman" w:cs="Times New Roman"/>
          <w:sz w:val="24"/>
          <w:szCs w:val="24"/>
          <w:highlight w:val="white"/>
        </w:rPr>
        <w:t>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bà già!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con không gả, đốt nhà bà đi.</w:t>
      </w:r>
    </w:p>
    <w:p w14:paraId="06765176" w14:textId="77777777" w:rsidR="007978DC" w:rsidRPr="005F3E3C" w:rsidRDefault="00000000" w:rsidP="007978D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</w:t>
      </w:r>
      <w:r w:rsidR="007978DC" w:rsidRPr="005F3E3C">
        <w:rPr>
          <w:rFonts w:ascii="Times New Roman" w:hAnsi="Times New Roman" w:cs="Times New Roman"/>
          <w:sz w:val="24"/>
          <w:szCs w:val="24"/>
          <w:highlight w:val="white"/>
        </w:rPr>
        <w:t>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thơ đứng gốc mai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thăm bà Nguyệt có nhà hay không ?</w:t>
      </w:r>
    </w:p>
    <w:p w14:paraId="4C8E7422" w14:textId="77777777" w:rsidR="0003138B" w:rsidRPr="005F3E3C" w:rsidRDefault="00000000" w:rsidP="0003138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Chẳng ưa dưa khú, b</w:t>
      </w:r>
      <w:r w:rsidR="007978DC" w:rsidRPr="005F3E3C">
        <w:rPr>
          <w:rFonts w:ascii="Times New Roman" w:hAnsi="Times New Roman" w:cs="Times New Roman"/>
          <w:sz w:val="24"/>
          <w:szCs w:val="24"/>
          <w:highlight w:val="white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Trước còn đ</w:t>
      </w:r>
      <w:r w:rsidR="0003138B" w:rsidRPr="005F3E3C">
        <w:rPr>
          <w:rFonts w:ascii="Times New Roman" w:hAnsi="Times New Roman" w:cs="Times New Roman"/>
          <w:sz w:val="24"/>
          <w:szCs w:val="24"/>
          <w:highlight w:val="white"/>
        </w:rPr>
        <w:t>ằ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th</w:t>
      </w:r>
      <w:r w:rsidR="0003138B" w:rsidRPr="005F3E3C">
        <w:rPr>
          <w:rFonts w:ascii="Times New Roman" w:hAnsi="Times New Roman" w:cs="Times New Roman"/>
          <w:sz w:val="24"/>
          <w:szCs w:val="24"/>
          <w:highlight w:val="white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m, sau ra nhạt nhùng.</w:t>
      </w:r>
    </w:p>
    <w:p w14:paraId="0C482885" w14:textId="77777777" w:rsidR="002F2A3C" w:rsidRPr="005F3E3C" w:rsidRDefault="00000000" w:rsidP="002F2A3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Nhà bay chết lợn t</w:t>
      </w:r>
      <w:r w:rsidR="002F2A3C" w:rsidRPr="005F3E3C">
        <w:rPr>
          <w:rFonts w:ascii="Times New Roman" w:hAnsi="Times New Roman" w:cs="Times New Roman"/>
          <w:sz w:val="24"/>
          <w:szCs w:val="24"/>
          <w:highlight w:val="white"/>
        </w:rPr>
        <w:t>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gà,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</w:t>
      </w:r>
      <w:r w:rsidR="002F2A3C" w:rsidRPr="005F3E3C">
        <w:rPr>
          <w:rFonts w:ascii="Times New Roman" w:hAnsi="Times New Roman" w:cs="Times New Roman"/>
          <w:sz w:val="24"/>
          <w:szCs w:val="24"/>
          <w:highlight w:val="white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ba ông C</w:t>
      </w:r>
      <w:r w:rsidR="002F2A3C" w:rsidRPr="005F3E3C">
        <w:rPr>
          <w:rFonts w:ascii="Times New Roman" w:hAnsi="Times New Roman" w:cs="Times New Roman"/>
          <w:sz w:val="24"/>
          <w:szCs w:val="24"/>
          <w:highlight w:val="white"/>
        </w:rPr>
        <w:t>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ng đến nhà ngày </w:t>
      </w:r>
      <w:r w:rsidR="002F2A3C" w:rsidRPr="005F3E3C">
        <w:rPr>
          <w:rFonts w:ascii="Times New Roman" w:hAnsi="Times New Roman" w:cs="Times New Roman"/>
          <w:sz w:val="24"/>
          <w:szCs w:val="24"/>
          <w:highlight w:val="white"/>
        </w:rPr>
        <w:t>mư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a.</w:t>
      </w:r>
    </w:p>
    <w:p w14:paraId="189F236A" w14:textId="77777777" w:rsidR="00DF4DDC" w:rsidRPr="005F3E3C" w:rsidRDefault="00000000" w:rsidP="00DF4DD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</w:t>
      </w:r>
      <w:r w:rsidR="00DF4DDC" w:rsidRPr="005F3E3C">
        <w:rPr>
          <w:rFonts w:ascii="Times New Roman" w:hAnsi="Times New Roman" w:cs="Times New Roman"/>
          <w:sz w:val="24"/>
          <w:szCs w:val="24"/>
          <w:highlight w:val="white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ng cay cũng thể </w:t>
      </w:r>
      <w:r w:rsidR="00DF4DDC" w:rsidRPr="005F3E3C">
        <w:rPr>
          <w:rFonts w:ascii="Times New Roman" w:hAnsi="Times New Roman" w:cs="Times New Roman"/>
          <w:sz w:val="24"/>
          <w:szCs w:val="24"/>
          <w:highlight w:val="white"/>
        </w:rPr>
        <w:t>ru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ột rà,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Ngọt ngào cho lắm c</w:t>
      </w:r>
      <w:r w:rsidR="00DF4DDC" w:rsidRPr="005F3E3C">
        <w:rPr>
          <w:rFonts w:ascii="Times New Roman" w:hAnsi="Times New Roman" w:cs="Times New Roman"/>
          <w:sz w:val="24"/>
          <w:szCs w:val="24"/>
          <w:highlight w:val="white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là người dưng.</w:t>
      </w:r>
    </w:p>
    <w:p w14:paraId="6C2B9B57" w14:textId="77777777" w:rsidR="00042806" w:rsidRPr="005F3E3C" w:rsidRDefault="00042806" w:rsidP="0038530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Đừng chê tôi xấu, tôi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đi bán thị, mọi bà, mọi hôn.</w:t>
      </w:r>
    </w:p>
    <w:p w14:paraId="76237A84" w14:textId="77777777" w:rsidR="00FA3E75" w:rsidRPr="005F3E3C" w:rsidRDefault="00000000" w:rsidP="00FA3E7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Một l</w:t>
      </w:r>
      <w:r w:rsidR="00FA3E75" w:rsidRPr="005F3E3C">
        <w:rPr>
          <w:rFonts w:ascii="Times New Roman" w:hAnsi="Times New Roman" w:cs="Times New Roman"/>
          <w:sz w:val="24"/>
          <w:szCs w:val="24"/>
          <w:highlight w:val="white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mà nhớ tới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đi nước mặn mà hà ăn chân.</w:t>
      </w:r>
    </w:p>
    <w:p w14:paraId="7BFE1C5F" w14:textId="77777777" w:rsidR="0088179F" w:rsidRPr="005F3E3C" w:rsidRDefault="00000000" w:rsidP="0088179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Một năm một tuổi một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năm một tuổi đâu mà đợi anh.</w:t>
      </w:r>
    </w:p>
    <w:p w14:paraId="60C111E9" w14:textId="77777777" w:rsidR="000A26C6" w:rsidRPr="005F3E3C" w:rsidRDefault="00000000" w:rsidP="000A26C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</w:t>
      </w:r>
      <w:r w:rsidR="000A26C6" w:rsidRPr="005F3E3C">
        <w:rPr>
          <w:rFonts w:ascii="Times New Roman" w:hAnsi="Times New Roman" w:cs="Times New Roman"/>
          <w:sz w:val="24"/>
          <w:szCs w:val="24"/>
          <w:highlight w:val="white"/>
        </w:rPr>
        <w:t>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ngơ như chú bán gà,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Tiên rư</w:t>
      </w:r>
      <w:r w:rsidR="000A26C6" w:rsidRPr="005F3E3C">
        <w:rPr>
          <w:rFonts w:ascii="Times New Roman" w:hAnsi="Times New Roman" w:cs="Times New Roman"/>
          <w:sz w:val="24"/>
          <w:szCs w:val="24"/>
          <w:highlight w:val="white"/>
        </w:rPr>
        <w:t>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chẳng bán, bán ba mươi đồng.</w:t>
      </w:r>
    </w:p>
    <w:p w14:paraId="7BDF9A22" w14:textId="77777777" w:rsidR="007A6F13" w:rsidRPr="005F3E3C" w:rsidRDefault="00000000" w:rsidP="007A6F13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Trai ba mươi tuổi kêu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bốn mươi tám, đang ra má hồng.</w:t>
      </w:r>
    </w:p>
    <w:p w14:paraId="10D21E8F" w14:textId="77777777" w:rsidR="007A6F13" w:rsidRPr="005F3E3C" w:rsidRDefault="007A6F13" w:rsidP="007A6F13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Cô kia tóc bỏ đuôi gò,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Vớ tóc cô lại hỏi nhà cô đâu ?</w:t>
      </w:r>
    </w:p>
    <w:p w14:paraId="3BFBC3A1" w14:textId="77777777" w:rsidR="000C6588" w:rsidRPr="005F3E3C" w:rsidRDefault="00000000" w:rsidP="000C658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Khôn ngoan qua c</w:t>
      </w:r>
      <w:r w:rsidR="000C6588" w:rsidRPr="005F3E3C">
        <w:rPr>
          <w:rFonts w:ascii="Times New Roman" w:hAnsi="Times New Roman" w:cs="Times New Roman"/>
          <w:sz w:val="24"/>
          <w:szCs w:val="24"/>
          <w:highlight w:val="white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Thanh 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</w:t>
      </w:r>
      <w:r w:rsidR="000C6588" w:rsidRPr="005F3E3C">
        <w:rPr>
          <w:rFonts w:ascii="Times New Roman" w:hAnsi="Times New Roman" w:cs="Times New Roman"/>
          <w:sz w:val="24"/>
          <w:szCs w:val="24"/>
          <w:highlight w:val="white"/>
        </w:rPr>
        <w:t>ễ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ai có cánh bay qua L</w:t>
      </w:r>
      <w:r w:rsidR="000C6588" w:rsidRPr="005F3E3C">
        <w:rPr>
          <w:rFonts w:ascii="Times New Roman" w:hAnsi="Times New Roman" w:cs="Times New Roman"/>
          <w:sz w:val="24"/>
          <w:szCs w:val="24"/>
          <w:highlight w:val="white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Th</w:t>
      </w:r>
      <w:r w:rsidR="000C6588" w:rsidRPr="005F3E3C">
        <w:rPr>
          <w:rFonts w:ascii="Times New Roman" w:hAnsi="Times New Roman" w:cs="Times New Roman"/>
          <w:sz w:val="24"/>
          <w:szCs w:val="24"/>
          <w:highlight w:val="white"/>
        </w:rPr>
        <w:t>ầy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4F5454F8" w14:textId="77777777" w:rsidR="00ED38BD" w:rsidRPr="005F3E3C" w:rsidRDefault="00000000" w:rsidP="00ED38BD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Nghêu ngao vui th</w:t>
      </w:r>
      <w:r w:rsidR="00ED38BD" w:rsidRPr="005F3E3C">
        <w:rPr>
          <w:rFonts w:ascii="Times New Roman" w:hAnsi="Times New Roman" w:cs="Times New Roman"/>
          <w:sz w:val="24"/>
          <w:szCs w:val="24"/>
          <w:highlight w:val="white"/>
        </w:rPr>
        <w:t>ú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yên 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Mai là bạn c</w:t>
      </w:r>
      <w:r w:rsidR="00ED38BD" w:rsidRPr="005F3E3C">
        <w:rPr>
          <w:rFonts w:ascii="Times New Roman" w:hAnsi="Times New Roman" w:cs="Times New Roman"/>
          <w:sz w:val="24"/>
          <w:szCs w:val="24"/>
          <w:highlight w:val="white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 hạc là người quen.</w:t>
      </w:r>
    </w:p>
    <w:p w14:paraId="00CF7C60" w14:textId="77777777" w:rsidR="00745652" w:rsidRPr="005F3E3C" w:rsidRDefault="00000000" w:rsidP="00745652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Trạng chết chúa c</w:t>
      </w:r>
      <w:r w:rsidR="00745652" w:rsidRPr="005F3E3C">
        <w:rPr>
          <w:rFonts w:ascii="Times New Roman" w:hAnsi="Times New Roman" w:cs="Times New Roman"/>
          <w:sz w:val="24"/>
          <w:szCs w:val="24"/>
          <w:highlight w:val="white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băng 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Dưa gang đỏ </w:t>
      </w:r>
      <w:r w:rsidR="00745652" w:rsidRPr="005F3E3C">
        <w:rPr>
          <w:rFonts w:ascii="Times New Roman" w:hAnsi="Times New Roman" w:cs="Times New Roman"/>
          <w:sz w:val="24"/>
          <w:szCs w:val="24"/>
          <w:highlight w:val="white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ít, thì cà đỏ trôn.</w:t>
      </w:r>
    </w:p>
    <w:p w14:paraId="27433A80" w14:textId="77777777" w:rsidR="00745652" w:rsidRPr="005F3E3C" w:rsidRDefault="00000000" w:rsidP="00745652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Em thời trư</w:t>
      </w:r>
      <w:r w:rsidR="00745652" w:rsidRPr="005F3E3C">
        <w:rPr>
          <w:rFonts w:ascii="Times New Roman" w:hAnsi="Times New Roman" w:cs="Times New Roman"/>
          <w:sz w:val="24"/>
          <w:szCs w:val="24"/>
          <w:highlight w:val="white"/>
        </w:rPr>
        <w:t>ớ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gấm qu</w:t>
      </w:r>
      <w:r w:rsidR="00745652" w:rsidRPr="005F3E3C">
        <w:rPr>
          <w:rFonts w:ascii="Times New Roman" w:hAnsi="Times New Roman" w:cs="Times New Roman"/>
          <w:sz w:val="24"/>
          <w:szCs w:val="24"/>
          <w:highlight w:val="white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là,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thời tan tác nh</w:t>
      </w:r>
      <w:r w:rsidR="00745652" w:rsidRPr="005F3E3C">
        <w:rPr>
          <w:rFonts w:ascii="Times New Roman" w:hAnsi="Times New Roman" w:cs="Times New Roman"/>
          <w:sz w:val="24"/>
          <w:szCs w:val="24"/>
          <w:highlight w:val="white"/>
        </w:rPr>
        <w:t>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hoa giữa đường.</w:t>
      </w:r>
    </w:p>
    <w:p w14:paraId="12839EF4" w14:textId="77777777" w:rsidR="000473B7" w:rsidRPr="005F3E3C" w:rsidRDefault="00000000" w:rsidP="000473B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Muôn nghìn chớ lấy Kẻ La,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tương thì thối, cái cà thì thâm.</w:t>
      </w:r>
    </w:p>
    <w:p w14:paraId="30DDA144" w14:textId="77777777" w:rsidR="001C3921" w:rsidRPr="005F3E3C" w:rsidRDefault="00000000" w:rsidP="001C392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Lẳng lơ chết cũng ra ma,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Chính chuyên chết cũng khiêng ra ngoài đồng.</w:t>
      </w:r>
    </w:p>
    <w:p w14:paraId="494D4D00" w14:textId="77777777" w:rsidR="001C3921" w:rsidRPr="005F3E3C" w:rsidRDefault="00000000" w:rsidP="001C392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Chính chuyên chết cũng ra ma,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Lẳng lơ chết cũng đưa ra ngoài đồng.</w:t>
      </w:r>
    </w:p>
    <w:p w14:paraId="648E7351" w14:textId="77777777" w:rsidR="00275BA0" w:rsidRPr="005F3E3C" w:rsidRDefault="00000000" w:rsidP="00275BA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Ai ơi ! Trẻ mái ru mà,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so s</w:t>
      </w:r>
      <w:r w:rsidR="00275BA0" w:rsidRPr="005F3E3C">
        <w:rPr>
          <w:rFonts w:ascii="Times New Roman" w:hAnsi="Times New Roman" w:cs="Times New Roman"/>
          <w:sz w:val="24"/>
          <w:szCs w:val="24"/>
          <w:highlight w:val="white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lắm, c</w:t>
      </w:r>
      <w:r w:rsidR="00275BA0" w:rsidRPr="005F3E3C">
        <w:rPr>
          <w:rFonts w:ascii="Times New Roman" w:hAnsi="Times New Roman" w:cs="Times New Roman"/>
          <w:sz w:val="24"/>
          <w:szCs w:val="24"/>
          <w:highlight w:val="white"/>
        </w:rPr>
        <w:t>à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già mất duyên.</w:t>
      </w:r>
    </w:p>
    <w:p w14:paraId="45ADF92B" w14:textId="77777777" w:rsidR="00F31A2C" w:rsidRPr="005F3E3C" w:rsidRDefault="00000000" w:rsidP="00F31A2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Dù ai xấu xí như ma,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Tắm nước Đ</w:t>
      </w:r>
      <w:r w:rsidR="00F31A2C" w:rsidRPr="005F3E3C">
        <w:rPr>
          <w:rFonts w:ascii="Times New Roman" w:hAnsi="Times New Roman" w:cs="Times New Roman"/>
          <w:sz w:val="24"/>
          <w:szCs w:val="24"/>
          <w:highlight w:val="white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L</w:t>
      </w:r>
      <w:r w:rsidR="00F31A2C" w:rsidRPr="005F3E3C">
        <w:rPr>
          <w:rFonts w:ascii="Times New Roman" w:hAnsi="Times New Roman" w:cs="Times New Roman"/>
          <w:sz w:val="24"/>
          <w:szCs w:val="24"/>
          <w:highlight w:val="white"/>
        </w:rPr>
        <w:t>ẫ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cũng ra con người.</w:t>
      </w:r>
    </w:p>
    <w:p w14:paraId="3A2161E9" w14:textId="77777777" w:rsidR="00433EF6" w:rsidRPr="005F3E3C" w:rsidRDefault="00000000" w:rsidP="00433EF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Áo cũ để vận trong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mới để vận đi ra ngoài đường.</w:t>
      </w:r>
    </w:p>
    <w:p w14:paraId="787A74C0" w14:textId="77777777" w:rsidR="00433EF6" w:rsidRPr="005F3E3C" w:rsidRDefault="00000000" w:rsidP="00433EF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Tu đâu cho bằng tu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Thờ cha kính mẹ ấy là chân tu.</w:t>
      </w:r>
    </w:p>
    <w:p w14:paraId="09BAECC8" w14:textId="77777777" w:rsidR="00433EF6" w:rsidRPr="005F3E3C" w:rsidRDefault="00000000" w:rsidP="00433EF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Tình thương</w:t>
      </w:r>
      <w:r w:rsidR="00433EF6"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quán c</w:t>
      </w:r>
      <w:r w:rsidR="00433EF6" w:rsidRPr="005F3E3C">
        <w:rPr>
          <w:rFonts w:ascii="Times New Roman" w:hAnsi="Times New Roman" w:cs="Times New Roman"/>
          <w:sz w:val="24"/>
          <w:szCs w:val="24"/>
          <w:highlight w:val="white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như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</w:t>
      </w:r>
      <w:r w:rsidR="00433EF6" w:rsidRPr="005F3E3C">
        <w:rPr>
          <w:rFonts w:ascii="Times New Roman" w:hAnsi="Times New Roman" w:cs="Times New Roman"/>
          <w:sz w:val="24"/>
          <w:szCs w:val="24"/>
          <w:highlight w:val="white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tranh có nghĩa hơn tòa ngói xây.</w:t>
      </w:r>
    </w:p>
    <w:p w14:paraId="2356FF42" w14:textId="77777777" w:rsidR="009E195F" w:rsidRPr="005F3E3C" w:rsidRDefault="00000000" w:rsidP="009E195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Không nghe tan c</w:t>
      </w:r>
      <w:r w:rsidR="009E195F" w:rsidRPr="005F3E3C">
        <w:rPr>
          <w:rFonts w:ascii="Times New Roman" w:hAnsi="Times New Roman" w:cs="Times New Roman"/>
          <w:sz w:val="24"/>
          <w:szCs w:val="24"/>
          <w:highlight w:val="white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a, hại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thì hai bảy, mười ba cực lòng.</w:t>
      </w:r>
    </w:p>
    <w:p w14:paraId="2759F838" w14:textId="07A789EC" w:rsidR="004E64D9" w:rsidRPr="005F3E3C" w:rsidRDefault="00000000" w:rsidP="004E64D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Làm trai rửa bát, quét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gọi thì dạ: Bẩm bà tôi đây</w:t>
      </w:r>
      <w:r w:rsidR="0037401D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!</w:t>
      </w:r>
    </w:p>
    <w:p w14:paraId="5CED04AE" w14:textId="77777777" w:rsidR="00860994" w:rsidRPr="005F3E3C" w:rsidRDefault="00000000" w:rsidP="0086099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</w:t>
      </w:r>
      <w:r w:rsidR="00860994" w:rsidRPr="005F3E3C">
        <w:rPr>
          <w:rFonts w:ascii="Times New Roman" w:hAnsi="Times New Roman" w:cs="Times New Roman"/>
          <w:sz w:val="24"/>
          <w:szCs w:val="24"/>
          <w:highlight w:val="white"/>
        </w:rPr>
        <w:t>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nhất vợ dại trong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="00860994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Thứ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hai trâu chậm, thứ ba rựa cùn.</w:t>
      </w:r>
    </w:p>
    <w:p w14:paraId="3A862CDE" w14:textId="77777777" w:rsidR="00FB4208" w:rsidRPr="005F3E3C" w:rsidRDefault="00000000" w:rsidP="00FB420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</w:t>
      </w:r>
      <w:r w:rsidR="00FB4208" w:rsidRPr="005F3E3C">
        <w:rPr>
          <w:rFonts w:ascii="Times New Roman" w:hAnsi="Times New Roman" w:cs="Times New Roman"/>
          <w:sz w:val="24"/>
          <w:szCs w:val="24"/>
          <w:highlight w:val="white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bói lại cãi chủ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ông lại c</w:t>
      </w:r>
      <w:r w:rsidR="00FB4208" w:rsidRPr="005F3E3C">
        <w:rPr>
          <w:rFonts w:ascii="Times New Roman" w:hAnsi="Times New Roman" w:cs="Times New Roman"/>
          <w:sz w:val="24"/>
          <w:szCs w:val="24"/>
          <w:highlight w:val="white"/>
        </w:rPr>
        <w:t>ã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i đàn bà nấu </w:t>
      </w:r>
      <w:r w:rsidR="00FB4208" w:rsidRPr="005F3E3C">
        <w:rPr>
          <w:rFonts w:ascii="Times New Roman" w:hAnsi="Times New Roman" w:cs="Times New Roman"/>
          <w:sz w:val="24"/>
          <w:szCs w:val="24"/>
          <w:highlight w:val="white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n.</w:t>
      </w:r>
    </w:p>
    <w:p w14:paraId="59A5A561" w14:textId="77777777" w:rsidR="001D4DEF" w:rsidRPr="005F3E3C" w:rsidRDefault="00000000" w:rsidP="001D4DE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Thứ nhất </w:t>
      </w:r>
      <w:r w:rsidR="001D4DEF" w:rsidRPr="005F3E3C">
        <w:rPr>
          <w:rFonts w:ascii="Times New Roman" w:hAnsi="Times New Roman" w:cs="Times New Roman"/>
          <w:sz w:val="24"/>
          <w:szCs w:val="24"/>
          <w:highlight w:val="white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om đóm vào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="001D4DEF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Thứ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hai chuột rúc, th</w:t>
      </w:r>
      <w:r w:rsidR="001D4DEF" w:rsidRPr="005F3E3C">
        <w:rPr>
          <w:rFonts w:ascii="Times New Roman" w:hAnsi="Times New Roman" w:cs="Times New Roman"/>
          <w:sz w:val="24"/>
          <w:szCs w:val="24"/>
          <w:highlight w:val="white"/>
        </w:rPr>
        <w:t>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ba hoa đ</w:t>
      </w:r>
      <w:r w:rsidR="001D4DEF" w:rsidRPr="005F3E3C">
        <w:rPr>
          <w:rFonts w:ascii="Times New Roman" w:hAnsi="Times New Roman" w:cs="Times New Roman"/>
          <w:sz w:val="24"/>
          <w:szCs w:val="24"/>
          <w:highlight w:val="white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n.</w:t>
      </w:r>
    </w:p>
    <w:p w14:paraId="4D6184FD" w14:textId="77777777" w:rsidR="001D4DEF" w:rsidRPr="005F3E3C" w:rsidRDefault="00000000" w:rsidP="001D4DE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Giàu sang lắm kẻ tới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 khăn nên n</w:t>
      </w:r>
      <w:r w:rsidR="001D4DEF" w:rsidRPr="005F3E3C">
        <w:rPr>
          <w:rFonts w:ascii="Times New Roman" w:hAnsi="Times New Roman" w:cs="Times New Roman"/>
          <w:sz w:val="24"/>
          <w:szCs w:val="24"/>
          <w:highlight w:val="white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i </w:t>
      </w:r>
      <w:r w:rsidR="001D4DEF" w:rsidRPr="005F3E3C">
        <w:rPr>
          <w:rFonts w:ascii="Times New Roman" w:hAnsi="Times New Roman" w:cs="Times New Roman"/>
          <w:sz w:val="24"/>
          <w:szCs w:val="24"/>
          <w:highlight w:val="white"/>
        </w:rPr>
        <w:t>ruột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rà xa nhau.</w:t>
      </w:r>
    </w:p>
    <w:p w14:paraId="79DF0767" w14:textId="77777777" w:rsidR="00D24283" w:rsidRPr="005F3E3C" w:rsidRDefault="00000000" w:rsidP="00D24283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Nhà này có quái trong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con chó đực c</w:t>
      </w:r>
      <w:r w:rsidR="00D24283" w:rsidRPr="005F3E3C">
        <w:rPr>
          <w:rFonts w:ascii="Times New Roman" w:hAnsi="Times New Roman" w:cs="Times New Roman"/>
          <w:sz w:val="24"/>
          <w:szCs w:val="24"/>
          <w:highlight w:val="white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ra đ</w:t>
      </w:r>
      <w:r w:rsidR="00D24283" w:rsidRPr="005F3E3C">
        <w:rPr>
          <w:rFonts w:ascii="Times New Roman" w:hAnsi="Times New Roman" w:cs="Times New Roman"/>
          <w:sz w:val="24"/>
          <w:szCs w:val="24"/>
          <w:highlight w:val="white"/>
        </w:rPr>
        <w:t>ằ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mồm.</w:t>
      </w:r>
    </w:p>
    <w:p w14:paraId="6BB687DA" w14:textId="77777777" w:rsidR="005B44FA" w:rsidRPr="005F3E3C" w:rsidRDefault="00000000" w:rsidP="005B44F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Bao giờ dân nổi can qua,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vua thất thế lại ra ở chùa.</w:t>
      </w:r>
    </w:p>
    <w:p w14:paraId="611BD6AC" w14:textId="45892DBE" w:rsidR="00ED60A0" w:rsidRPr="005F3E3C" w:rsidRDefault="00000000" w:rsidP="00ED60A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Đêm nằm mà gác tay qua,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Giường không</w:t>
      </w:r>
      <w:r w:rsidR="00ED60A0"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chiếu lạnh, lụy sa hai</w:t>
      </w:r>
      <w:r w:rsidR="00ED60A0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hàng.</w:t>
      </w:r>
    </w:p>
    <w:p w14:paraId="2731E9D3" w14:textId="77777777" w:rsidR="00D13A7E" w:rsidRPr="005F3E3C" w:rsidRDefault="00000000" w:rsidP="00D13A7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Cùng giọt máu bác sinh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Khác giọt máu mẹ ai hòa thương ai</w:t>
      </w:r>
      <w:r w:rsidR="00D13A7E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!</w:t>
      </w:r>
    </w:p>
    <w:p w14:paraId="735BB5B7" w14:textId="72795CC5" w:rsidR="009B6C66" w:rsidRPr="005F3E3C" w:rsidRDefault="00000000" w:rsidP="009B6C6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Vào rừng chẳng biết lối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Thấy cây </w:t>
      </w:r>
      <w:r w:rsidR="009B6C66" w:rsidRPr="005F3E3C">
        <w:rPr>
          <w:rFonts w:ascii="Times New Roman" w:hAnsi="Times New Roman" w:cs="Times New Roman"/>
          <w:sz w:val="24"/>
          <w:szCs w:val="24"/>
          <w:highlight w:val="white"/>
        </w:rPr>
        <w:t>núc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nác ngỡ là vàng tâm.</w:t>
      </w:r>
    </w:p>
    <w:p w14:paraId="5FE3A2D5" w14:textId="683D8706" w:rsidR="009B6C66" w:rsidRPr="005F3E3C" w:rsidRDefault="00000000" w:rsidP="0068509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Có mới t</w:t>
      </w:r>
      <w:r w:rsidR="00685099" w:rsidRPr="005F3E3C">
        <w:rPr>
          <w:rFonts w:ascii="Times New Roman" w:hAnsi="Times New Roman" w:cs="Times New Roman"/>
          <w:sz w:val="24"/>
          <w:szCs w:val="24"/>
          <w:highlight w:val="white"/>
        </w:rPr>
        <w:t>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ì n</w:t>
      </w:r>
      <w:r w:rsidR="00685099" w:rsidRPr="005F3E3C">
        <w:rPr>
          <w:rFonts w:ascii="Times New Roman" w:hAnsi="Times New Roman" w:cs="Times New Roman"/>
          <w:sz w:val="24"/>
          <w:szCs w:val="24"/>
          <w:highlight w:val="white"/>
        </w:rPr>
        <w:t>ớ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c</w:t>
      </w:r>
      <w:r w:rsidR="00685099" w:rsidRPr="005F3E3C">
        <w:rPr>
          <w:rFonts w:ascii="Times New Roman" w:hAnsi="Times New Roman" w:cs="Times New Roman"/>
          <w:sz w:val="24"/>
          <w:szCs w:val="24"/>
          <w:highlight w:val="white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Mới để trong nhà, c</w:t>
      </w:r>
      <w:r w:rsidR="00685099" w:rsidRPr="005F3E3C">
        <w:rPr>
          <w:rFonts w:ascii="Times New Roman" w:hAnsi="Times New Roman" w:cs="Times New Roman"/>
          <w:sz w:val="24"/>
          <w:szCs w:val="24"/>
          <w:highlight w:val="white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để ngoài sân.</w:t>
      </w:r>
    </w:p>
    <w:p w14:paraId="438A0384" w14:textId="49420F23" w:rsidR="00C37252" w:rsidRPr="005F3E3C" w:rsidRDefault="00000000" w:rsidP="00C37252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</w:t>
      </w:r>
      <w:r w:rsidR="00C37252" w:rsidRPr="005F3E3C">
        <w:rPr>
          <w:rFonts w:ascii="Times New Roman" w:hAnsi="Times New Roman" w:cs="Times New Roman"/>
          <w:sz w:val="24"/>
          <w:szCs w:val="24"/>
          <w:highlight w:val="white"/>
        </w:rPr>
        <w:t>ự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c mình chẳng muốn nói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đi ăn c</w:t>
      </w:r>
      <w:r w:rsidR="00C37252" w:rsidRPr="005F3E3C">
        <w:rPr>
          <w:rFonts w:ascii="Times New Roman" w:hAnsi="Times New Roman" w:cs="Times New Roman"/>
          <w:sz w:val="24"/>
          <w:szCs w:val="24"/>
          <w:highlight w:val="white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chẳng ma nào mời.</w:t>
      </w:r>
    </w:p>
    <w:p w14:paraId="04DC9EB5" w14:textId="1E6CABE6" w:rsidR="00C37252" w:rsidRPr="005F3E3C" w:rsidRDefault="00000000" w:rsidP="00984AE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Muốn đánh thì đẻ con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Muốn </w:t>
      </w:r>
      <w:r w:rsidR="00984AE8" w:rsidRPr="005F3E3C">
        <w:rPr>
          <w:rFonts w:ascii="Times New Roman" w:hAnsi="Times New Roman" w:cs="Times New Roman"/>
          <w:sz w:val="24"/>
          <w:szCs w:val="24"/>
          <w:highlight w:val="white"/>
        </w:rPr>
        <w:t>ăn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thì thổi cơm nhà mà ăn.</w:t>
      </w:r>
    </w:p>
    <w:p w14:paraId="2CE20AAD" w14:textId="77777777" w:rsidR="00D528D9" w:rsidRPr="005F3E3C" w:rsidRDefault="00000000" w:rsidP="00D528D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Giàu từ trong tr</w:t>
      </w:r>
      <w:r w:rsidR="00D528D9" w:rsidRPr="005F3E3C">
        <w:rPr>
          <w:rFonts w:ascii="Times New Roman" w:hAnsi="Times New Roman" w:cs="Times New Roman"/>
          <w:sz w:val="24"/>
          <w:szCs w:val="24"/>
          <w:highlight w:val="white"/>
        </w:rPr>
        <w:t>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giàu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 từ ngã bảy ngã ba khó về.</w:t>
      </w:r>
    </w:p>
    <w:p w14:paraId="0636C1A9" w14:textId="77777777" w:rsidR="00E702F3" w:rsidRPr="005F3E3C" w:rsidRDefault="00000000" w:rsidP="0037000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Áo người mặc đoạn cởi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người ấp mượn, canh ba lại hoàn.</w:t>
      </w:r>
    </w:p>
    <w:p w14:paraId="581F24EE" w14:textId="5A5E4EA0" w:rsidR="00E702F3" w:rsidRPr="005F3E3C" w:rsidRDefault="00000000" w:rsidP="00F2373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Còn duyên vui vẻ vào r</w:t>
      </w:r>
      <w:r w:rsidR="00F23739" w:rsidRPr="005F3E3C">
        <w:rPr>
          <w:rFonts w:ascii="Times New Roman" w:hAnsi="Times New Roman" w:cs="Times New Roman"/>
          <w:sz w:val="24"/>
          <w:szCs w:val="24"/>
          <w:highlight w:val="white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duyên ngắm ánh trăng tà thâu canh.</w:t>
      </w:r>
    </w:p>
    <w:p w14:paraId="0C2EAFBA" w14:textId="715DE1FD" w:rsidR="00E702F3" w:rsidRPr="005F3E3C" w:rsidRDefault="00000000" w:rsidP="008D60B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Vui từ trong cửa vui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</w:t>
      </w:r>
      <w:r w:rsidR="008D60B7" w:rsidRPr="005F3E3C">
        <w:rPr>
          <w:rFonts w:ascii="Times New Roman" w:hAnsi="Times New Roman" w:cs="Times New Roman"/>
          <w:sz w:val="24"/>
          <w:szCs w:val="24"/>
          <w:highlight w:val="white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từ ngã bảy, ngã ba buồn về.</w:t>
      </w:r>
    </w:p>
    <w:p w14:paraId="0463C7F4" w14:textId="791B987B" w:rsidR="00E702F3" w:rsidRPr="005F3E3C" w:rsidRDefault="00000000" w:rsidP="008D60B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Ngồi bu</w:t>
      </w:r>
      <w:r w:rsidR="008D60B7" w:rsidRPr="005F3E3C">
        <w:rPr>
          <w:rFonts w:ascii="Times New Roman" w:hAnsi="Times New Roman" w:cs="Times New Roman"/>
          <w:sz w:val="24"/>
          <w:szCs w:val="24"/>
          <w:highlight w:val="white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kể duốc nhau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Duốc ông thì thố</w:t>
      </w:r>
      <w:r w:rsidR="008D60B7" w:rsidRPr="005F3E3C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 duốc bà chẳng thơm.</w:t>
      </w:r>
    </w:p>
    <w:p w14:paraId="13B9571D" w14:textId="77777777" w:rsidR="00E702F3" w:rsidRPr="005F3E3C" w:rsidRDefault="00000000" w:rsidP="00492AB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Nước trong khe suối chảy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Mình chê ta đục, mình đà trong chưa ?</w:t>
      </w:r>
    </w:p>
    <w:p w14:paraId="24887BF8" w14:textId="23096595" w:rsidR="00E702F3" w:rsidRPr="005F3E3C" w:rsidRDefault="00000000" w:rsidP="00E4645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Ăn tr</w:t>
      </w:r>
      <w:r w:rsidR="00E46457" w:rsidRPr="005F3E3C">
        <w:rPr>
          <w:rFonts w:ascii="Times New Roman" w:hAnsi="Times New Roman" w:cs="Times New Roman"/>
          <w:sz w:val="24"/>
          <w:szCs w:val="24"/>
          <w:highlight w:val="white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thì mở tr</w:t>
      </w:r>
      <w:r w:rsidR="00E46457" w:rsidRPr="005F3E3C">
        <w:rPr>
          <w:rFonts w:ascii="Times New Roman" w:hAnsi="Times New Roman" w:cs="Times New Roman"/>
          <w:sz w:val="24"/>
          <w:szCs w:val="24"/>
          <w:highlight w:val="white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là thuốc độc, hai là mặn vôi.</w:t>
      </w:r>
    </w:p>
    <w:p w14:paraId="4CC71781" w14:textId="50912DE8" w:rsidR="00E702F3" w:rsidRPr="005F3E3C" w:rsidRDefault="00000000" w:rsidP="0033236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Tối trời, trời lại sáng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</w:t>
      </w:r>
      <w:r w:rsidR="00332365" w:rsidRPr="005F3E3C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đâu mà vội cho già mất thân.</w:t>
      </w:r>
    </w:p>
    <w:p w14:paraId="73497229" w14:textId="6C298242" w:rsidR="00E702F3" w:rsidRPr="005F3E3C" w:rsidRDefault="00000000" w:rsidP="0004496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Đất tốt trồng cây rườm rà,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thanh lịch nói ra quý quy</w:t>
      </w:r>
      <w:r w:rsidR="00044965" w:rsidRPr="005F3E3C">
        <w:rPr>
          <w:rFonts w:ascii="Times New Roman" w:hAnsi="Times New Roman" w:cs="Times New Roman"/>
          <w:sz w:val="24"/>
          <w:szCs w:val="24"/>
          <w:highlight w:val="white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n.</w:t>
      </w:r>
    </w:p>
    <w:p w14:paraId="5A0AF8E7" w14:textId="77777777" w:rsidR="00E702F3" w:rsidRPr="005F3E3C" w:rsidRDefault="00000000" w:rsidP="00671B4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Xấu thì bác mẹ sinh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Xấu an phận xấu, xấu mà đổi ai.</w:t>
      </w:r>
    </w:p>
    <w:p w14:paraId="7C4A49D8" w14:textId="55DF16F8" w:rsidR="00E702F3" w:rsidRPr="005F3E3C" w:rsidRDefault="00000000" w:rsidP="002828C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Đàn bà như hạt mưa sa,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Hạt vào gác tía hạt</w:t>
      </w:r>
      <w:r w:rsidR="002828C6"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ra ruộng cày.</w:t>
      </w:r>
    </w:p>
    <w:p w14:paraId="7353E899" w14:textId="2110D891" w:rsidR="00E702F3" w:rsidRPr="005F3E3C" w:rsidRDefault="00000000" w:rsidP="0041182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Ta về ta tắm ao ta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Dù trong dù </w:t>
      </w:r>
      <w:r w:rsidR="0041182E" w:rsidRPr="005F3E3C">
        <w:rPr>
          <w:rFonts w:ascii="Times New Roman" w:hAnsi="Times New Roman" w:cs="Times New Roman"/>
          <w:sz w:val="24"/>
          <w:szCs w:val="24"/>
          <w:highlight w:val="white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ục ao nhà đã quen.</w:t>
      </w:r>
    </w:p>
    <w:p w14:paraId="0B5B4CC5" w14:textId="6B1A5330" w:rsidR="00E702F3" w:rsidRPr="005F3E3C" w:rsidRDefault="00000000" w:rsidP="00E14CD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Vợ ch</w:t>
      </w:r>
      <w:r w:rsidR="00E14CD5" w:rsidRPr="005F3E3C">
        <w:rPr>
          <w:rFonts w:ascii="Times New Roman" w:hAnsi="Times New Roman" w:cs="Times New Roman"/>
          <w:sz w:val="24"/>
          <w:szCs w:val="24"/>
          <w:highlight w:val="white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hàng xáo chúng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Bách niên giai lão được ba bốn ngày.</w:t>
      </w:r>
    </w:p>
    <w:p w14:paraId="0BAAD8A7" w14:textId="07BD1D24" w:rsidR="00CE43BE" w:rsidRPr="005F3E3C" w:rsidRDefault="00000000" w:rsidP="0031223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Trâu ta</w:t>
      </w:r>
      <w:r w:rsidR="0031223B"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31223B" w:rsidRPr="005F3E3C">
        <w:rPr>
          <w:rFonts w:ascii="Times New Roman" w:hAnsi="Times New Roman" w:cs="Times New Roman"/>
          <w:sz w:val="24"/>
          <w:szCs w:val="24"/>
          <w:highlight w:val="white"/>
        </w:rPr>
        <w:t>ăn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cỏ đ</w:t>
      </w:r>
      <w:r w:rsidR="0031223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t</w:t>
      </w:r>
      <w:r w:rsidR="0031223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Tuy rằng cỏ cụt, nhưng mà cỏ </w:t>
      </w:r>
      <w:r w:rsidR="0031223B" w:rsidRPr="005F3E3C">
        <w:rPr>
          <w:rFonts w:ascii="Times New Roman" w:hAnsi="Times New Roman" w:cs="Times New Roman"/>
          <w:sz w:val="24"/>
          <w:szCs w:val="24"/>
          <w:highlight w:val="white"/>
        </w:rPr>
        <w:t>thơm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65642ADE" w14:textId="694199CF" w:rsidR="00CE43BE" w:rsidRPr="005F3E3C" w:rsidRDefault="00000000" w:rsidP="00D058C3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Xấu xa </w:t>
      </w:r>
      <w:r w:rsidR="00D058C3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cũng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thể chồng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Dù cho tốt đẹp </w:t>
      </w:r>
      <w:r w:rsidR="00D058C3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cũng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ra chồng người.</w:t>
      </w:r>
    </w:p>
    <w:p w14:paraId="21EBD05C" w14:textId="15C48388" w:rsidR="00CE43BE" w:rsidRPr="005F3E3C" w:rsidRDefault="00000000" w:rsidP="00D058C3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Mẹ anh như mẹ người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anh có c</w:t>
      </w:r>
      <w:r w:rsidR="00D058C3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có nhà từ lâu.</w:t>
      </w:r>
    </w:p>
    <w:p w14:paraId="3A880C69" w14:textId="77777777" w:rsidR="00CE43BE" w:rsidRPr="005F3E3C" w:rsidRDefault="00000000" w:rsidP="003F1B1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Con gái là con người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dâu mới thật mẹ cha mua về.</w:t>
      </w:r>
    </w:p>
    <w:p w14:paraId="1F34C60F" w14:textId="46D7A269" w:rsidR="00CE43BE" w:rsidRPr="005F3E3C" w:rsidRDefault="00000000" w:rsidP="008C455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Xưa kia ngọc ở tay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Bởi ta ch</w:t>
      </w:r>
      <w:r w:rsidR="008C455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 mảng</w:t>
      </w:r>
      <w:r w:rsidR="008C455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ngọc ra tay người.</w:t>
      </w:r>
    </w:p>
    <w:p w14:paraId="3F165E26" w14:textId="77777777" w:rsidR="00CE43BE" w:rsidRPr="005F3E3C" w:rsidRDefault="00000000" w:rsidP="007C770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Thương người, người mới thương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Muối kia bỏ bể mặn đà có nơi.</w:t>
      </w:r>
    </w:p>
    <w:p w14:paraId="6C551477" w14:textId="63E9759A" w:rsidR="00CE43BE" w:rsidRPr="005F3E3C" w:rsidRDefault="00000000" w:rsidP="00DD43C2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Nói người chẳng gẫm đến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gương t</w:t>
      </w:r>
      <w:r w:rsidR="00DD43C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liếp để mà soi chung.</w:t>
      </w:r>
    </w:p>
    <w:p w14:paraId="164416B8" w14:textId="12D2F28E" w:rsidR="00CE43BE" w:rsidRPr="005F3E3C" w:rsidRDefault="00000000" w:rsidP="00A841B2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</w:t>
      </w:r>
      <w:r w:rsidR="00A841B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mạnh th</w:t>
      </w:r>
      <w:r w:rsidR="00A841B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ch</w:t>
      </w:r>
      <w:r w:rsidR="00A841B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người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Đến khi </w:t>
      </w:r>
      <w:r w:rsidR="00A841B2" w:rsidRPr="005F3E3C">
        <w:rPr>
          <w:rFonts w:ascii="Times New Roman" w:hAnsi="Times New Roman" w:cs="Times New Roman"/>
          <w:sz w:val="24"/>
          <w:szCs w:val="24"/>
          <w:highlight w:val="white"/>
        </w:rPr>
        <w:t>th</w:t>
      </w:r>
      <w:r w:rsidR="00A841B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="00A841B2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y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ốm, thì ma </w:t>
      </w:r>
      <w:r w:rsidR="00A841B2" w:rsidRPr="005F3E3C">
        <w:rPr>
          <w:rFonts w:ascii="Times New Roman" w:hAnsi="Times New Roman" w:cs="Times New Roman"/>
          <w:sz w:val="24"/>
          <w:szCs w:val="24"/>
          <w:highlight w:val="white"/>
        </w:rPr>
        <w:t>ch</w:t>
      </w:r>
      <w:r w:rsidR="00A841B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ữ</w:t>
      </w:r>
      <w:r w:rsidR="00A841B2" w:rsidRPr="005F3E3C">
        <w:rPr>
          <w:rFonts w:ascii="Times New Roman" w:hAnsi="Times New Roman" w:cs="Times New Roman"/>
          <w:sz w:val="24"/>
          <w:szCs w:val="24"/>
          <w:highlight w:val="white"/>
        </w:rPr>
        <w:t>a th</w:t>
      </w:r>
      <w:r w:rsidR="00A841B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="00A841B2" w:rsidRPr="005F3E3C">
        <w:rPr>
          <w:rFonts w:ascii="Times New Roman" w:hAnsi="Times New Roman" w:cs="Times New Roman"/>
          <w:sz w:val="24"/>
          <w:szCs w:val="24"/>
          <w:highlight w:val="white"/>
        </w:rPr>
        <w:t>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0FACD6E6" w14:textId="3E0E8B0F" w:rsidR="00CE43BE" w:rsidRPr="005F3E3C" w:rsidRDefault="00000000" w:rsidP="0090775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Vật ngon đâu đến th</w:t>
      </w:r>
      <w:r w:rsidR="0090775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trâu hạ địa, c</w:t>
      </w:r>
      <w:r w:rsidR="0090775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gà chết toi.</w:t>
      </w:r>
    </w:p>
    <w:p w14:paraId="3D4249FF" w14:textId="70475127" w:rsidR="00A1504C" w:rsidRPr="005F3E3C" w:rsidRDefault="00000000" w:rsidP="00FF180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Chẳng xinh cũng thể đôi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thơ</w:t>
      </w:r>
      <w:r w:rsidR="00FF180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cũng thể là hoa ngâu Tàu.</w:t>
      </w:r>
    </w:p>
    <w:p w14:paraId="070A08FA" w14:textId="584E55B1" w:rsidR="00C0116C" w:rsidRPr="005F3E3C" w:rsidRDefault="00000000" w:rsidP="0024741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Người mặc người, ta mặc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Mình chưa giữ được, lọ là lo </w:t>
      </w:r>
      <w:r w:rsidR="0024741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i.</w:t>
      </w:r>
    </w:p>
    <w:p w14:paraId="464BD779" w14:textId="77777777" w:rsidR="00C0116C" w:rsidRPr="005F3E3C" w:rsidRDefault="00000000" w:rsidP="008E2EF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Đến ta mới biết của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Nghìn trăm năm trước biết là của ai.</w:t>
      </w:r>
    </w:p>
    <w:p w14:paraId="7A731E8F" w14:textId="1A732FC6" w:rsidR="00C0116C" w:rsidRPr="005F3E3C" w:rsidRDefault="00000000" w:rsidP="00E52012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Khôn ngoan chẳng lọ thật thà,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Lường thưng tráo đấu</w:t>
      </w:r>
      <w:r w:rsidR="00E5201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chẳng qua đong đ</w:t>
      </w:r>
      <w:r w:rsidR="00E5201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y.</w:t>
      </w:r>
    </w:p>
    <w:p w14:paraId="27777AB0" w14:textId="21872F4B" w:rsidR="00C0116C" w:rsidRPr="005F3E3C" w:rsidRDefault="00000000" w:rsidP="008255F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Nhà giàu ưa kẻ thật thà,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quan ưa k</w:t>
      </w:r>
      <w:r w:rsidR="008255F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ẻ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vào ra nịnh th</w:t>
      </w:r>
      <w:r w:rsidR="008255F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n.</w:t>
      </w:r>
    </w:p>
    <w:p w14:paraId="305279CF" w14:textId="5D71D62D" w:rsidR="00C0116C" w:rsidRPr="005F3E3C" w:rsidRDefault="00000000" w:rsidP="00A3428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Làm người suy nghĩ xét tra,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tường gốc ngọn, cho ra v</w:t>
      </w:r>
      <w:r w:rsidR="00A3428E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dài.</w:t>
      </w:r>
    </w:p>
    <w:p w14:paraId="0CED169A" w14:textId="77777777" w:rsidR="00C0116C" w:rsidRPr="005F3E3C" w:rsidRDefault="00000000" w:rsidP="0092131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Anh đừng chê thiếp xấu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Bởi chung bác mẹ sinh ra thế này.</w:t>
      </w:r>
    </w:p>
    <w:p w14:paraId="6F3BAEDB" w14:textId="481C3D9F" w:rsidR="00C0116C" w:rsidRPr="005F3E3C" w:rsidRDefault="00000000" w:rsidP="0092131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Con c</w:t>
      </w:r>
      <w:r w:rsidR="0092131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ô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 con cậu thời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chú, con bác, thật là anh em.</w:t>
      </w:r>
    </w:p>
    <w:p w14:paraId="5A975835" w14:textId="27B0A6BD" w:rsidR="00C0116C" w:rsidRPr="005F3E3C" w:rsidRDefault="00000000" w:rsidP="007007F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Yêu nhau chẳng quản g</w:t>
      </w:r>
      <w:r w:rsidR="007007F0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x</w:t>
      </w:r>
      <w:r w:rsidR="007007F0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ngày chẳng đến, thì ba bốn ngày.</w:t>
      </w:r>
    </w:p>
    <w:p w14:paraId="6B995113" w14:textId="1567247E" w:rsidR="00C0116C" w:rsidRPr="005F3E3C" w:rsidRDefault="00000000" w:rsidP="007007F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Đường lên xứ Lạng bao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Cách một dãy núi với ba qu</w:t>
      </w:r>
      <w:r w:rsidR="007007F0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ã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đồng.</w:t>
      </w:r>
    </w:p>
    <w:p w14:paraId="24C87D83" w14:textId="7D097D4B" w:rsidR="00C0116C" w:rsidRPr="005F3E3C" w:rsidRDefault="00000000" w:rsidP="007007F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Có ch</w:t>
      </w:r>
      <w:r w:rsidR="007007F0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thời tránh cho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chồng ta sẽ lân la tới gần.</w:t>
      </w:r>
    </w:p>
    <w:p w14:paraId="2378AD25" w14:textId="16BEE2A9" w:rsidR="00C0116C" w:rsidRPr="005F3E3C" w:rsidRDefault="00000000" w:rsidP="00A545E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Em ngồi bán quán chợ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Gặp anh lính chiến, hai ta </w:t>
      </w:r>
      <w:r w:rsidR="00A545E5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ỡm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A545E5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ờ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4DA1CDA4" w14:textId="003DF442" w:rsidR="00C0116C" w:rsidRPr="005F3E3C" w:rsidRDefault="00000000" w:rsidP="00CE457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Lành đ</w:t>
      </w:r>
      <w:r w:rsidR="00CE4575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xa</w:t>
      </w:r>
      <w:r w:rsidR="00CE4575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dữ </w:t>
      </w:r>
      <w:r w:rsidR="00CE4575" w:rsidRPr="005F3E3C">
        <w:rPr>
          <w:rFonts w:ascii="Times New Roman" w:hAnsi="Times New Roman" w:cs="Times New Roman"/>
          <w:sz w:val="24"/>
          <w:szCs w:val="24"/>
          <w:highlight w:val="white"/>
        </w:rPr>
        <w:t>đ</w:t>
      </w:r>
      <w:r w:rsidR="00CE4575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="00CE4575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Tiếng lành, tiếng </w:t>
      </w:r>
      <w:r w:rsidR="00CE4575" w:rsidRPr="005F3E3C">
        <w:rPr>
          <w:rFonts w:ascii="Times New Roman" w:hAnsi="Times New Roman" w:cs="Times New Roman"/>
          <w:sz w:val="24"/>
          <w:szCs w:val="24"/>
          <w:highlight w:val="white"/>
        </w:rPr>
        <w:t>dữ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="00CE4575" w:rsidRPr="005F3E3C">
        <w:rPr>
          <w:rFonts w:ascii="Times New Roman" w:hAnsi="Times New Roman" w:cs="Times New Roman"/>
          <w:sz w:val="24"/>
          <w:szCs w:val="24"/>
          <w:highlight w:val="white"/>
        </w:rPr>
        <w:t>đ</w:t>
      </w:r>
      <w:r w:rsidR="00CE4575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="00CE4575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ba ngày đường.</w:t>
      </w:r>
    </w:p>
    <w:p w14:paraId="40C920B0" w14:textId="77777777" w:rsidR="00C0116C" w:rsidRPr="005F3E3C" w:rsidRDefault="00000000" w:rsidP="00226AF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Con đò với gốc cây đa,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đa muôn thuở chẳng xa con đò.</w:t>
      </w:r>
    </w:p>
    <w:p w14:paraId="0713C123" w14:textId="2CE63F27" w:rsidR="00C0116C" w:rsidRPr="005F3E3C" w:rsidRDefault="00000000" w:rsidP="002110B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Có duyên lấy được ch</w:t>
      </w:r>
      <w:r w:rsidR="002110BA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="002110BA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 xôi bỏ cháy, </w:t>
      </w:r>
      <w:r w:rsidR="002110BA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gà bỏ xương.</w:t>
      </w:r>
    </w:p>
    <w:p w14:paraId="2473341E" w14:textId="0D450DC8" w:rsidR="00C0116C" w:rsidRPr="005F3E3C" w:rsidRDefault="00000000" w:rsidP="00B70FAD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Vườn rộng ch</w:t>
      </w:r>
      <w:r w:rsidR="00B70FAD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ớ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trồng tre ngà,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rộng ch</w:t>
      </w:r>
      <w:r w:rsidR="00B70FAD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ớ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</w:t>
      </w:r>
      <w:r w:rsidR="00B70FAD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người ta ở cùng.</w:t>
      </w:r>
    </w:p>
    <w:p w14:paraId="68830BDC" w14:textId="30990B1E" w:rsidR="00C0116C" w:rsidRPr="005F3E3C" w:rsidRDefault="00000000" w:rsidP="00A4615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Kìa ai lào lạo ngoài da,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trong r</w:t>
      </w:r>
      <w:r w:rsidR="00A46150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tuếch như hoa muống rừng</w:t>
      </w:r>
    </w:p>
    <w:p w14:paraId="7CFC1E8B" w14:textId="77777777" w:rsidR="00C0116C" w:rsidRPr="005F3E3C" w:rsidRDefault="00000000" w:rsidP="00A4615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Bảy mươi mười bảy bao xa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Bảy mươi có của mười ba cũng vừa</w:t>
      </w:r>
    </w:p>
    <w:p w14:paraId="0BE86E0A" w14:textId="27E29448" w:rsidR="00C0116C" w:rsidRPr="005F3E3C" w:rsidRDefault="00000000" w:rsidP="007756C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Ba cô cùng ở một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Cùng </w:t>
      </w:r>
      <w:r w:rsidR="007756C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ội nón thúng</w:t>
      </w:r>
      <w:r w:rsidR="007756C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cùng ra thăm đồng.</w:t>
      </w:r>
    </w:p>
    <w:p w14:paraId="0815681A" w14:textId="736DE2B1" w:rsidR="00C0116C" w:rsidRPr="005F3E3C" w:rsidRDefault="00000000" w:rsidP="002D36B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Cổ tay em trắng như ngà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mắt em liếc nh</w:t>
      </w:r>
      <w:r w:rsidR="002D36B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là dao cau.</w:t>
      </w:r>
    </w:p>
    <w:p w14:paraId="6FA94785" w14:textId="04DB4EE4" w:rsidR="00C0116C" w:rsidRPr="005F3E3C" w:rsidRDefault="00000000" w:rsidP="0071640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Đấy mây, đây cũng song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Đấy quan Tổng đốc, </w:t>
      </w:r>
      <w:r w:rsidR="0071640C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ây bà Quận công.</w:t>
      </w:r>
    </w:p>
    <w:p w14:paraId="3BCC247D" w14:textId="504170C9" w:rsidR="00C0116C" w:rsidRPr="005F3E3C" w:rsidRDefault="00000000" w:rsidP="00BD292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Mẹ em khéo đẻ em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em gốc bưởi cho ta đèo b</w:t>
      </w:r>
      <w:r w:rsidR="00BD292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ng.</w:t>
      </w:r>
    </w:p>
    <w:p w14:paraId="5A2491F0" w14:textId="748ED35C" w:rsidR="00C0116C" w:rsidRPr="005F3E3C" w:rsidRDefault="00000000" w:rsidP="00BD292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Đi </w:t>
      </w:r>
      <w:r w:rsidR="00BD292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âu c</w:t>
      </w:r>
      <w:r w:rsidR="00BD292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ghé lại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Trước thăm phụ mẫu, sau là thăm em.</w:t>
      </w:r>
    </w:p>
    <w:p w14:paraId="371A03B6" w14:textId="36FE432D" w:rsidR="00C0116C" w:rsidRPr="005F3E3C" w:rsidRDefault="00000000" w:rsidP="00BD292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Non xanh bao tuổi mà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Bởi vì sương tuyết hóa ra bạc </w:t>
      </w:r>
      <w:r w:rsidR="00BD292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u.</w:t>
      </w:r>
    </w:p>
    <w:p w14:paraId="6DF95FEE" w14:textId="53CAF1F4" w:rsidR="00C0116C" w:rsidRPr="005F3E3C" w:rsidRDefault="00000000" w:rsidP="00BD292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Nào </w:t>
      </w:r>
      <w:r w:rsidR="00BD292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nh</w:t>
      </w:r>
      <w:r w:rsidR="00BD292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nh</w:t>
      </w:r>
      <w:r w:rsidR="00BD292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</w:t>
      </w:r>
      <w:r w:rsidR="00BD292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m</w:t>
      </w:r>
      <w:r w:rsidR="00BD292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lại kể con cà, con kê.</w:t>
      </w:r>
    </w:p>
    <w:p w14:paraId="1E954CD6" w14:textId="21683C19" w:rsidR="00C0116C" w:rsidRPr="005F3E3C" w:rsidRDefault="00000000" w:rsidP="0086724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Mỗi năm m</w:t>
      </w:r>
      <w:r w:rsidR="0086724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i tuổi </w:t>
      </w:r>
      <w:r w:rsidR="0086724F" w:rsidRPr="005F3E3C">
        <w:rPr>
          <w:rFonts w:ascii="Times New Roman" w:hAnsi="Times New Roman" w:cs="Times New Roman"/>
          <w:sz w:val="24"/>
          <w:szCs w:val="24"/>
          <w:highlight w:val="white"/>
        </w:rPr>
        <w:t>m</w:t>
      </w:r>
      <w:r w:rsidR="0086724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="0086724F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i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</w:t>
      </w:r>
      <w:r w:rsidR="0086724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ẳ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lo liệu trước ắt là lụy sau.</w:t>
      </w:r>
    </w:p>
    <w:p w14:paraId="7C0B37A0" w14:textId="0B495FDE" w:rsidR="00C0116C" w:rsidRPr="005F3E3C" w:rsidRDefault="00000000" w:rsidP="0086724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Khôn thì trong t</w:t>
      </w:r>
      <w:r w:rsidR="0086724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í lượng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Dại thì học lỏm người ta bề ngoài.</w:t>
      </w:r>
    </w:p>
    <w:p w14:paraId="0CA626D8" w14:textId="54EDBAF8" w:rsidR="00C0116C" w:rsidRPr="005F3E3C" w:rsidRDefault="00000000" w:rsidP="0039673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</w:t>
      </w:r>
      <w:r w:rsidR="0039673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ô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thôi buông áo em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Đặng em đ</w:t>
      </w:r>
      <w:r w:rsidR="0039673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bán kẻo hoa em tàn.</w:t>
      </w:r>
    </w:p>
    <w:p w14:paraId="059EA0D8" w14:textId="10F03BF3" w:rsidR="00C0116C" w:rsidRPr="005F3E3C" w:rsidRDefault="00000000" w:rsidP="0039673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Thứ nhất vợ dại trong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Thứ hai nhà dột</w:t>
      </w:r>
      <w:r w:rsidR="0039673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thứ ba rựa cùn.</w:t>
      </w:r>
    </w:p>
    <w:p w14:paraId="510E3108" w14:textId="74038369" w:rsidR="00C0116C" w:rsidRPr="005F3E3C" w:rsidRDefault="00000000" w:rsidP="0039673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Chim ham trái chín ăn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</w:t>
      </w:r>
      <w:r w:rsidR="0039673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 tình nhớ lại gốc </w:t>
      </w:r>
      <w:r w:rsidR="0039673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muốn về.</w:t>
      </w:r>
    </w:p>
    <w:p w14:paraId="3BF90B06" w14:textId="46D7D8BA" w:rsidR="00C0116C" w:rsidRPr="005F3E3C" w:rsidRDefault="00000000" w:rsidP="0088411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Con lành con ở cùng bà,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Vang mình sốt mẩy con ra ngoài đường.</w:t>
      </w:r>
    </w:p>
    <w:p w14:paraId="0B1C95BE" w14:textId="77777777" w:rsidR="00C0116C" w:rsidRPr="005F3E3C" w:rsidRDefault="00C0116C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1511AD89" w14:textId="5D46A694" w:rsidR="00C0116C" w:rsidRPr="005F3E3C" w:rsidRDefault="00000000" w:rsidP="00D82DE0">
      <w:pPr>
        <w:pStyle w:val="Heading2"/>
        <w:rPr>
          <w:highlight w:val="white"/>
        </w:rPr>
      </w:pPr>
      <w:r w:rsidRPr="005F3E3C">
        <w:rPr>
          <w:highlight w:val="white"/>
        </w:rPr>
        <w:lastRenderedPageBreak/>
        <w:t>DÂN CA CHỌN LỌC V</w:t>
      </w:r>
      <w:r w:rsidR="00C3360A">
        <w:rPr>
          <w:highlight w:val="white"/>
          <w:lang w:val="en-US"/>
        </w:rPr>
        <w:t>Ầ</w:t>
      </w:r>
      <w:r w:rsidRPr="005F3E3C">
        <w:rPr>
          <w:highlight w:val="white"/>
        </w:rPr>
        <w:t>N A</w:t>
      </w:r>
    </w:p>
    <w:p w14:paraId="151889AF" w14:textId="73670E2E" w:rsidR="00C0116C" w:rsidRPr="005F3E3C" w:rsidRDefault="00000000" w:rsidP="006832F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Yêu nhau, cau bảy bổ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Ghét nhau cau bảy bổ ra làm mười.</w:t>
      </w:r>
      <w:r w:rsidR="006832F9"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Yêu nhau nói nói, cười cười,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Ghét nhau hỏi chín mười lời không thưa.</w:t>
      </w:r>
    </w:p>
    <w:p w14:paraId="5CE08065" w14:textId="136F0B40" w:rsidR="00C0116C" w:rsidRPr="005F3E3C" w:rsidRDefault="00000000" w:rsidP="00BC6B7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Lên chùa thấy tiểu mười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sư mười bốn, vãi già mười l</w:t>
      </w:r>
      <w:r w:rsidR="00BC6B7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m,</w:t>
      </w:r>
      <w:r w:rsidR="00BC6B7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Muốn cho một tháng đôi rằm,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Trước là lễ Phật, sau thăm vãi già.</w:t>
      </w:r>
    </w:p>
    <w:p w14:paraId="05B22A5A" w14:textId="01CBE3CF" w:rsidR="00C0116C" w:rsidRPr="005F3E3C" w:rsidRDefault="00000000" w:rsidP="00E0696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Lên chùa lạy Phật Thích Ca,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Lạy ông Tam Thế, vua cha Ngọc Hoàng.</w:t>
      </w:r>
      <w:r w:rsidR="00E0696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Bước ra</w:t>
      </w:r>
      <w:r w:rsidR="00E0696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anh mới gặp nàng,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Túi anh có nhẫn cho nàng đeo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ai bấm chỉ cổ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nàng c</w:t>
      </w:r>
      <w:r w:rsidR="00E0696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giữ nhẫn này cho anh.</w:t>
      </w:r>
    </w:p>
    <w:p w14:paraId="7B78236A" w14:textId="0AE36D12" w:rsidR="00C0116C" w:rsidRPr="005F3E3C" w:rsidRDefault="00000000" w:rsidP="008934B3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Từ ngày tôi ở cùng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nón chín rư</w:t>
      </w:r>
      <w:r w:rsidR="008934B3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 thao ba mươi đồng,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tôi về cùng ch</w:t>
      </w:r>
      <w:r w:rsidR="008934B3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Cái nón sáu </w:t>
      </w:r>
      <w:r w:rsidR="008934B3" w:rsidRPr="005F3E3C">
        <w:rPr>
          <w:rFonts w:ascii="Times New Roman" w:hAnsi="Times New Roman" w:cs="Times New Roman"/>
          <w:sz w:val="24"/>
          <w:szCs w:val="24"/>
          <w:highlight w:val="white"/>
        </w:rPr>
        <w:t>đồng</w:t>
      </w:r>
      <w:r w:rsidR="008934B3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vấn lạt làm qu</w:t>
      </w:r>
      <w:r w:rsidR="008934B3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i.</w:t>
      </w:r>
    </w:p>
    <w:p w14:paraId="6684FD51" w14:textId="3DCEBED0" w:rsidR="00C0116C" w:rsidRPr="005F3E3C" w:rsidRDefault="00000000" w:rsidP="0075503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Anh về thưa mẹ cùng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Bắt lợn sang cưới, b</w:t>
      </w:r>
      <w:r w:rsidR="0075503C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 gà sang cheo.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</w:t>
      </w:r>
      <w:r w:rsidR="0075503C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lợn lớn hơn đ</w:t>
      </w:r>
      <w:r w:rsidR="0075503C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mèo,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Làng </w:t>
      </w:r>
      <w:r w:rsidR="0075503C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không hết, làng treo cột đình.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xã đánh trống thình thình,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 viên m</w:t>
      </w:r>
      <w:r w:rsidR="0075503C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áo ra đình ăn ch</w:t>
      </w:r>
      <w:r w:rsidR="0075503C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o </w:t>
      </w:r>
      <w:r w:rsidR="0075503C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!</w:t>
      </w:r>
    </w:p>
    <w:p w14:paraId="45813423" w14:textId="56F3102C" w:rsidR="00C0116C" w:rsidRPr="005F3E3C" w:rsidRDefault="00000000" w:rsidP="009D2612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Gió đưa cành trúc la đà,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chuông Trấn Võ</w:t>
      </w:r>
      <w:r w:rsidR="009D261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r w:rsidR="009D2612" w:rsidRPr="005F3E3C">
        <w:rPr>
          <w:rFonts w:ascii="Times New Roman" w:hAnsi="Times New Roman" w:cs="Times New Roman"/>
          <w:sz w:val="24"/>
          <w:szCs w:val="24"/>
          <w:highlight w:val="white"/>
        </w:rPr>
        <w:t>Thiên Mụ</w:t>
      </w:r>
      <w:r w:rsidR="009D261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 canh gà</w:t>
      </w:r>
      <w:r w:rsidR="00C0116C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Thọ Xương</w:t>
      </w:r>
      <w:r w:rsidR="009D261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Mịt mì khói tỏa ngàn sương,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Nhịp c</w:t>
      </w:r>
      <w:r w:rsidR="009D261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An Thái</w:t>
      </w:r>
      <w:r w:rsidR="009D261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mặt gương Tây Hồ.</w:t>
      </w:r>
    </w:p>
    <w:p w14:paraId="62499717" w14:textId="6F3913AA" w:rsidR="00C0116C" w:rsidRPr="005F3E3C" w:rsidRDefault="00000000" w:rsidP="002211B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Bao giờ chạch đ</w:t>
      </w:r>
      <w:r w:rsidR="002211B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ẻ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ngọn đa,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Sáo đ</w:t>
      </w:r>
      <w:r w:rsidR="002211B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ẻ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dưới nước thì ta lấy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cây cải làm đình,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Gỗ lim th</w:t>
      </w:r>
      <w:r w:rsidR="002211B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ghém, thì mình lấy ta.</w:t>
      </w:r>
    </w:p>
    <w:p w14:paraId="7BDD4893" w14:textId="250086EB" w:rsidR="005A37B5" w:rsidRPr="005F3E3C" w:rsidRDefault="00000000" w:rsidP="005A37B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Thằng Cuội ngồi gốc cây đa,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trâu ăn lúa, gọi cha ời 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Cha còn c</w:t>
      </w:r>
      <w:r w:rsidR="00A5010D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 cỏ trên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còn cưỡi ngựa đ</w:t>
      </w:r>
      <w:r w:rsidR="00A5010D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chơi c</w:t>
      </w:r>
      <w:r w:rsidR="00A5010D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vồng.</w:t>
      </w:r>
    </w:p>
    <w:p w14:paraId="4D1BF679" w14:textId="1A79534C" w:rsidR="00E810E8" w:rsidRPr="005F3E3C" w:rsidRDefault="00000000" w:rsidP="00E810E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Ai ơi</w:t>
      </w:r>
      <w:r w:rsidR="00E810E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chơi lấy kẻo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Măng mọc có l</w:t>
      </w:r>
      <w:r w:rsidR="00E810E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a, người ta có thì,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Chơi xuân, kẻo hết xuân đi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già s</w:t>
      </w:r>
      <w:r w:rsidR="00E810E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sộc nó thì theo sau.</w:t>
      </w:r>
    </w:p>
    <w:p w14:paraId="4D3D3993" w14:textId="3F1F9F6A" w:rsidR="00DA517B" w:rsidRPr="005F3E3C" w:rsidRDefault="00000000" w:rsidP="00DA517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Vô duyên lấy phải chồng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đường người hỏi rằng: cha hay ch</w:t>
      </w:r>
      <w:r w:rsidR="00DA517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ra đau đ</w:t>
      </w:r>
      <w:r w:rsidR="00DA517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ớ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trong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Ấy nợ </w:t>
      </w:r>
      <w:r w:rsidR="00DA517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truyền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kiếp, phải chồng em đâu !</w:t>
      </w:r>
    </w:p>
    <w:p w14:paraId="0444EA7B" w14:textId="51FF57EA" w:rsidR="006A6E86" w:rsidRPr="005F3E3C" w:rsidRDefault="00000000" w:rsidP="006A6E8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Trăng bao nhiêu tuổi t</w:t>
      </w:r>
      <w:r w:rsidR="006A6E8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Núi bao nhiêu tuổi gọi là núi non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bao nhiêu tuổi trăng tròn,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Núi bao nhiêu tuổi</w:t>
      </w:r>
      <w:r w:rsidR="006A6E8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núi còn trơ trơ ?</w:t>
      </w:r>
    </w:p>
    <w:p w14:paraId="3EF17D8E" w14:textId="7C77BEE0" w:rsidR="00AD1C8F" w:rsidRPr="005F3E3C" w:rsidRDefault="00000000" w:rsidP="00AD1C8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Có phúc lấy được vợ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Sạch c</w:t>
      </w:r>
      <w:r w:rsidR="00AD1C8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sạch nhà, lại ngọt cơm canh.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Vô phúc lấy phải trẻ ranh,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Nó </w:t>
      </w:r>
      <w:r w:rsidR="00AD1C8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nó bỏ tan tành nó đi.</w:t>
      </w:r>
    </w:p>
    <w:p w14:paraId="6CB12A72" w14:textId="338AFD52" w:rsidR="00DD728F" w:rsidRPr="005F3E3C" w:rsidRDefault="00000000" w:rsidP="00DD728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Người khôn ăn miếng thịt gà,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Tuy rằng </w:t>
      </w:r>
      <w:r w:rsidR="00DD728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ít nhưng mà ngon lâu.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dại ăn trái bồ nâu,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no bĩnh b</w:t>
      </w:r>
      <w:r w:rsidR="00DD728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</w:t>
      </w:r>
      <w:r w:rsidR="00DD728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chẳng biết mùi ng</w:t>
      </w:r>
      <w:r w:rsidR="00DD728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n.</w:t>
      </w:r>
    </w:p>
    <w:p w14:paraId="5BBB9EAB" w14:textId="73E9758C" w:rsidR="00E15852" w:rsidRPr="005F3E3C" w:rsidRDefault="00000000" w:rsidP="00E15852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Cậu Cai nón dấu lông gà,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Cổ tay đeo nh</w:t>
      </w:r>
      <w:r w:rsidR="00E1585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ẫ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gọi là cậu Cai,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năm được một chuyến s</w:t>
      </w:r>
      <w:r w:rsidR="00E1585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ngắn đi mượn, qu</w:t>
      </w:r>
      <w:r w:rsidR="00E1585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dài đi thuê.</w:t>
      </w:r>
    </w:p>
    <w:p w14:paraId="16542423" w14:textId="28FBA77D" w:rsidR="00D65C0A" w:rsidRPr="005F3E3C" w:rsidRDefault="00000000" w:rsidP="00F4169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Tốt duyên lấy được vợ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Vừa sạch cửa nhà, vừa dẻo cơm canh.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Hoài hơi mà lấy trẻ ranh,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Ăn vụng xó bếp, </w:t>
      </w:r>
      <w:r w:rsidR="00F4169E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ỉ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quanh đ</w:t>
      </w:r>
      <w:r w:rsidR="00F4169E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nhà.</w:t>
      </w:r>
    </w:p>
    <w:p w14:paraId="369BAA54" w14:textId="219AEFC1" w:rsidR="00D65C0A" w:rsidRPr="005F3E3C" w:rsidRDefault="00000000" w:rsidP="00DE2C7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Trêu ngươi chỉ mấy trăng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 dây cho hẳn một nhà với nao.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Bấy lâu duyên những ước 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Giấc hòa mộng tưởng</w:t>
      </w:r>
      <w:r w:rsidR="00DE2C7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chiêm bao mơ màng.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Sơn lâm mấy c</w:t>
      </w:r>
      <w:r w:rsidR="00DE2C7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õ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tương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bao nhiêu lá thương chàng bấy nhiêu.</w:t>
      </w:r>
    </w:p>
    <w:p w14:paraId="1FEB87A1" w14:textId="371F3B54" w:rsidR="006D1326" w:rsidRPr="005F3E3C" w:rsidRDefault="00000000" w:rsidP="006D132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Đêm đêm tưởng giải Ngân 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Ngôi sao T</w:t>
      </w:r>
      <w:r w:rsidR="006D132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 Đ</w:t>
      </w:r>
      <w:r w:rsidR="006D132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đã ba năm tròn.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Đá mòn nhưng dạ chẳng mòn,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Tào Khê nước chảy v</w:t>
      </w:r>
      <w:r w:rsidR="006D132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ẫ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còn trơ trơ.</w:t>
      </w:r>
    </w:p>
    <w:p w14:paraId="7FF359E2" w14:textId="7BAF25A5" w:rsidR="00214D6B" w:rsidRPr="005F3E3C" w:rsidRDefault="00000000" w:rsidP="00214D6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Cổ tay em trắng nh</w:t>
      </w:r>
      <w:r w:rsidR="00A10E9E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ngà,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mắt em liế</w:t>
      </w:r>
      <w:r w:rsidR="00A10E9E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như là dao cau,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Miệng cười như thể hoa ngâu,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khăn đội đ</w:t>
      </w:r>
      <w:r w:rsidR="00A10E9E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như thể hoa sen.</w:t>
      </w:r>
    </w:p>
    <w:p w14:paraId="3244C830" w14:textId="70E746D6" w:rsidR="00D70BA9" w:rsidRPr="005F3E3C" w:rsidRDefault="00000000" w:rsidP="00D70BA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Anh ơi</w:t>
      </w:r>
      <w:r w:rsidR="00D70BA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! Anh ở lại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Thôi </w:t>
      </w:r>
      <w:r w:rsidR="00D70BA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ừng cờ bạc</w:t>
      </w:r>
      <w:r w:rsidR="00D70BA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</w:t>
      </w:r>
      <w:r w:rsidR="00D70BA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mà hư th</w:t>
      </w:r>
      <w:r w:rsidR="00D70BA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â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ch</w:t>
      </w:r>
      <w:r w:rsidR="00D70BA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những của phù vân,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</w:t>
      </w:r>
      <w:r w:rsidR="00D70BA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ra công nợ nhi</w:t>
      </w:r>
      <w:r w:rsidR="00D70BA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ph</w:t>
      </w:r>
      <w:r w:rsidR="00D70BA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x</w:t>
      </w:r>
      <w:r w:rsidR="00D70BA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ấ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xa.</w:t>
      </w:r>
    </w:p>
    <w:p w14:paraId="2F0467C6" w14:textId="7812A054" w:rsidR="00CC5F57" w:rsidRPr="005F3E3C" w:rsidRDefault="00000000" w:rsidP="00CC5F5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Anh </w:t>
      </w:r>
      <w:r w:rsidR="001F14D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="001F14D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em ở lại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vai gánh vác</w:t>
      </w:r>
      <w:r w:rsidR="001F14D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mẹ già con thơ.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</w:t>
      </w:r>
      <w:r w:rsidR="001F14D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than bao quản muối dưa,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đi</w:t>
      </w:r>
      <w:r w:rsidR="001F14D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cố liệu chen đua với đời.</w:t>
      </w:r>
    </w:p>
    <w:p w14:paraId="0963C167" w14:textId="2C6487F0" w:rsidR="008733B8" w:rsidRPr="005F3E3C" w:rsidRDefault="00000000" w:rsidP="008733B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Anh ơi ! Anh ở lại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Thôi </w:t>
      </w:r>
      <w:r w:rsidR="008733B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ừng vui th</w:t>
      </w:r>
      <w:r w:rsidR="008733B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ú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nguyệt hoa chơi bời.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ti</w:t>
      </w:r>
      <w:r w:rsidR="008733B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n, kẻ rước người mời,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ti</w:t>
      </w:r>
      <w:r w:rsidR="008733B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n, chẳng thấy một người nào thăm.</w:t>
      </w:r>
    </w:p>
    <w:p w14:paraId="78B414D7" w14:textId="7B42BBE7" w:rsidR="00563F88" w:rsidRPr="005F3E3C" w:rsidRDefault="00000000" w:rsidP="00563F8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Hôm qua anh đến chơi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</w:t>
      </w:r>
      <w:r w:rsidR="00563F8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ấ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mẹ vét chảo, thấy ch</w:t>
      </w:r>
      <w:r w:rsidR="00563F8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vét n</w:t>
      </w:r>
      <w:r w:rsidR="00563F8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em dựa cột liếm m</w:t>
      </w:r>
      <w:r w:rsidR="00563F8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ô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ngỡ con chó, anh lùi chân ra.</w:t>
      </w:r>
    </w:p>
    <w:p w14:paraId="5B4E96A8" w14:textId="09A52DCD" w:rsidR="00F63A2B" w:rsidRPr="005F3E3C" w:rsidRDefault="00000000" w:rsidP="00F63A2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Hôm qua anh đến chơi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mẹ nằm võng</w:t>
      </w:r>
      <w:r w:rsidR="00F63A2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thấy cha nằm giường,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em nằm đất, anh thương,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đi mua gỗ đóng giường tám thang,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Bốn góc thì anh bịt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Bốn chân bịt bạc, tám thang chạm rồng.</w:t>
      </w:r>
    </w:p>
    <w:p w14:paraId="42BD1ED2" w14:textId="6B13A673" w:rsidR="00B31391" w:rsidRPr="005F3E3C" w:rsidRDefault="00000000" w:rsidP="00B3139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Vợ anh như ngọc như ngà,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còn tình phụ, nữa là thân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anh như thể đĩa xôi,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còn phụ bạc</w:t>
      </w:r>
      <w:r w:rsidR="00BB2D8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nữa tôi cơ</w:t>
      </w:r>
      <w:r w:rsidR="00BB2D8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BB2D8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ùm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ao gánh đổ vào chum,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sao hết được mùi bùn dưới ao ?</w:t>
      </w:r>
    </w:p>
    <w:p w14:paraId="08092163" w14:textId="23DC33ED" w:rsidR="00E61B74" w:rsidRPr="005F3E3C" w:rsidRDefault="00000000" w:rsidP="00E61B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Cái cò chết tối hôm qua,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hai hạt gạo với ba đ</w:t>
      </w:r>
      <w:r w:rsidR="00E61B7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ti</w:t>
      </w:r>
      <w:r w:rsidR="00E61B7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đ</w:t>
      </w:r>
      <w:r w:rsidR="00E61B7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mua trống mua kèn,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Một đ</w:t>
      </w:r>
      <w:r w:rsidR="00E61B7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mua m</w:t>
      </w:r>
      <w:r w:rsidR="00E61B7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đốt đèn thờ vong.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Một </w:t>
      </w:r>
      <w:r w:rsidR="00E61B74" w:rsidRPr="005F3E3C">
        <w:rPr>
          <w:rFonts w:ascii="Times New Roman" w:hAnsi="Times New Roman" w:cs="Times New Roman"/>
          <w:sz w:val="24"/>
          <w:szCs w:val="24"/>
          <w:highlight w:val="white"/>
        </w:rPr>
        <w:t>đ</w:t>
      </w:r>
      <w:r w:rsidR="00E61B7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="00E61B74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ng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mua m</w:t>
      </w:r>
      <w:r w:rsidR="00E61B7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ớ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rau rong,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</w:t>
      </w:r>
      <w:r w:rsidR="00E61B7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về thái nhỏ thờ vong con cò.</w:t>
      </w:r>
    </w:p>
    <w:p w14:paraId="68C68EFF" w14:textId="6D878F70" w:rsidR="00C201AD" w:rsidRPr="005F3E3C" w:rsidRDefault="00000000" w:rsidP="00C201AD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Tháng Sáu có chiếu vua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Cấm qu</w:t>
      </w:r>
      <w:r w:rsidR="00C201AD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không đáy, người ta hãi hùng.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đi thì chợ không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ra</w:t>
      </w:r>
      <w:r w:rsidR="00C201AD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bóc lột qu</w:t>
      </w:r>
      <w:r w:rsidR="00C201AD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chồng sao đang.</w:t>
      </w:r>
    </w:p>
    <w:p w14:paraId="4F3404B8" w14:textId="753A5107" w:rsidR="00C201AD" w:rsidRPr="005F3E3C" w:rsidRDefault="00000000" w:rsidP="00E01582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Đôi bên hàng xứ giãn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Để tôi đối </w:t>
      </w:r>
      <w:r w:rsidR="00E0158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ịch với ba cô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Được thời ăn đĩa tr</w:t>
      </w:r>
      <w:r w:rsidR="00E0158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đ</w:t>
      </w:r>
      <w:r w:rsidR="00E0158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Thua thời cởi </w:t>
      </w:r>
      <w:r w:rsidR="00E0158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o trao tay ra về.</w:t>
      </w:r>
    </w:p>
    <w:p w14:paraId="5E7DCBA0" w14:textId="38DF75B7" w:rsidR="00C201AD" w:rsidRPr="005F3E3C" w:rsidRDefault="00000000" w:rsidP="00AD136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Anh về r</w:t>
      </w:r>
      <w:r w:rsidR="00AD136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ẫ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vợ anh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Con anh thơ dại thì </w:t>
      </w:r>
      <w:r w:rsidR="00AD136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à có tôi,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đà r</w:t>
      </w:r>
      <w:r w:rsidR="00AD136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ẫ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vợ anh r</w:t>
      </w:r>
      <w:r w:rsidR="00AD136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anh thơ dại</w:t>
      </w:r>
      <w:r w:rsidR="00AD136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mặc trời với anh !</w:t>
      </w:r>
    </w:p>
    <w:p w14:paraId="3BEA8A87" w14:textId="6DE95ACF" w:rsidR="00674850" w:rsidRPr="005F3E3C" w:rsidRDefault="00674850" w:rsidP="0067485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Anh về r</w:t>
      </w:r>
      <w:r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ẫ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vợ anh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nợ em trả, mẹ già em nuôi.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em ta sẽ xứng đôi,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anh như thể con người làm công.</w:t>
      </w:r>
    </w:p>
    <w:p w14:paraId="272B4AD3" w14:textId="1C628322" w:rsidR="00674850" w:rsidRPr="005F3E3C" w:rsidRDefault="00E207D2" w:rsidP="00E207D2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Anh về r</w:t>
      </w:r>
      <w:r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ẫ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vợ anh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nợ em trả, mẹ già em nuôi.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anh r</w:t>
      </w:r>
      <w:r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ẫ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vợ anh rồi,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nợ anh trả</w:t>
      </w:r>
      <w:r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anh nuôi mẹ già !</w:t>
      </w:r>
    </w:p>
    <w:p w14:paraId="1A582A2C" w14:textId="1B8489ED" w:rsidR="00674850" w:rsidRPr="005F3E3C" w:rsidRDefault="00000000" w:rsidP="0081338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Liệu cơm mà gắp mắm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Liệu cửa liệu nhà, em lấy ch</w:t>
      </w:r>
      <w:r w:rsidR="0081338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ng </w:t>
      </w:r>
      <w:r w:rsidR="0081338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</w:t>
      </w:r>
      <w:r w:rsidR="0081338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m</w:t>
      </w:r>
      <w:r w:rsidR="0081338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quá lứa lỡ thì,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Cao thì ch</w:t>
      </w:r>
      <w:r w:rsidR="0081338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ẳ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tới, thấp thì chẳng thông.</w:t>
      </w:r>
    </w:p>
    <w:p w14:paraId="0383484C" w14:textId="3D5C7EC8" w:rsidR="00E93B99" w:rsidRPr="005F3E3C" w:rsidRDefault="00000000" w:rsidP="00E93B9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Ph</w:t>
      </w:r>
      <w:r w:rsidR="00E93B9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 ph</w:t>
      </w:r>
      <w:r w:rsidR="00E93B9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 lớn giữa l</w:t>
      </w:r>
      <w:r w:rsidR="00E93B9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ớ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ơi, con ch</w:t>
      </w:r>
      <w:r w:rsidR="003442D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ẳ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ở nhà được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nhà làng bắt mất trâu,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nên con phải đâm đ</w:t>
      </w:r>
      <w:r w:rsidR="003442D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u ra </w:t>
      </w:r>
      <w:r w:rsidR="003442D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i.</w:t>
      </w:r>
    </w:p>
    <w:p w14:paraId="6173AAEC" w14:textId="7BAE1FF9" w:rsidR="00E93B99" w:rsidRPr="005F3E3C" w:rsidRDefault="00000000" w:rsidP="001A0EF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Vào rừng chẳng biết lối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cây núc nác, ngỡ là vàng tâm.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đâu mà vội mà l</w:t>
      </w:r>
      <w:r w:rsidR="001A0EF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Núc nác thì nổi</w:t>
      </w:r>
      <w:r w:rsidR="001A0EF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vàng tâm thì ch</w:t>
      </w:r>
      <w:r w:rsidR="001A0EF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m.</w:t>
      </w:r>
    </w:p>
    <w:p w14:paraId="48B44D2C" w14:textId="4A776A0B" w:rsidR="00E93B99" w:rsidRPr="005F3E3C" w:rsidRDefault="00000000" w:rsidP="00463D32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Mưa từ trong Quảng mưa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Mưa kh</w:t>
      </w:r>
      <w:r w:rsidR="00463D3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p thiên hạ</w:t>
      </w:r>
      <w:r w:rsidR="00463D3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mưa qua chùa Thày,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Đôi ta bắt gặp nhau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con bò g</w:t>
      </w:r>
      <w:r w:rsidR="00463D3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gặp bãi cỏ hoang.</w:t>
      </w:r>
    </w:p>
    <w:p w14:paraId="467C5DD4" w14:textId="70ED8B83" w:rsidR="001E6033" w:rsidRPr="005F3E3C" w:rsidRDefault="00000000" w:rsidP="001E6033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Chàng về cho chóng mà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Kẻo em chờ đợi, sương sa lạnh lùng.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Cơn lạnh còn có cơn nồng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Cơn đắp áo ngắn, cơn chung áo dài.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Hay là chàng đã nghe </w:t>
      </w:r>
      <w:r w:rsidR="001E6033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Áo ngắn không </w:t>
      </w:r>
      <w:r w:rsidR="001E6033" w:rsidRPr="005F3E3C">
        <w:rPr>
          <w:rFonts w:ascii="Times New Roman" w:hAnsi="Times New Roman" w:cs="Times New Roman"/>
          <w:sz w:val="24"/>
          <w:szCs w:val="24"/>
          <w:highlight w:val="white"/>
        </w:rPr>
        <w:t>đắp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 áo dài không chung?</w:t>
      </w:r>
    </w:p>
    <w:p w14:paraId="645D0F81" w14:textId="557C7416" w:rsidR="001E6033" w:rsidRPr="005F3E3C" w:rsidRDefault="00000000" w:rsidP="006D736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Mình rằng</w:t>
      </w:r>
      <w:r w:rsidR="006D736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mình chỉ lấy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ta bán c</w:t>
      </w:r>
      <w:r w:rsidR="006D736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a, bán nhà ta theo.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một cái cối đâm bèo,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ta bán nốt ta theo mình về.</w:t>
      </w:r>
    </w:p>
    <w:p w14:paraId="1BB3D77D" w14:textId="48C8290D" w:rsidR="007E4976" w:rsidRPr="005F3E3C" w:rsidRDefault="00000000" w:rsidP="00B62F9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Ở đâu mà chẳng biết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con ông Sấm, cháu bà Thiên Lôi.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Xưa kia</w:t>
      </w:r>
      <w:r w:rsidR="00B62F9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ta ở trên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="00B62F9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 dây rơi xuống làm người thế gian.</w:t>
      </w:r>
    </w:p>
    <w:p w14:paraId="70FC3CD2" w14:textId="38810F65" w:rsidR="00DB62C6" w:rsidRPr="005F3E3C" w:rsidRDefault="00000000" w:rsidP="00DB62C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Anh </w:t>
      </w:r>
      <w:r w:rsidR="00DB62C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đàng ấy xa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em ôm bóng trăng tà năm canh.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non một gánh chung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ai</w:t>
      </w:r>
      <w:r w:rsidR="00DB62C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ai có nhớ mình hay chăng ?</w:t>
      </w:r>
    </w:p>
    <w:p w14:paraId="655FFC8D" w14:textId="77777777" w:rsidR="00DB62C6" w:rsidRPr="005F3E3C" w:rsidRDefault="00000000" w:rsidP="00FA70A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Đường xa thì thật là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Mượn mình làm mối cho ta một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người mười tám đôi mươi,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người vừa đẹp vừa tươi như mình.</w:t>
      </w:r>
    </w:p>
    <w:p w14:paraId="49332734" w14:textId="7385503E" w:rsidR="003876F9" w:rsidRPr="005F3E3C" w:rsidRDefault="00000000" w:rsidP="003876F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Đường lên xứ Lạng bao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Cách một d</w:t>
      </w:r>
      <w:r w:rsidR="003876F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ã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núi với ba quãng đồng.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ơi đứng lại mà trông,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Kìa núi Thành Lạng</w:t>
      </w:r>
      <w:r w:rsidR="003876F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kìa sông Tam Cờ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Xa em, anh chớ nghỉ ngờ,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Bụng </w:t>
      </w:r>
      <w:r w:rsidR="003876F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v</w:t>
      </w:r>
      <w:r w:rsidR="003876F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ẫ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trắng như tờ giấy phong !</w:t>
      </w:r>
    </w:p>
    <w:p w14:paraId="6270A66C" w14:textId="31426679" w:rsidR="003876F9" w:rsidRPr="005F3E3C" w:rsidRDefault="00000000" w:rsidP="00273AF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</w:t>
      </w:r>
      <w:r w:rsidR="00273AF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ừ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ngày tôi ở cùng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nón chín rư</w:t>
      </w:r>
      <w:r w:rsidR="00273AF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 thao ba mươi đ</w:t>
      </w:r>
      <w:r w:rsidR="00273AF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tôi về cùng ch</w:t>
      </w:r>
      <w:r w:rsidR="00273AF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nón sáu đồng lấy lạt làm quai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cha</w:t>
      </w:r>
      <w:r w:rsidR="008768D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nh</w:t>
      </w:r>
      <w:r w:rsidR="00273AF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ớ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mẹ, nh</w:t>
      </w:r>
      <w:r w:rsidR="008768D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ớ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hoài</w:t>
      </w:r>
      <w:r w:rsidR="008768D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về tôi muốn nh</w:t>
      </w:r>
      <w:r w:rsidR="008768D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ai đôi lời...</w:t>
      </w:r>
    </w:p>
    <w:p w14:paraId="4BF431DE" w14:textId="4BF12B4B" w:rsidR="00013340" w:rsidRPr="005F3E3C" w:rsidRDefault="00000000" w:rsidP="0001334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Một thương tóc bỏ đuôi gà,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thương ăn nói mặn mà có duyên,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thương má l</w:t>
      </w:r>
      <w:r w:rsidR="00013340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ú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đ</w:t>
      </w:r>
      <w:r w:rsidR="00013340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ti</w:t>
      </w:r>
      <w:r w:rsidR="00013340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Bốn thương răng lánh hạt huy</w:t>
      </w:r>
      <w:r w:rsidR="00013340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kém thua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Năm thương cổ yếm đeo bùa,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Sáu thương nón thượng quai tua dịu dàng,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Bảy thương nết ở khôn ngoan,</w:t>
      </w:r>
      <w:r w:rsidR="00013340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Tám thương </w:t>
      </w:r>
      <w:r w:rsidR="00013340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nói lại càng thêm xinh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Chín thương em ở một mình,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Mười thương con m</w:t>
      </w:r>
      <w:r w:rsidR="00013340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 hữu tình với ta.</w:t>
      </w:r>
    </w:p>
    <w:p w14:paraId="53D66907" w14:textId="2D5743DD" w:rsidR="001E4131" w:rsidRPr="005F3E3C" w:rsidRDefault="00000000" w:rsidP="001E413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Tháng Giêng </w:t>
      </w:r>
      <w:r w:rsidR="0078273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tết ở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Hai cờ bạc, tháng Ba hội h</w:t>
      </w:r>
      <w:r w:rsidR="0078273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è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T</w:t>
      </w:r>
      <w:r w:rsidR="0078273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78273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ong đậu nấu chè,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tết đoan ngọ trở về tháng Năm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Sáu buôn nh</w:t>
      </w:r>
      <w:r w:rsidR="0078273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ã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bán trăm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Bảy ngày rằm xá tội vong nhân.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Tám chơi đèn kéo quân,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Trở về tháng Chín chung chân buôn 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Mười buôn thóc, bán bông,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Một, tháng Chạp nên công hoàn toàn.</w:t>
      </w:r>
    </w:p>
    <w:p w14:paraId="55FF7667" w14:textId="4ED13951" w:rsidR="009B645E" w:rsidRPr="005F3E3C" w:rsidRDefault="00000000" w:rsidP="009B645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Một lo đ</w:t>
      </w:r>
      <w:r w:rsidR="00863FA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cửa trông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Hai </w:t>
      </w:r>
      <w:r w:rsidR="00863FA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o đi lấy chồng xa xứ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lo sợ chị em cười,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Bốn lo đi ngược, về xuôi sao đành.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Năm lo lúc t</w:t>
      </w:r>
      <w:r w:rsidR="00863FA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863FA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lú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c sinh,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Sáu lo con gái mộ</w:t>
      </w:r>
      <w:r w:rsidR="00863FA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mình đường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Bảy lo nh</w:t>
      </w:r>
      <w:r w:rsidR="00863FA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ớ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c</w:t>
      </w:r>
      <w:r w:rsidR="00863FA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nh</w:t>
      </w:r>
      <w:r w:rsidR="007B535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ớ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Tám lo còn chút mẹ già ai nuôi.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Chín lo vườn ruộng không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Mười lo anh biết lựa lời sao đây.</w:t>
      </w:r>
    </w:p>
    <w:p w14:paraId="7B0AB614" w14:textId="162A60C8" w:rsidR="003C0EFF" w:rsidRPr="005F3E3C" w:rsidRDefault="00000000" w:rsidP="003C0EF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Con ch</w:t>
      </w:r>
      <w:r w:rsidR="00700CD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trả</w:t>
      </w:r>
      <w:r w:rsidR="00700CD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700CD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vay mà trả</w:t>
      </w:r>
      <w:r w:rsidR="00700CD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Bụi gai sưng ai vả mà sưng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Đây người dưng đó c</w:t>
      </w:r>
      <w:r w:rsidR="00700CD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người dưng.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</w:t>
      </w:r>
      <w:r w:rsidR="00700CD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ớ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</w:t>
      </w:r>
      <w:r w:rsidR="00700CD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nước mắt </w:t>
      </w:r>
      <w:r w:rsidR="00700CD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r</w:t>
      </w:r>
      <w:r w:rsidR="00700CD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nhỏ hoài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tay ôm vạt áo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Chặm lên con m</w:t>
      </w:r>
      <w:r w:rsidR="00700CD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t, ch</w:t>
      </w:r>
      <w:r w:rsidR="00700CD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ặ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hoài không kh</w:t>
      </w:r>
      <w:r w:rsidR="00700CD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ô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7E0821B2" w14:textId="630AF2D1" w:rsidR="00641947" w:rsidRPr="005F3E3C" w:rsidRDefault="00000000" w:rsidP="0064194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Ba cô cùng ở một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Cùng đội nón thúng</w:t>
      </w:r>
      <w:r w:rsidR="0064194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cùng ra thăm đ</w:t>
      </w:r>
      <w:r w:rsidR="0064194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cô cùng ch</w:t>
      </w:r>
      <w:r w:rsidR="0064194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có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Để anh mua cốm, mua hồng sang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nơi cô đã ch</w:t>
      </w:r>
      <w:r w:rsidR="0064194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rồi,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cốm anh mốc, để h</w:t>
      </w:r>
      <w:r w:rsidR="0064194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long t</w:t>
      </w:r>
      <w:r w:rsidR="0064194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làm cái quạt long nhài,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</w:t>
      </w:r>
      <w:r w:rsidR="0064194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Ô long nhịp, c</w:t>
      </w:r>
      <w:r w:rsidR="0064194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cài long then.</w:t>
      </w:r>
    </w:p>
    <w:p w14:paraId="4530B20D" w14:textId="77777777" w:rsidR="00641947" w:rsidRPr="005F3E3C" w:rsidRDefault="00641947">
      <w:pPr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b/>
          <w:bCs/>
          <w:sz w:val="24"/>
          <w:szCs w:val="24"/>
          <w:highlight w:val="white"/>
        </w:rPr>
        <w:br w:type="page"/>
      </w:r>
    </w:p>
    <w:p w14:paraId="7ED65B22" w14:textId="476F5860" w:rsidR="00BE6F59" w:rsidRPr="005F3E3C" w:rsidRDefault="00000000" w:rsidP="00D82DE0">
      <w:pPr>
        <w:pStyle w:val="Heading2"/>
        <w:rPr>
          <w:highlight w:val="white"/>
          <w:lang w:val="en-US"/>
        </w:rPr>
      </w:pPr>
      <w:r w:rsidRPr="005F3E3C">
        <w:rPr>
          <w:highlight w:val="white"/>
        </w:rPr>
        <w:lastRenderedPageBreak/>
        <w:t>THƠ KIỀU V</w:t>
      </w:r>
      <w:r w:rsidR="002A1281" w:rsidRPr="005F3E3C">
        <w:rPr>
          <w:highlight w:val="white"/>
          <w:lang w:val="en-US"/>
        </w:rPr>
        <w:t>Ầ</w:t>
      </w:r>
      <w:r w:rsidRPr="005F3E3C">
        <w:rPr>
          <w:highlight w:val="white"/>
        </w:rPr>
        <w:t>N A</w:t>
      </w:r>
    </w:p>
    <w:p w14:paraId="00C1BDBE" w14:textId="3A8A3080" w:rsidR="00C076D9" w:rsidRPr="005F3E3C" w:rsidRDefault="00000000" w:rsidP="00C076D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Giọt rồng canh đã điểm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</w:t>
      </w:r>
      <w:r w:rsidR="00C076D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nhìn mặt, dường đà cam tâm.</w:t>
      </w:r>
    </w:p>
    <w:p w14:paraId="3F1A0139" w14:textId="75B6F243" w:rsidR="00C076D9" w:rsidRPr="005F3E3C" w:rsidRDefault="00000000" w:rsidP="00C076D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Thanh m</w:t>
      </w:r>
      <w:r w:rsidR="00C076D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 trong tiết tháng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</w:t>
      </w:r>
      <w:r w:rsidR="00C076D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ễ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là tảo mộ, hội là Đạp Thanh.</w:t>
      </w:r>
    </w:p>
    <w:p w14:paraId="59B43FA5" w14:textId="77777777" w:rsidR="00C076D9" w:rsidRPr="005F3E3C" w:rsidRDefault="00000000" w:rsidP="00C076D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Rằng : - Tôi chút phận đàn bà,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Chen tuông thì cũng người ta thường tình !</w:t>
      </w:r>
    </w:p>
    <w:p w14:paraId="3455A26B" w14:textId="0EF9FD54" w:rsidR="002D12CB" w:rsidRPr="005F3E3C" w:rsidRDefault="00000000" w:rsidP="002D12C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Xưa nay trong đạo đàn bà,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Chữ tr</w:t>
      </w:r>
      <w:r w:rsidR="002D12C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 kia c</w:t>
      </w:r>
      <w:r w:rsidR="002D12C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có ba bảy đường.</w:t>
      </w:r>
    </w:p>
    <w:p w14:paraId="5D637D2A" w14:textId="14287BB6" w:rsidR="002D12CB" w:rsidRPr="005F3E3C" w:rsidRDefault="00000000" w:rsidP="002D12C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Trước là Bạc Hạnh, Bạc Bà,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là Ưng Khuyể</w:t>
      </w:r>
      <w:r w:rsidR="002D12C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bên là Sở Khanh.</w:t>
      </w:r>
    </w:p>
    <w:p w14:paraId="3F9636A4" w14:textId="0DFEF66A" w:rsidR="002D12CB" w:rsidRPr="005F3E3C" w:rsidRDefault="00000000" w:rsidP="002D12C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Nàng càng dột thu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Đoạn trường lúc ấy nghĩ mà bu</w:t>
      </w:r>
      <w:r w:rsidR="002D12C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tênh.</w:t>
      </w:r>
    </w:p>
    <w:p w14:paraId="2E741C44" w14:textId="652CA3B4" w:rsidR="002D12CB" w:rsidRPr="005F3E3C" w:rsidRDefault="00000000" w:rsidP="002D12C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Bắn tin đến mụ Tú Bà,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Thừa cơ mụ c</w:t>
      </w:r>
      <w:r w:rsidR="00C60B0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c</w:t>
      </w:r>
      <w:r w:rsidR="00C60B0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hòa dám sao.</w:t>
      </w:r>
    </w:p>
    <w:p w14:paraId="3C754CD0" w14:textId="77777777" w:rsidR="002D12CB" w:rsidRPr="005F3E3C" w:rsidRDefault="00000000" w:rsidP="00C60B0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Thấp cơ thua trí đàn bà,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vào đau ruột, nói ra ngại lời.</w:t>
      </w:r>
    </w:p>
    <w:p w14:paraId="4C489D99" w14:textId="602ADAE1" w:rsidR="002D12CB" w:rsidRPr="005F3E3C" w:rsidRDefault="00000000" w:rsidP="00C60B0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Rằng tôi chút phận đàn bà,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non l</w:t>
      </w:r>
      <w:r w:rsidR="00C60B0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cửa l</w:t>
      </w:r>
      <w:r w:rsidR="00C60B0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nhà đến đây.</w:t>
      </w:r>
    </w:p>
    <w:p w14:paraId="08638871" w14:textId="08105775" w:rsidR="002D12CB" w:rsidRPr="005F3E3C" w:rsidRDefault="00000000" w:rsidP="00A5051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</w:t>
      </w:r>
      <w:r w:rsidR="00A5051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xanh có mụ Tú Bà,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Làng chơi đã trở v</w:t>
      </w:r>
      <w:r w:rsidR="00A5051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già hết duyên.</w:t>
      </w:r>
    </w:p>
    <w:p w14:paraId="53F50A43" w14:textId="77777777" w:rsidR="002D12CB" w:rsidRPr="005F3E3C" w:rsidRDefault="00000000" w:rsidP="00A5051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Đau đớn thay phận đàn bà,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Lời rằng bạc mệnh cũng là lời chung.</w:t>
      </w:r>
    </w:p>
    <w:p w14:paraId="12FB74B7" w14:textId="6E6F8535" w:rsidR="002D12CB" w:rsidRPr="005F3E3C" w:rsidRDefault="00000000" w:rsidP="00A5051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Này ch</w:t>
      </w:r>
      <w:r w:rsidR="00A5051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</w:t>
      </w:r>
      <w:r w:rsidR="00A5051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này mẹ, này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Này là em ruột, này là em dâu.</w:t>
      </w:r>
    </w:p>
    <w:p w14:paraId="55113171" w14:textId="3BCA737A" w:rsidR="00A50518" w:rsidRPr="005F3E3C" w:rsidRDefault="00000000" w:rsidP="00A5051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Thoạt trông nhờn nhợt màu da,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gì cao lớn đ</w:t>
      </w:r>
      <w:r w:rsidR="00A5051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ẫ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đà làm sao.</w:t>
      </w:r>
    </w:p>
    <w:p w14:paraId="2E580729" w14:textId="77777777" w:rsidR="00A50518" w:rsidRPr="005F3E3C" w:rsidRDefault="00000000" w:rsidP="00A5051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Nước vỏ l</w:t>
      </w:r>
      <w:r w:rsidR="00A5051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ự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u, máu màu gà,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Mượn màu chiêu tập lại là còn nguyên.</w:t>
      </w:r>
    </w:p>
    <w:p w14:paraId="495075CE" w14:textId="1B288C83" w:rsidR="00BE6F59" w:rsidRPr="005F3E3C" w:rsidRDefault="00000000" w:rsidP="00A5051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Nghĩ mình phương diện quốc gia,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 trên trông xuống</w:t>
      </w:r>
      <w:r w:rsidR="00A50518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người ta trông vào.</w:t>
      </w:r>
    </w:p>
    <w:p w14:paraId="4F9308DB" w14:textId="329B2FA4" w:rsidR="000C0454" w:rsidRPr="005F3E3C" w:rsidRDefault="00000000" w:rsidP="000C045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Máy lời tâm phúc ruột rà,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Tương t</w:t>
      </w:r>
      <w:r w:rsidR="000C045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dường ấy, mới là tương tr</w:t>
      </w:r>
      <w:r w:rsidR="000C045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 !</w:t>
      </w:r>
    </w:p>
    <w:p w14:paraId="16D60015" w14:textId="77777777" w:rsidR="00D94B53" w:rsidRPr="005F3E3C" w:rsidRDefault="00000000" w:rsidP="00D94B53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Nào ngờ cũng tỏ bợm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Bạc Bà học với Tú Bà </w:t>
      </w:r>
      <w:r w:rsidR="00D94B53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môn !</w:t>
      </w:r>
    </w:p>
    <w:p w14:paraId="39EF7791" w14:textId="77777777" w:rsidR="00D94B53" w:rsidRPr="005F3E3C" w:rsidRDefault="00000000" w:rsidP="00D94B53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Là nhà Ngô việt thương gia,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</w:t>
      </w:r>
      <w:r w:rsidR="00D94B53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ng không để đó, người xa chưa </w:t>
      </w:r>
      <w:r w:rsidR="00D94B53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ề.</w:t>
      </w:r>
    </w:p>
    <w:p w14:paraId="49A81D1B" w14:textId="77777777" w:rsidR="00E31796" w:rsidRPr="005F3E3C" w:rsidRDefault="00000000" w:rsidP="00D94B53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Ngày vừa sinh nhật ngoại gia,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hai đường</w:t>
      </w:r>
      <w:r w:rsidR="00E3179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dưới nữa là hai em.</w:t>
      </w:r>
    </w:p>
    <w:p w14:paraId="146361CB" w14:textId="77777777" w:rsidR="00E31796" w:rsidRPr="005F3E3C" w:rsidRDefault="00000000" w:rsidP="00D94B53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Họ Chung có kẻ lại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Cũng trong nha dịch, lại là từ tâm.</w:t>
      </w:r>
    </w:p>
    <w:p w14:paraId="6D56E3EE" w14:textId="77777777" w:rsidR="00E31796" w:rsidRPr="005F3E3C" w:rsidRDefault="00000000" w:rsidP="00D94B53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Thương tình con trẻ, cha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Nhìn nàng</w:t>
      </w:r>
      <w:r w:rsidR="00E3179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ông c</w:t>
      </w:r>
      <w:r w:rsidR="00E3179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máu sa, ruột r</w:t>
      </w:r>
      <w:r w:rsidR="00E3179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u.</w:t>
      </w:r>
    </w:p>
    <w:p w14:paraId="000BD7DC" w14:textId="7DE9122F" w:rsidR="00E31796" w:rsidRPr="005F3E3C" w:rsidRDefault="00000000" w:rsidP="00D94B53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</w:t>
      </w:r>
      <w:r w:rsidR="00E3179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c gan, riêng giận trời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Lòng này </w:t>
      </w:r>
      <w:r w:rsidR="00E3179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tỏ cho ta</w:t>
      </w:r>
      <w:r w:rsidR="00E3179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h</w:t>
      </w:r>
      <w:r w:rsidR="00E3179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lòng ?</w:t>
      </w:r>
    </w:p>
    <w:p w14:paraId="01877C93" w14:textId="77777777" w:rsidR="00E31796" w:rsidRPr="005F3E3C" w:rsidRDefault="00E31796" w:rsidP="00D94B53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ốn dòng họ Hoạn danh gia,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quan Lại Bộ, tên là Hoạn Thư.</w:t>
      </w:r>
    </w:p>
    <w:p w14:paraId="7B2A7E0D" w14:textId="77777777" w:rsidR="00E31796" w:rsidRPr="005F3E3C" w:rsidRDefault="00000000" w:rsidP="00D94B53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Khéo oan gia</w:t>
      </w:r>
      <w:r w:rsidR="00E3179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của phá gia,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ai dám ch</w:t>
      </w:r>
      <w:r w:rsidR="00E3179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vào nhà n</w:t>
      </w:r>
      <w:r w:rsidR="00E3179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đây</w:t>
      </w:r>
      <w:r w:rsidR="00E3179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!</w:t>
      </w:r>
    </w:p>
    <w:p w14:paraId="41BD6ABA" w14:textId="188A1948" w:rsidR="003F3A8D" w:rsidRPr="005F3E3C" w:rsidRDefault="00000000" w:rsidP="00D94B53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Xót thay huy</w:t>
      </w:r>
      <w:r w:rsidR="003F3A8D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ê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c</w:t>
      </w:r>
      <w:r w:rsidR="003F3A8D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 thung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Tấm lòng thương nhớ biết là có ng</w:t>
      </w:r>
      <w:r w:rsidR="003F3A8D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ôi ?</w:t>
      </w:r>
    </w:p>
    <w:p w14:paraId="0F7AC15B" w14:textId="77777777" w:rsidR="00372E15" w:rsidRPr="005F3E3C" w:rsidRDefault="00000000" w:rsidP="00D94B53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Người này nặng kiếp oan gia,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nhiều nợ lắm, sao đà thác cho</w:t>
      </w:r>
      <w:r w:rsidR="00E30C5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!</w:t>
      </w:r>
      <w:r w:rsidR="00E30C5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Làm ch</w:t>
      </w:r>
      <w:r w:rsidR="00372E15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tội báo oan gia,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Thiệt mình mà hại đến ta hay gì ?</w:t>
      </w:r>
    </w:p>
    <w:p w14:paraId="05EF96DE" w14:textId="77777777" w:rsidR="00B67BB6" w:rsidRPr="005F3E3C" w:rsidRDefault="00000000" w:rsidP="00B67BB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Tiễn đưa một chén quan 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Xuân đình thoắt đã dạo ra cao đình.</w:t>
      </w:r>
    </w:p>
    <w:p w14:paraId="76ED79E0" w14:textId="77777777" w:rsidR="00B67BB6" w:rsidRPr="005F3E3C" w:rsidRDefault="00000000" w:rsidP="00B67BB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Vui là vui gượng kẻo là,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</w:t>
      </w:r>
      <w:r w:rsidR="00B67BB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tr</w:t>
      </w:r>
      <w:r w:rsidR="00B67BB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âm đó mặn mà với ai ?</w:t>
      </w:r>
    </w:p>
    <w:p w14:paraId="6942956A" w14:textId="77777777" w:rsidR="00B67BB6" w:rsidRPr="005F3E3C" w:rsidRDefault="00000000" w:rsidP="00B67BB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Xưa kia phong gấm r</w:t>
      </w:r>
      <w:r w:rsidR="00B67BB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là</w:t>
      </w:r>
      <w:r w:rsidR="00B67BB6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Giờ sao tan tác như hoa giữa đường ?</w:t>
      </w:r>
    </w:p>
    <w:p w14:paraId="2818722D" w14:textId="394B6C9E" w:rsidR="008746D5" w:rsidRPr="005F3E3C" w:rsidRDefault="00000000" w:rsidP="00B67BB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Phật ti</w:t>
      </w:r>
      <w:r w:rsidR="008746D5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 ngày hạc lên </w:t>
      </w:r>
      <w:r w:rsidR="008746D5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</w:t>
      </w:r>
      <w:r w:rsidR="008746D5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đăm, nàng c</w:t>
      </w:r>
      <w:r w:rsidR="008746D5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nhớ nhà khôn khu</w:t>
      </w:r>
      <w:r w:rsidR="008746D5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â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y.</w:t>
      </w:r>
    </w:p>
    <w:p w14:paraId="259209AE" w14:textId="77777777" w:rsidR="006A6CE1" w:rsidRPr="005F3E3C" w:rsidRDefault="00000000" w:rsidP="00B67BB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Mẹ con trò chuyện lân la,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Phu nhân mới gọi nàng ra dạy lời.</w:t>
      </w:r>
    </w:p>
    <w:p w14:paraId="69A376CC" w14:textId="2C629FF7" w:rsidR="00835FC2" w:rsidRPr="005F3E3C" w:rsidRDefault="00000000" w:rsidP="00B67BB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Nhà hương cao cuốn bức là,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</w:t>
      </w:r>
      <w:r w:rsidR="00835FC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trong</w:t>
      </w:r>
      <w:r w:rsidR="00835FC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truy</w:t>
      </w:r>
      <w:r w:rsidR="00835FC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gọi nàng ra lạy mừng.</w:t>
      </w:r>
    </w:p>
    <w:p w14:paraId="5A854CD1" w14:textId="19C9BD9D" w:rsidR="00FB29B9" w:rsidRPr="005F3E3C" w:rsidRDefault="00000000" w:rsidP="00B67BB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Trên mui lướt thướt áo là,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d</w:t>
      </w:r>
      <w:r w:rsidR="00FB29B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m </w:t>
      </w:r>
      <w:r w:rsidR="00FB29B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ơi nước, chưa lòa bóng gương.</w:t>
      </w:r>
    </w:p>
    <w:p w14:paraId="60015ABA" w14:textId="77777777" w:rsidR="00AA6802" w:rsidRPr="005F3E3C" w:rsidRDefault="00000000" w:rsidP="00B67BB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Vội sang vườn Thúy dò la,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Nhìn phong cảnh c</w:t>
      </w:r>
      <w:r w:rsidR="00AA680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 nay đà khác xưa.</w:t>
      </w:r>
    </w:p>
    <w:p w14:paraId="0AE8AA0B" w14:textId="2334E424" w:rsidR="001C4FA3" w:rsidRPr="005F3E3C" w:rsidRDefault="00000000" w:rsidP="00B67BB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</w:t>
      </w:r>
      <w:r w:rsidR="001C4FA3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ẫ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từ quan khách lân la,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</w:t>
      </w:r>
      <w:r w:rsidR="001C4FA3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trăng thấm thoát nay đà thêm hai.</w:t>
      </w:r>
    </w:p>
    <w:p w14:paraId="0F44E2AF" w14:textId="77777777" w:rsidR="00D82A39" w:rsidRPr="005F3E3C" w:rsidRDefault="00000000" w:rsidP="00B67BB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Một l</w:t>
      </w:r>
      <w:r w:rsidR="00D82A3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sau trước c</w:t>
      </w:r>
      <w:r w:rsidR="00D82A3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là,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thì mặt khuất, chẳng thà lòng đau.</w:t>
      </w:r>
    </w:p>
    <w:p w14:paraId="283E087F" w14:textId="77777777" w:rsidR="00D82A39" w:rsidRPr="005F3E3C" w:rsidRDefault="00000000" w:rsidP="00B67BB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Chào mừng đón hỏi đò la,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Đào nguyên lạc lối đâu mà đến đây ?</w:t>
      </w:r>
    </w:p>
    <w:p w14:paraId="09EE68A7" w14:textId="77777777" w:rsidR="00A270EA" w:rsidRPr="005F3E3C" w:rsidRDefault="00000000" w:rsidP="00B67BB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Mấy người bạc ác t</w:t>
      </w:r>
      <w:r w:rsidR="00A270EA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 ma,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Mình làm mình chịu</w:t>
      </w:r>
      <w:r w:rsidR="00A270EA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kêu mà ai thương !</w:t>
      </w:r>
    </w:p>
    <w:p w14:paraId="71325622" w14:textId="05423E5C" w:rsidR="000D7C4E" w:rsidRPr="005F3E3C" w:rsidRDefault="00000000" w:rsidP="000D7C4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Nghe lời nàng nói mặn mà,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Thế công</w:t>
      </w:r>
      <w:r w:rsidR="000D7C4E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Từ mới trở ra thế hàng.</w:t>
      </w:r>
    </w:p>
    <w:p w14:paraId="2964C9C7" w14:textId="77777777" w:rsidR="00412421" w:rsidRPr="005F3E3C" w:rsidRDefault="00000000" w:rsidP="000D7C4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Kiêu càng sắc sảo mặn mà,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So bề tài sắc lại là ph</w:t>
      </w:r>
      <w:r w:rsidR="0041242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hơn.</w:t>
      </w:r>
    </w:p>
    <w:p w14:paraId="50AF2DD3" w14:textId="77777777" w:rsidR="00412421" w:rsidRPr="005F3E3C" w:rsidRDefault="00000000" w:rsidP="000D7C4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Vợ chàng quỷ quái tỉnh ma,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Phen này kẻ cắp bà già gặp nhau.</w:t>
      </w:r>
    </w:p>
    <w:p w14:paraId="0836D1AA" w14:textId="77777777" w:rsidR="00412421" w:rsidRPr="005F3E3C" w:rsidRDefault="00000000" w:rsidP="000D7C4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Đã không duyên kiếp chăng mà,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</w:t>
      </w:r>
      <w:r w:rsidR="0041242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</w:t>
      </w:r>
      <w:r w:rsidR="0041242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chút ước gọi là duyên sau.</w:t>
      </w:r>
    </w:p>
    <w:p w14:paraId="5D7DE058" w14:textId="77777777" w:rsidR="004C0D27" w:rsidRPr="005F3E3C" w:rsidRDefault="00000000" w:rsidP="000D7C4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Rõ ràng trong ngọc trắng ngà,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Dày dày s</w:t>
      </w:r>
      <w:r w:rsidR="004C0D2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ẵ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đúc một tòa thiên nhiên.</w:t>
      </w:r>
    </w:p>
    <w:p w14:paraId="1C0BEEFA" w14:textId="34CCC43F" w:rsidR="00EE4F2F" w:rsidRPr="005F3E3C" w:rsidRDefault="00000000" w:rsidP="000D7C4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Một ngày lạ thói sai nha,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cho khốc hại</w:t>
      </w:r>
      <w:r w:rsidR="00EE4F2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chẳng qua vì ti</w:t>
      </w:r>
      <w:r w:rsidR="00EE4F2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n.</w:t>
      </w:r>
    </w:p>
    <w:p w14:paraId="634B3E55" w14:textId="21DEF01F" w:rsidR="00671FD0" w:rsidRPr="005F3E3C" w:rsidRDefault="00000000" w:rsidP="000D7C4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Bằng nay bốn biển không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Theo càng thêm bận, biết là đi đâu</w:t>
      </w:r>
      <w:r w:rsidR="00671FD0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?</w:t>
      </w:r>
    </w:p>
    <w:p w14:paraId="5FDE3993" w14:textId="77777777" w:rsidR="000D1B90" w:rsidRPr="005F3E3C" w:rsidRDefault="00000000" w:rsidP="000D7C4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Sao cho muôn dặm một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người thấy mặt, là ta cam lòng.</w:t>
      </w:r>
    </w:p>
    <w:p w14:paraId="4E559BA1" w14:textId="77777777" w:rsidR="005A78FA" w:rsidRPr="005F3E3C" w:rsidRDefault="00000000" w:rsidP="000D7C4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Một đoàn về đến quan nha,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Đoàn viên vội mở tiệc hoa vui v</w:t>
      </w:r>
      <w:r w:rsidR="005A78FA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y.</w:t>
      </w:r>
    </w:p>
    <w:p w14:paraId="56FF4C5F" w14:textId="77777777" w:rsidR="00A43C07" w:rsidRPr="005F3E3C" w:rsidRDefault="00000000" w:rsidP="000D7C4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Cùng nhau giao </w:t>
      </w:r>
      <w:r w:rsidR="00A43C0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ước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một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</w:t>
      </w:r>
      <w:r w:rsidR="00A43C0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ễ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là đủ lễ</w:t>
      </w:r>
      <w:r w:rsidR="00A43C0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đôi đà xứng đôi.</w:t>
      </w:r>
    </w:p>
    <w:p w14:paraId="2E066BDE" w14:textId="77777777" w:rsidR="0063452E" w:rsidRPr="005F3E3C" w:rsidRDefault="00000000" w:rsidP="000D7C4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Chàng về xem ý tứ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Sự mình c</w:t>
      </w:r>
      <w:r w:rsidR="0063452E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r</w:t>
      </w:r>
      <w:r w:rsidR="0063452E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p lân la gi</w:t>
      </w:r>
      <w:r w:rsidR="0063452E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ã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bày.</w:t>
      </w:r>
    </w:p>
    <w:p w14:paraId="5130FB77" w14:textId="77777777" w:rsidR="0063452E" w:rsidRPr="005F3E3C" w:rsidRDefault="00000000" w:rsidP="000D7C4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Di hài nhặt sắp v</w:t>
      </w:r>
      <w:r w:rsidR="0063452E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là kh</w:t>
      </w:r>
      <w:r w:rsidR="0063452E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â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liệm, nào là tang trai.</w:t>
      </w:r>
    </w:p>
    <w:p w14:paraId="21D1EB65" w14:textId="77777777" w:rsidR="00D400A1" w:rsidRPr="005F3E3C" w:rsidRDefault="00000000" w:rsidP="00D400A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Này chàng Bạc Hạnh cháu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Cùng trong thân thích </w:t>
      </w:r>
      <w:r w:rsidR="00D400A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uộ</w:t>
      </w:r>
      <w:r w:rsidR="00D400A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rà</w:t>
      </w:r>
      <w:r w:rsidR="00D400A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chẳng ai.</w:t>
      </w:r>
    </w:p>
    <w:p w14:paraId="66C289CF" w14:textId="77777777" w:rsidR="00D400A1" w:rsidRPr="005F3E3C" w:rsidRDefault="00000000" w:rsidP="00D400A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Giáp binh kéo đến quanh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Đồng thanh cùng gởi : Nào là ph</w:t>
      </w:r>
      <w:r w:rsidR="00D400A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nhân</w:t>
      </w:r>
      <w:r w:rsidR="00D400A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?</w:t>
      </w:r>
    </w:p>
    <w:p w14:paraId="3FCCAB03" w14:textId="77777777" w:rsidR="00253EB7" w:rsidRPr="005F3E3C" w:rsidRDefault="00000000" w:rsidP="00D400A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Huống ch</w:t>
      </w:r>
      <w:r w:rsidR="00253EB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việc c</w:t>
      </w:r>
      <w:r w:rsidR="00253EB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việc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Lọ là thâm tạ mới là tr</w:t>
      </w:r>
      <w:r w:rsidR="00253EB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ân !</w:t>
      </w:r>
    </w:p>
    <w:p w14:paraId="0C61CB8A" w14:textId="77777777" w:rsidR="009B5C03" w:rsidRPr="005F3E3C" w:rsidRDefault="00000000" w:rsidP="00D400A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Dắt tay vội bước vào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Mái sau, Viên ngoại ông bà ra ngay.</w:t>
      </w:r>
    </w:p>
    <w:p w14:paraId="1B8DE4D1" w14:textId="77777777" w:rsidR="00A55D7D" w:rsidRPr="005F3E3C" w:rsidRDefault="00000000" w:rsidP="00D400A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</w:t>
      </w:r>
      <w:r w:rsidR="00A55D7D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lòng hai ả Tố Nga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Thúy Ki</w:t>
      </w:r>
      <w:r w:rsidR="00A55D7D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là chị</w:t>
      </w:r>
      <w:r w:rsidR="00A55D7D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em là Thúy Vân.</w:t>
      </w:r>
    </w:p>
    <w:p w14:paraId="52CE4CBC" w14:textId="77777777" w:rsidR="00785EE3" w:rsidRPr="005F3E3C" w:rsidRDefault="00000000" w:rsidP="00D400A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Chung quanh vẫn đất nước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Với Vương Quan, trước vẫn là đ</w:t>
      </w:r>
      <w:r w:rsidR="00785EE3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thân.</w:t>
      </w:r>
    </w:p>
    <w:p w14:paraId="0C444F3B" w14:textId="56B726F4" w:rsidR="009A399F" w:rsidRPr="005F3E3C" w:rsidRDefault="00000000" w:rsidP="00D400A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Một mình lặng ngắm bóng nga,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Rộn đường g</w:t>
      </w:r>
      <w:r w:rsidR="009A399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với n</w:t>
      </w:r>
      <w:r w:rsidR="009A399F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xa bời bời.</w:t>
      </w:r>
    </w:p>
    <w:p w14:paraId="4DA72DCB" w14:textId="77777777" w:rsidR="00AD4812" w:rsidRPr="005F3E3C" w:rsidRDefault="00000000" w:rsidP="00D400A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Giơ tay với lấy về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Này trong khuê các đâu mà đến đây ?</w:t>
      </w:r>
    </w:p>
    <w:p w14:paraId="143B08AE" w14:textId="77777777" w:rsidR="009E0510" w:rsidRPr="005F3E3C" w:rsidRDefault="00000000" w:rsidP="00D400A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Vội về thêm lấy của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Xuyến vàng đôi chiếc</w:t>
      </w:r>
      <w:r w:rsidR="009E0510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khăn là một vuông.</w:t>
      </w:r>
    </w:p>
    <w:p w14:paraId="59A6C2D5" w14:textId="77777777" w:rsidR="00D51964" w:rsidRPr="005F3E3C" w:rsidRDefault="00000000" w:rsidP="00D400A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Đến nhà vừa thấy tin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thân còn giở tiệ</w:t>
      </w:r>
      <w:r w:rsidR="00D5196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hoa chưa về.</w:t>
      </w:r>
    </w:p>
    <w:p w14:paraId="7D6D9B5D" w14:textId="77777777" w:rsidR="00A9030B" w:rsidRPr="005F3E3C" w:rsidRDefault="00000000" w:rsidP="00D400A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</w:t>
      </w:r>
      <w:r w:rsidR="00A9030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mình thêm t</w:t>
      </w:r>
      <w:r w:rsidR="00A9030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c n</w:t>
      </w:r>
      <w:r w:rsidR="00A9030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</w:t>
      </w:r>
      <w:r w:rsidR="00A9030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hoa một bước, lệ hoa mấy hàng !</w:t>
      </w:r>
    </w:p>
    <w:p w14:paraId="30CD6C35" w14:textId="77777777" w:rsidR="005001D5" w:rsidRPr="005F3E3C" w:rsidRDefault="00000000" w:rsidP="00D400A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Khi v</w:t>
      </w:r>
      <w:r w:rsidR="005001D5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bỏ vắng trong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vào dùng dắng</w:t>
      </w:r>
      <w:r w:rsidR="005001D5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kh</w:t>
      </w:r>
      <w:r w:rsidR="005001D5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ra vội vàng.</w:t>
      </w:r>
    </w:p>
    <w:p w14:paraId="0961AF11" w14:textId="40228319" w:rsidR="006D3314" w:rsidRPr="005F3E3C" w:rsidRDefault="00000000" w:rsidP="006D331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Vực nàng vào nghỉ trong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Mã Ki</w:t>
      </w:r>
      <w:r w:rsidR="006D331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lại ngỏ ý ra dặn lời.</w:t>
      </w:r>
    </w:p>
    <w:p w14:paraId="444ED087" w14:textId="2EC7807D" w:rsidR="00AA7AAB" w:rsidRPr="005F3E3C" w:rsidRDefault="00000000" w:rsidP="006D331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</w:t>
      </w:r>
      <w:r w:rsidR="00AA7AA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là nghề nghiệp trong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Đủ ng</w:t>
      </w:r>
      <w:r w:rsidR="00AA7AA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ấy nết, mới là người soi.</w:t>
      </w:r>
    </w:p>
    <w:p w14:paraId="023ECA71" w14:textId="20261F24" w:rsidR="00B34ECC" w:rsidRPr="005F3E3C" w:rsidRDefault="00000000" w:rsidP="006D331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Cúi đ</w:t>
      </w:r>
      <w:r w:rsidR="00B34ECC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lu</w:t>
      </w:r>
      <w:r w:rsidR="00B34ECC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xuống mái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Giấm chua lại tội bằng ba lửa nồng.</w:t>
      </w:r>
    </w:p>
    <w:p w14:paraId="5198F8F5" w14:textId="77777777" w:rsidR="00712620" w:rsidRPr="005F3E3C" w:rsidRDefault="00000000" w:rsidP="006D331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Cùng nhau theo gót sai nha,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Song song vào trước sân hoa lạy quỳ.</w:t>
      </w:r>
    </w:p>
    <w:p w14:paraId="4623FF20" w14:textId="11123E24" w:rsidR="005428A2" w:rsidRPr="005F3E3C" w:rsidRDefault="00000000" w:rsidP="006D331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Huệ lan sực nức một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Từng cay đắng</w:t>
      </w:r>
      <w:r w:rsidR="005428A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lại mặn mà hơn xưa.</w:t>
      </w:r>
    </w:p>
    <w:p w14:paraId="5F0CA692" w14:textId="01C432BC" w:rsidR="00D6421E" w:rsidRPr="005F3E3C" w:rsidRDefault="00000000" w:rsidP="006D331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Trộ</w:t>
      </w:r>
      <w:r w:rsidR="00F8304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nghe kẻ lớn trong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vào khuôn phép, nói ra mối giường.</w:t>
      </w:r>
    </w:p>
    <w:p w14:paraId="35F5367F" w14:textId="08DDB016" w:rsidR="00007742" w:rsidRPr="005F3E3C" w:rsidRDefault="00000000" w:rsidP="006D331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Ai ngờ lại hợp một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Lọ là chăn gối mới ra s</w:t>
      </w:r>
      <w:r w:rsidR="0000774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 c</w:t>
      </w:r>
      <w:r w:rsidR="0000774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m.</w:t>
      </w:r>
    </w:p>
    <w:p w14:paraId="7F943C34" w14:textId="77777777" w:rsidR="00375E54" w:rsidRPr="005F3E3C" w:rsidRDefault="00000000" w:rsidP="006D331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Trên vì nước, dưới vì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là đắc hiếu, hai là đắc trung.</w:t>
      </w:r>
    </w:p>
    <w:p w14:paraId="070F7364" w14:textId="77777777" w:rsidR="00E02DAA" w:rsidRPr="005F3E3C" w:rsidRDefault="00000000" w:rsidP="006D331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Xin chàng liệu kíp về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Trước người đẹp ý, sau ta biết tình.</w:t>
      </w:r>
    </w:p>
    <w:p w14:paraId="53F847CE" w14:textId="5EEFDCC4" w:rsidR="000B1F7F" w:rsidRPr="005F3E3C" w:rsidRDefault="00000000" w:rsidP="006D331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Đột nhiên đủ mặt một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Xuân già còn khỏe, huy</w:t>
      </w:r>
      <w:r w:rsidR="006A6CB9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ê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già còn tươi.</w:t>
      </w:r>
    </w:p>
    <w:p w14:paraId="7B41F4AF" w14:textId="77777777" w:rsidR="00250DC1" w:rsidRPr="005F3E3C" w:rsidRDefault="00000000" w:rsidP="006D331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Trong như tiếng hạc bay qua,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Đục như nước suối mới sa nửa vời.</w:t>
      </w:r>
    </w:p>
    <w:p w14:paraId="25A3885B" w14:textId="77777777" w:rsidR="005636B1" w:rsidRPr="005F3E3C" w:rsidRDefault="00000000" w:rsidP="006D331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Dấn mình trong đám can qua,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Vào sinh ra t</w:t>
      </w:r>
      <w:r w:rsidR="005636B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họa là thấy nhau.</w:t>
      </w:r>
    </w:p>
    <w:p w14:paraId="058709F2" w14:textId="77777777" w:rsidR="004C4C1A" w:rsidRPr="005F3E3C" w:rsidRDefault="00000000" w:rsidP="004C4C1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</w:t>
      </w:r>
      <w:r w:rsidR="004C4C1A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l</w:t>
      </w:r>
      <w:r w:rsidR="004C4C1A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tháng trọn ngày qua,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</w:t>
      </w:r>
      <w:r w:rsidR="004C4C1A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g</w:t>
      </w:r>
      <w:r w:rsidR="004C4C1A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n, nào biết đường xa thế này</w:t>
      </w:r>
      <w:r w:rsidR="004C4C1A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?</w:t>
      </w:r>
    </w:p>
    <w:p w14:paraId="03CEC4A7" w14:textId="77777777" w:rsidR="00382A97" w:rsidRPr="005F3E3C" w:rsidRDefault="00000000" w:rsidP="004C4C1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Lựa lời nàng mới thưa qua,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khi mình lại xót xa n</w:t>
      </w:r>
      <w:r w:rsidR="00382A97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mình.</w:t>
      </w:r>
    </w:p>
    <w:p w14:paraId="7C5F3A31" w14:textId="77777777" w:rsidR="001707D1" w:rsidRPr="005F3E3C" w:rsidRDefault="00000000" w:rsidP="004C4C1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Xem qua</w:t>
      </w:r>
      <w:r w:rsidR="001707D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s</w:t>
      </w:r>
      <w:r w:rsidR="001707D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mới dạy qua,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nơi H</w:t>
      </w:r>
      <w:r w:rsidR="001707D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ằ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Thủy, là ta hậu tình.</w:t>
      </w:r>
    </w:p>
    <w:p w14:paraId="4D04AD27" w14:textId="77777777" w:rsidR="00C20D8E" w:rsidRPr="005F3E3C" w:rsidRDefault="00000000" w:rsidP="004C4C1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Giở đ</w:t>
      </w:r>
      <w:r w:rsidR="00C20D8E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chuông khánh xem qua,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Khen rằng : Khéo giống của nhà Hoạn nương !</w:t>
      </w:r>
    </w:p>
    <w:p w14:paraId="2B43C6DA" w14:textId="77777777" w:rsidR="00C11CA3" w:rsidRPr="005F3E3C" w:rsidRDefault="00000000" w:rsidP="004C4C1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Lại sai lệnh tiễn truy</w:t>
      </w:r>
      <w:r w:rsidR="00C11CA3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qua,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Giữ giàng họ Thúc</w:t>
      </w:r>
      <w:r w:rsidR="00C11CA3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một nhà cho yên.</w:t>
      </w:r>
    </w:p>
    <w:p w14:paraId="3E8EA7C8" w14:textId="77777777" w:rsidR="000D7A74" w:rsidRPr="005F3E3C" w:rsidRDefault="00000000" w:rsidP="004C4C1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Quan quân kẻ lại người qua,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Xót nàng</w:t>
      </w:r>
      <w:r w:rsidR="000D7A7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sẽ lại vực ra d</w:t>
      </w:r>
      <w:r w:rsidR="000D7A7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d</w:t>
      </w:r>
      <w:r w:rsidR="000D7A74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n.</w:t>
      </w:r>
    </w:p>
    <w:p w14:paraId="34000557" w14:textId="77777777" w:rsidR="004128CB" w:rsidRPr="005F3E3C" w:rsidRDefault="00000000" w:rsidP="004C4C1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</w:t>
      </w:r>
      <w:r w:rsidR="004128C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ự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c mình nàng mới trốn </w:t>
      </w:r>
      <w:r w:rsidR="004128CB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may lại gặp một nhà Bạc kia.</w:t>
      </w:r>
    </w:p>
    <w:p w14:paraId="7D932387" w14:textId="77777777" w:rsidR="00790D61" w:rsidRPr="005F3E3C" w:rsidRDefault="00000000" w:rsidP="004C4C1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Ngập ngừng nuốt t</w:t>
      </w:r>
      <w:r w:rsidR="00790D6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l</w:t>
      </w:r>
      <w:r w:rsidR="00790D6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ả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</w:t>
      </w:r>
      <w:r w:rsidR="00790D6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đâu đã r</w:t>
      </w:r>
      <w:r w:rsidR="00790D61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ẽ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hoa bước vào.</w:t>
      </w:r>
    </w:p>
    <w:p w14:paraId="7C50631C" w14:textId="2043FBC2" w:rsidR="00BC3B4A" w:rsidRPr="005F3E3C" w:rsidRDefault="00000000" w:rsidP="004C4C1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Dưới cờ, gươ</w:t>
      </w:r>
      <w:r w:rsidR="00EA3A9E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tuốt nắp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Chính danh th</w:t>
      </w:r>
      <w:r w:rsidR="00BC0803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phạm tên là Hoạn Thư.</w:t>
      </w:r>
    </w:p>
    <w:p w14:paraId="44741A06" w14:textId="77777777" w:rsidR="00C2798B" w:rsidRPr="005F3E3C" w:rsidRDefault="00000000" w:rsidP="004C4C1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Đoạn trường sổ rút tên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Đoạn trường thơ, phải đưa mà trả nhau.</w:t>
      </w:r>
    </w:p>
    <w:p w14:paraId="6AA436F3" w14:textId="77777777" w:rsidR="000D3F92" w:rsidRPr="005F3E3C" w:rsidRDefault="00000000" w:rsidP="004C4C1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Dùng dằng khi bước chân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Cực trăm nghìn n</w:t>
      </w:r>
      <w:r w:rsidR="000D3F9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="000D3F9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dặn ba bốn l</w:t>
      </w:r>
      <w:r w:rsidR="000D3F92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n.</w:t>
      </w:r>
    </w:p>
    <w:p w14:paraId="572A6125" w14:textId="281CE6E3" w:rsidR="00875F6E" w:rsidRPr="005F3E3C" w:rsidRDefault="00000000" w:rsidP="00875F6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Này mười bài mới, mới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Câu th</w:t>
      </w:r>
      <w:r w:rsidR="00875F6E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lại mượn bút hoa vẽ vời.</w:t>
      </w:r>
    </w:p>
    <w:p w14:paraId="41245324" w14:textId="264BAB9E" w:rsidR="00875F6E" w:rsidRPr="005F3E3C" w:rsidRDefault="00000000" w:rsidP="00875F6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Buông c</w:t>
      </w:r>
      <w:r w:rsidR="00875F6E" w:rsidRPr="005F3E3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xốc áo vội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Hương còn thơ</w:t>
      </w:r>
      <w:r w:rsidR="007801C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nức, người đà vắng tanh.</w:t>
      </w:r>
    </w:p>
    <w:p w14:paraId="29AF13F2" w14:textId="1EA46425" w:rsidR="00875F6E" w:rsidRPr="005F3E3C" w:rsidRDefault="00000000" w:rsidP="00875F6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Kể từ lạc bước bước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Cái </w:t>
      </w:r>
      <w:r w:rsidRPr="005F3E3C">
        <w:rPr>
          <w:rFonts w:ascii="Times New Roman" w:hAnsi="Times New Roman" w:cs="Times New Roman"/>
          <w:sz w:val="24"/>
          <w:szCs w:val="24"/>
          <w:highlight w:val="white"/>
          <w:u w:color="FF0000"/>
        </w:rPr>
        <w:t>thân liệu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những từ </w:t>
      </w:r>
      <w:r w:rsidRPr="005F3E3C">
        <w:rPr>
          <w:rFonts w:ascii="Times New Roman" w:hAnsi="Times New Roman" w:cs="Times New Roman"/>
          <w:sz w:val="24"/>
          <w:szCs w:val="24"/>
          <w:highlight w:val="white"/>
          <w:u w:color="FF0000"/>
        </w:rPr>
        <w:t xml:space="preserve">nhà liệu </w:t>
      </w:r>
      <w:r w:rsidR="00895CF7">
        <w:rPr>
          <w:rFonts w:ascii="Times New Roman" w:hAnsi="Times New Roman" w:cs="Times New Roman"/>
          <w:sz w:val="24"/>
          <w:szCs w:val="24"/>
          <w:highlight w:val="white"/>
          <w:u w:color="FF0000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  <w:u w:color="FF0000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50F01073" w14:textId="46F451BC" w:rsidR="00875F6E" w:rsidRPr="005F3E3C" w:rsidRDefault="00000000" w:rsidP="00875F6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Rằng : Tôi quá bước chân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cho đến n</w:t>
      </w:r>
      <w:r w:rsidR="00895CF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i trôi hoa, </w:t>
      </w:r>
      <w:r w:rsidRPr="005F3E3C">
        <w:rPr>
          <w:rFonts w:ascii="Times New Roman" w:hAnsi="Times New Roman" w:cs="Times New Roman"/>
          <w:sz w:val="24"/>
          <w:szCs w:val="24"/>
          <w:highlight w:val="white"/>
          <w:u w:color="FF0000"/>
        </w:rPr>
        <w:t>dạt bèo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0F69CC2B" w14:textId="77777777" w:rsidR="00875F6E" w:rsidRPr="005F3E3C" w:rsidRDefault="00000000" w:rsidP="00875F6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Thừa cơ Sinh mới lẻn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Xăm xăm đến mé vườn hoa </w:t>
      </w:r>
      <w:r w:rsidRPr="005F3E3C">
        <w:rPr>
          <w:rFonts w:ascii="Times New Roman" w:hAnsi="Times New Roman" w:cs="Times New Roman"/>
          <w:sz w:val="24"/>
          <w:szCs w:val="24"/>
          <w:highlight w:val="white"/>
          <w:u w:color="FF0000"/>
        </w:rPr>
        <w:t>tìm nàng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5F80265F" w14:textId="77777777" w:rsidR="00875F6E" w:rsidRPr="005F3E3C" w:rsidRDefault="00000000" w:rsidP="00875F6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Liệu bài mở cửa cho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Ấy là tình nặng ấy là nghĩa sâu !</w:t>
      </w:r>
    </w:p>
    <w:p w14:paraId="587499AE" w14:textId="0336660D" w:rsidR="00875F6E" w:rsidRPr="005F3E3C" w:rsidRDefault="00000000" w:rsidP="00875F6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Phận bèo bao quản nước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Lênh đênh đâu n</w:t>
      </w:r>
      <w:r w:rsidR="00F8508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a </w:t>
      </w:r>
      <w:r w:rsidR="00F8508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cũng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là lênh </w:t>
      </w:r>
      <w:r w:rsidR="00F85084" w:rsidRPr="005F3E3C">
        <w:rPr>
          <w:rFonts w:ascii="Times New Roman" w:hAnsi="Times New Roman" w:cs="Times New Roman"/>
          <w:sz w:val="24"/>
          <w:szCs w:val="24"/>
          <w:highlight w:val="white"/>
        </w:rPr>
        <w:t>đênh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5C6A548C" w14:textId="05C20DAD" w:rsidR="00875F6E" w:rsidRPr="005F3E3C" w:rsidRDefault="00000000" w:rsidP="00875F6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Bấy ch</w:t>
      </w:r>
      <w:r w:rsidR="001210E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gió táp mưa sa,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Mấy trăng </w:t>
      </w:r>
      <w:r w:rsidR="001210E2" w:rsidRPr="001210E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cũng</w:t>
      </w:r>
      <w:r w:rsidR="001210E2" w:rsidRPr="001210E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khuyết, mấy hoa </w:t>
      </w:r>
      <w:r w:rsidR="001210E2" w:rsidRPr="001210E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cũng</w:t>
      </w:r>
      <w:r w:rsidR="001210E2" w:rsidRPr="001210E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tàn.</w:t>
      </w:r>
    </w:p>
    <w:p w14:paraId="35EE4EF5" w14:textId="1A0E8339" w:rsidR="00875F6E" w:rsidRPr="005F3E3C" w:rsidRDefault="00000000" w:rsidP="00875F6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Đòi cơn gió táp mưa sa,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Huyện thành </w:t>
      </w:r>
      <w:r w:rsidR="001210E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ạp đổ năm tòa c</w:t>
      </w:r>
      <w:r w:rsidR="001210E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õ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nam.</w:t>
      </w:r>
    </w:p>
    <w:p w14:paraId="1D2F7960" w14:textId="60FB9E3E" w:rsidR="00875F6E" w:rsidRPr="005F3E3C" w:rsidRDefault="00000000" w:rsidP="00875F6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Tay tiên gió </w:t>
      </w:r>
      <w:r w:rsidR="002D57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áp mưa s</w:t>
      </w:r>
      <w:r w:rsidR="002D57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Khoảng trên, dừng b</w:t>
      </w:r>
      <w:r w:rsidR="002D57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ú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 thảo vài bốn câu.</w:t>
      </w:r>
    </w:p>
    <w:p w14:paraId="7F2041F8" w14:textId="336F881C" w:rsidR="00875F6E" w:rsidRPr="005F3E3C" w:rsidRDefault="00000000" w:rsidP="00875F6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Áo xanh đổi lấy cà s</w:t>
      </w:r>
      <w:r w:rsidR="000B7CC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Pháp danh lại đổi tên ra Trác Tuy</w:t>
      </w:r>
      <w:r w:rsidR="000B7CC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n.</w:t>
      </w:r>
    </w:p>
    <w:p w14:paraId="0A63361C" w14:textId="703828F3" w:rsidR="00875F6E" w:rsidRPr="005F3E3C" w:rsidRDefault="00000000" w:rsidP="00875F6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Bu</w:t>
      </w:r>
      <w:r w:rsidR="00FE5C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trông ngọn nước mới sa,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trôi man mác, biết là về đâu ?</w:t>
      </w:r>
    </w:p>
    <w:p w14:paraId="1455C1AC" w14:textId="77777777" w:rsidR="00732674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Ví bằng thú thật cùng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dong kẻ dưới mới là người trên.</w:t>
      </w:r>
    </w:p>
    <w:p w14:paraId="1A280F27" w14:textId="413AC363" w:rsidR="00732674" w:rsidRDefault="00732674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rông người lại ngẫm đến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dày, một mỏng biết là có nên !</w:t>
      </w:r>
    </w:p>
    <w:p w14:paraId="1E7EA503" w14:textId="4157F07F" w:rsidR="00732674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Bây giờ rõ mặt đôi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đâu r</w:t>
      </w:r>
      <w:r w:rsidR="000210D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nữa chẳng là chiêm bao</w:t>
      </w:r>
      <w:r w:rsidR="000210D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?</w:t>
      </w:r>
    </w:p>
    <w:p w14:paraId="583A82C2" w14:textId="77777777" w:rsidR="00732674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Thiện căn ở tại lòng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Chữ tâm kia mới bằng ba chữ tài !</w:t>
      </w:r>
    </w:p>
    <w:p w14:paraId="51A41ED0" w14:textId="7FB48219" w:rsidR="00732674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Rằng : - Từ Công hậu đ</w:t>
      </w:r>
      <w:r w:rsidR="00A21FE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ã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Xét vì việc nước mà ra phụ lòng.</w:t>
      </w:r>
    </w:p>
    <w:p w14:paraId="1020455F" w14:textId="15FE9FF0" w:rsidR="00732674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Trải bao thỏ lặn ác tà,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Ấy m</w:t>
      </w:r>
      <w:r w:rsidR="00D96C4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vô chủ, ai mà viếng thăm !</w:t>
      </w:r>
    </w:p>
    <w:p w14:paraId="0B8D0B8D" w14:textId="644A6E69" w:rsidR="00732674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Rõ ràng thật lứa đôi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ra con ở</w:t>
      </w:r>
      <w:r w:rsidR="00D96C4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chúa nhà, đôi nơi !</w:t>
      </w:r>
    </w:p>
    <w:p w14:paraId="177825F4" w14:textId="07AA2543" w:rsidR="00732674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S</w:t>
      </w:r>
      <w:r w:rsidR="00D96C4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ẵ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Quan Âm các vườn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cây tră</w:t>
      </w:r>
      <w:r w:rsidR="00D96C4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thước, có hoa bốn mùa.</w:t>
      </w:r>
    </w:p>
    <w:p w14:paraId="534EF1AF" w14:textId="478EE922" w:rsidR="00732674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Khóc rằng : Oan khốc vì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nghe lời trước</w:t>
      </w:r>
      <w:r w:rsidR="0068175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chớ đà lụy sau.</w:t>
      </w:r>
    </w:p>
    <w:p w14:paraId="049901EA" w14:textId="585D0DAF" w:rsidR="00732674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Con kia đã bán cho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Nhập gia, c</w:t>
      </w:r>
      <w:r w:rsidR="0068175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phải ph</w:t>
      </w:r>
      <w:r w:rsidR="0068175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p nhà tao đây.</w:t>
      </w:r>
    </w:p>
    <w:p w14:paraId="1B77AD5F" w14:textId="5802F3FE" w:rsidR="00732674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Trăm năm trong c</w:t>
      </w:r>
      <w:r w:rsidR="00983CA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õ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người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Chữ tài</w:t>
      </w:r>
      <w:r w:rsidR="00983CA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chữ mệnh, khéo là ghét nhau.</w:t>
      </w:r>
    </w:p>
    <w:p w14:paraId="55C7312E" w14:textId="7FDB9251" w:rsidR="00732674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Một lời đã biết đến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Muôn chung nghìn t</w:t>
      </w:r>
      <w:r w:rsidR="001C5E2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cũng là có nhau.</w:t>
      </w:r>
    </w:p>
    <w:p w14:paraId="615204EF" w14:textId="2587853D" w:rsidR="00732674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Có trời mà </w:t>
      </w:r>
      <w:r w:rsidR="003101D4" w:rsidRPr="003101D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cũng</w:t>
      </w:r>
      <w:r w:rsidR="003101D4" w:rsidRPr="003101D4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tại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 là c</w:t>
      </w:r>
      <w:r w:rsidR="003101D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õ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phúc, tình là dây oan.</w:t>
      </w:r>
    </w:p>
    <w:p w14:paraId="5D697F5D" w14:textId="0F39FBB3" w:rsidR="00732674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Lại như những thói người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</w:t>
      </w:r>
      <w:r w:rsidR="003101D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ớ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 hương dưới đất, bẻ hoa cuối mùa.</w:t>
      </w:r>
    </w:p>
    <w:p w14:paraId="57408747" w14:textId="18FCD0D1" w:rsidR="00732674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Một vùng cỏ áy bóng tà,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hiu hiu thổi một vài bông lau.</w:t>
      </w:r>
    </w:p>
    <w:p w14:paraId="78BA405D" w14:textId="06C83F11" w:rsidR="00732674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Sống làm vợ khắp người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Hại thay thác xuống làm ma không ch</w:t>
      </w:r>
      <w:r w:rsidR="008D12F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ng.</w:t>
      </w:r>
    </w:p>
    <w:p w14:paraId="6F5E5A1F" w14:textId="339B9E1D" w:rsidR="00732674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</w:t>
      </w:r>
      <w:r w:rsidR="00573A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tình ta lại gặp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 n</w:t>
      </w:r>
      <w:r w:rsidR="00573A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u hiển mới là chị em.</w:t>
      </w:r>
    </w:p>
    <w:p w14:paraId="03694E0E" w14:textId="77777777" w:rsidR="005522B7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</w:t>
      </w:r>
      <w:r w:rsidR="005522B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đường chàng mới hỏi tra,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Họ Đô có kẻ lại già thưa lên.</w:t>
      </w:r>
    </w:p>
    <w:p w14:paraId="2D840204" w14:textId="77777777" w:rsidR="00744F4C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Gạn gùng ngọn hỏi, ngành tra,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Sự mình nàng đã cứ mà gởi thưa.</w:t>
      </w:r>
    </w:p>
    <w:p w14:paraId="4E4F10EB" w14:textId="0F75229C" w:rsidR="00D00F38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Tiểu thư trông mặt hỏi tra,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Mới về</w:t>
      </w:r>
      <w:r w:rsidR="00D00F3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có việc ch</w:t>
      </w:r>
      <w:r w:rsidR="00D00F3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mà động dong.</w:t>
      </w:r>
    </w:p>
    <w:p w14:paraId="0AE2FDE3" w14:textId="09EA8DBA" w:rsidR="009B0BFB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Hung h</w:t>
      </w:r>
      <w:r w:rsidR="009B0BF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chẳng hỏi chẳng tra,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Đang tay vùi liễu, dập hoa tơi bời.</w:t>
      </w:r>
    </w:p>
    <w:p w14:paraId="22F8B1E8" w14:textId="77777777" w:rsidR="0033369A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Chàng dù nghĩ đến tình x</w:t>
      </w:r>
      <w:r w:rsidR="0033369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tình c</w:t>
      </w:r>
      <w:r w:rsidR="0033369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sắt đ</w:t>
      </w:r>
      <w:r w:rsidR="0033369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ổ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ra c</w:t>
      </w:r>
      <w:r w:rsidR="0033369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kỳ.</w:t>
      </w:r>
    </w:p>
    <w:p w14:paraId="60D8FEB1" w14:textId="3F7232E1" w:rsidR="000E614B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Sư đà hái thuốc phương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</w:t>
      </w:r>
      <w:r w:rsidR="000E614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â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bay, hạc lánh, biết là tìm đâu ?</w:t>
      </w:r>
    </w:p>
    <w:p w14:paraId="435A9001" w14:textId="44A93C3E" w:rsidR="00002494" w:rsidRDefault="00000000" w:rsidP="00732674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Với nàng thân thích g</w:t>
      </w:r>
      <w:r w:rsidR="0000249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xa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còn, sao b</w:t>
      </w:r>
      <w:r w:rsidR="0000249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làm ma khóc người ?</w:t>
      </w:r>
    </w:p>
    <w:p w14:paraId="6F37368A" w14:textId="05E4396E" w:rsidR="00947758" w:rsidRDefault="00000000" w:rsidP="0094775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Cách năm mây hạc xa </w:t>
      </w:r>
      <w:r w:rsidR="0094775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x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Lâm Truy cũng phải tính mà th</w:t>
      </w:r>
      <w:r w:rsidR="00D925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hôn.</w:t>
      </w:r>
    </w:p>
    <w:p w14:paraId="792E6304" w14:textId="77777777" w:rsidR="006D63FD" w:rsidRDefault="00000000" w:rsidP="0094775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Chùa đâu trông thấy nẻo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Rành rành "Chiêu </w:t>
      </w:r>
      <w:r w:rsidR="006D63F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ẩn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am" ba chữ bài.</w:t>
      </w:r>
    </w:p>
    <w:p w14:paraId="393A71DE" w14:textId="2BF013BC" w:rsidR="008D224A" w:rsidRPr="008D224A" w:rsidRDefault="00000000" w:rsidP="0094775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Nhớ ngày hành cước phương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Sư Tam Hợp vốn là tiên tr</w:t>
      </w:r>
      <w:r w:rsidR="008D224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</w:p>
    <w:p w14:paraId="5E816605" w14:textId="77777777" w:rsidR="003D0ED9" w:rsidRDefault="00000000" w:rsidP="0094775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Nhân khi bàn bạc g</w:t>
      </w:r>
      <w:r w:rsidR="003D0E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Thừa cơ, nàng mới bàn ra nói vào.</w:t>
      </w:r>
    </w:p>
    <w:p w14:paraId="6BA78288" w14:textId="77777777" w:rsidR="00C7676B" w:rsidRDefault="00000000" w:rsidP="0094775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Hỏi nhà</w:t>
      </w:r>
      <w:r w:rsidR="00C7676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nhà đã dời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chàng Vương, với V</w:t>
      </w:r>
      <w:r w:rsidR="00C7676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ơng Bà, Thúy Vân.</w:t>
      </w:r>
    </w:p>
    <w:p w14:paraId="1B60EE7E" w14:textId="77777777" w:rsidR="000E6499" w:rsidRDefault="00000000" w:rsidP="0094775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Vương Quan mới dẫn g</w:t>
      </w:r>
      <w:r w:rsidR="000E649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Đạm Tiên nàng ấy xưa là ca nh</w:t>
      </w:r>
      <w:r w:rsidR="000E649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0396D045" w14:textId="77777777" w:rsidR="00605165" w:rsidRDefault="00000000" w:rsidP="0094775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Nguyên người quanh quất đâu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Họ Kim tên Trọng</w:t>
      </w:r>
      <w:r w:rsidR="0060516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vốn nhà trâm anh.</w:t>
      </w:r>
    </w:p>
    <w:p w14:paraId="37F425F0" w14:textId="77777777" w:rsidR="009E312F" w:rsidRDefault="00000000" w:rsidP="0094775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Trời Liêu, non nước bao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đâu r</w:t>
      </w:r>
      <w:r w:rsidR="009E312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ẽ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</w:t>
      </w:r>
      <w:r w:rsidR="009E312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a, ch</w:t>
      </w:r>
      <w:r w:rsidR="009E312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nhà tự tôi !</w:t>
      </w:r>
    </w:p>
    <w:p w14:paraId="56E36D97" w14:textId="77777777" w:rsidR="001952DE" w:rsidRDefault="00000000" w:rsidP="0094775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Chàng dù chẳng nghĩ tình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tình c</w:t>
      </w:r>
      <w:r w:rsidR="001952D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m sắt </w:t>
      </w:r>
      <w:r w:rsidR="001952D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đổi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ra </w:t>
      </w:r>
      <w:r w:rsidR="001952DE" w:rsidRPr="005F3E3C">
        <w:rPr>
          <w:rFonts w:ascii="Times New Roman" w:hAnsi="Times New Roman" w:cs="Times New Roman"/>
          <w:sz w:val="24"/>
          <w:szCs w:val="24"/>
          <w:highlight w:val="white"/>
        </w:rPr>
        <w:t>c</w:t>
      </w:r>
      <w:r w:rsidR="001952D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="001952DE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m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cờ.</w:t>
      </w:r>
    </w:p>
    <w:p w14:paraId="72AA0699" w14:textId="77777777" w:rsidR="00BB3689" w:rsidRDefault="00000000" w:rsidP="0094775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Dặm ngàn, nước th</w:t>
      </w:r>
      <w:r w:rsidR="00BB368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ẳ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non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đâu thân phận con ra thế này !</w:t>
      </w:r>
    </w:p>
    <w:p w14:paraId="67AC1F8C" w14:textId="77777777" w:rsidR="00C65F18" w:rsidRDefault="00000000" w:rsidP="0094775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Ngại ngùng một bước một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lời trân trọng</w:t>
      </w:r>
      <w:r w:rsidR="00C65F1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châu sa mấy hàng.</w:t>
      </w:r>
    </w:p>
    <w:p w14:paraId="4B5A05DD" w14:textId="77777777" w:rsidR="00A83528" w:rsidRDefault="00000000" w:rsidP="00947758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Bóng h</w:t>
      </w:r>
      <w:r w:rsidR="00C65F1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nhác thấy nẻo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Xuân lan thu cúc</w:t>
      </w:r>
      <w:r w:rsidR="00C65F1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mặn mà cả hai.</w:t>
      </w:r>
    </w:p>
    <w:p w14:paraId="6E60EE84" w14:textId="315D29C2" w:rsidR="00695040" w:rsidRDefault="00000000" w:rsidP="0069504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Đã g</w:t>
      </w:r>
      <w:r w:rsidR="00C3360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ch</w:t>
      </w:r>
      <w:r w:rsidR="00C3360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có điều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 vàng cũng quyết</w:t>
      </w:r>
      <w:r w:rsidR="00C3360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phong ba </w:t>
      </w:r>
      <w:r w:rsidR="00C3360A" w:rsidRPr="00C3360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cũng</w:t>
      </w:r>
      <w:r w:rsidR="00C3360A" w:rsidRPr="00C3360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li</w:t>
      </w:r>
      <w:r w:rsidR="00C3360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u.</w:t>
      </w:r>
    </w:p>
    <w:p w14:paraId="5E17C001" w14:textId="77777777" w:rsidR="00695040" w:rsidRPr="00695040" w:rsidRDefault="00695040">
      <w:pPr>
        <w:rPr>
          <w:rFonts w:ascii="Times New Roman" w:hAnsi="Times New Roman" w:cs="Times New Roman"/>
          <w:sz w:val="12"/>
          <w:szCs w:val="12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1AE1CB4E" w14:textId="6D0B5291" w:rsidR="00BE6F59" w:rsidRPr="005F3E3C" w:rsidRDefault="00000000" w:rsidP="00D82DE0">
      <w:pPr>
        <w:pStyle w:val="Heading2"/>
        <w:rPr>
          <w:highlight w:val="white"/>
          <w:lang w:val="en-US"/>
        </w:rPr>
      </w:pPr>
      <w:r w:rsidRPr="005F3E3C">
        <w:rPr>
          <w:highlight w:val="white"/>
        </w:rPr>
        <w:lastRenderedPageBreak/>
        <w:t>THƠ CHINH PHỤ V</w:t>
      </w:r>
      <w:r w:rsidR="00D82DE0">
        <w:rPr>
          <w:highlight w:val="white"/>
          <w:lang w:val="en-US"/>
        </w:rPr>
        <w:t>Ầ</w:t>
      </w:r>
      <w:r w:rsidRPr="005F3E3C">
        <w:rPr>
          <w:highlight w:val="white"/>
        </w:rPr>
        <w:t>N A</w:t>
      </w:r>
    </w:p>
    <w:p w14:paraId="175D7A93" w14:textId="77777777" w:rsidR="00695040" w:rsidRDefault="00000000" w:rsidP="0069504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Hương gượng đố</w:t>
      </w:r>
      <w:r w:rsidR="0069504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 hồn đà mê m</w:t>
      </w:r>
      <w:r w:rsidR="0069504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ả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Gương gượng soi lệ lại chứa chan.</w:t>
      </w:r>
    </w:p>
    <w:p w14:paraId="52DDDE75" w14:textId="43962F06" w:rsidR="00695040" w:rsidRDefault="00000000" w:rsidP="0069504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Nay quyên </w:t>
      </w:r>
      <w:r w:rsidR="00B7036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ã giục oanh gà,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Ý nh</w:t>
      </w:r>
      <w:r w:rsidR="0069504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lại gáy trước nhà líu lo.</w:t>
      </w:r>
    </w:p>
    <w:p w14:paraId="30A1F52D" w14:textId="77777777" w:rsidR="00B7036A" w:rsidRDefault="00000000" w:rsidP="0069504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Nay một thân nuôi già dạy trẻ,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</w:t>
      </w:r>
      <w:r w:rsidR="00B7036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quan hoài mang mẻ biết bao.</w:t>
      </w:r>
    </w:p>
    <w:p w14:paraId="5787BDB5" w14:textId="77777777" w:rsidR="003B536A" w:rsidRDefault="00000000" w:rsidP="0069504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Màn mưa, t</w:t>
      </w:r>
      <w:r w:rsidR="003B536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ướng tuyết xông pha,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thêm lạnh lẽo kẻ ra c</w:t>
      </w:r>
      <w:r w:rsidR="003B536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õ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ngoài.</w:t>
      </w:r>
    </w:p>
    <w:p w14:paraId="0A6591E2" w14:textId="77777777" w:rsidR="00FC2760" w:rsidRDefault="00000000" w:rsidP="0069504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Áo choàng đỏ tựa dáng pha,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Ngựa chàng sắc trắng như là tuyết </w:t>
      </w:r>
      <w:r w:rsidR="00FC276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n.</w:t>
      </w:r>
    </w:p>
    <w:p w14:paraId="37D7BD02" w14:textId="0249A34A" w:rsidR="00D213DF" w:rsidRDefault="00000000" w:rsidP="0069504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Bóng cờ tiếng trống xa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</w:t>
      </w:r>
      <w:r w:rsidR="00D213D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lên ngọn ải, oán ra của phòng.</w:t>
      </w:r>
    </w:p>
    <w:p w14:paraId="7820243F" w14:textId="77777777" w:rsidR="00A73659" w:rsidRDefault="00000000" w:rsidP="0069504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Chàng thì đi c</w:t>
      </w:r>
      <w:r w:rsidR="00A7365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õ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xa mưa gió,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lại về bu</w:t>
      </w:r>
      <w:r w:rsidR="00A7365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cũ gối chăn.</w:t>
      </w:r>
    </w:p>
    <w:p w14:paraId="43D61066" w14:textId="77777777" w:rsidR="00A73659" w:rsidRDefault="00000000" w:rsidP="00A7365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Hình khe</w:t>
      </w:r>
      <w:r w:rsidR="00A7365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thế núi g</w:t>
      </w:r>
      <w:r w:rsidR="00A7365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Đứt thôi lại nối, thấp đà lại cao.</w:t>
      </w:r>
    </w:p>
    <w:p w14:paraId="54D44BAC" w14:textId="707A3239" w:rsidR="00807D52" w:rsidRDefault="00000000" w:rsidP="00A7365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Xót người l</w:t>
      </w:r>
      <w:r w:rsidR="00812B6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l</w:t>
      </w:r>
      <w:r w:rsidR="00812B6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ải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Xót người nương chốn hoàng hoa dậm dài.</w:t>
      </w:r>
    </w:p>
    <w:p w14:paraId="1AE5ADA5" w14:textId="77777777" w:rsidR="00807D52" w:rsidRDefault="00807D52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48EE3D29" w14:textId="77777777" w:rsidR="00807D52" w:rsidRDefault="00000000" w:rsidP="00807D52">
      <w:pPr>
        <w:pStyle w:val="Heading2"/>
        <w:rPr>
          <w:highlight w:val="white"/>
          <w:lang w:val="en-US"/>
        </w:rPr>
      </w:pPr>
      <w:r w:rsidRPr="005F3E3C">
        <w:rPr>
          <w:highlight w:val="white"/>
        </w:rPr>
        <w:lastRenderedPageBreak/>
        <w:t>THƠ CUNG OÁN VẦN A</w:t>
      </w:r>
    </w:p>
    <w:p w14:paraId="4CC1E380" w14:textId="6C4358B6" w:rsidR="00807D52" w:rsidRDefault="00000000" w:rsidP="00A7365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Bu</w:t>
      </w:r>
      <w:r w:rsidR="00807D5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một n</w:t>
      </w:r>
      <w:r w:rsidR="00807D5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lòng đà khắc khoải,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Ngán trăm chi</w:t>
      </w:r>
      <w:r w:rsidR="00807D5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bước lại ngẩn ngơ.</w:t>
      </w:r>
    </w:p>
    <w:p w14:paraId="2C646BF1" w14:textId="77777777" w:rsidR="006D5566" w:rsidRDefault="00000000" w:rsidP="00A7365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Tiếng Thúy điện cười già ra g</w:t>
      </w:r>
      <w:r w:rsidR="006D55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Mùi quyên môn thắm rất nên ph</w:t>
      </w:r>
      <w:r w:rsidR="006D55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i.</w:t>
      </w:r>
    </w:p>
    <w:p w14:paraId="4D11302C" w14:textId="77777777" w:rsidR="001154A8" w:rsidRDefault="00000000" w:rsidP="00A7365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Trêu ngươi ch</w:t>
      </w:r>
      <w:r w:rsidR="001154A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bấy trăng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cho chỉ thắm mà ra tơ mành</w:t>
      </w:r>
      <w:r w:rsidR="001154A8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?</w:t>
      </w:r>
    </w:p>
    <w:p w14:paraId="51C88D0C" w14:textId="77777777" w:rsidR="00BC4546" w:rsidRDefault="00000000" w:rsidP="00A7365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Đòi những kẻ thiên ma bách chiết,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Hình thì còn bụng chết đòi nau.</w:t>
      </w:r>
    </w:p>
    <w:p w14:paraId="1DD76B42" w14:textId="77777777" w:rsidR="007934C6" w:rsidRDefault="00000000" w:rsidP="00A7365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</w:t>
      </w:r>
      <w:r w:rsidR="007934C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tr</w:t>
      </w:r>
      <w:r w:rsidR="007934C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ớng ngọc, lúc rèm ngà,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Mảnh xuân y hãy sờ sờ dấu phong.</w:t>
      </w:r>
    </w:p>
    <w:p w14:paraId="6A532BC8" w14:textId="77777777" w:rsidR="007934C6" w:rsidRDefault="00000000" w:rsidP="007934C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Gót danh lợi bùn pha sắc xám,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phong tr</w:t>
      </w:r>
      <w:r w:rsidR="007934C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nắng rám mùi dâu.</w:t>
      </w:r>
    </w:p>
    <w:p w14:paraId="55DD5E5E" w14:textId="77777777" w:rsidR="007934C6" w:rsidRDefault="00000000" w:rsidP="007934C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Mơ hồ nghĩ tiếng xe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Đốt phong hương hả, mà h</w:t>
      </w:r>
      <w:r w:rsidR="007934C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áo tàn.</w:t>
      </w:r>
    </w:p>
    <w:p w14:paraId="6F2E9B9B" w14:textId="77777777" w:rsidR="00514D43" w:rsidRDefault="00000000" w:rsidP="007934C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Thừa ân một giấc canh tà,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Tờ mờ nét ngọc</w:t>
      </w:r>
      <w:r w:rsidR="00514D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lập lòa vẻ son.</w:t>
      </w:r>
    </w:p>
    <w:p w14:paraId="3A82CBFD" w14:textId="7DA48EAE" w:rsidR="00D61B57" w:rsidRDefault="00D61B57" w:rsidP="007934C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D61B57">
        <w:rPr>
          <w:rFonts w:ascii="Times New Roman" w:hAnsi="Times New Roman" w:cs="Times New Roman"/>
          <w:sz w:val="24"/>
          <w:szCs w:val="24"/>
          <w:highlight w:val="white"/>
        </w:rPr>
        <w:t>Bu</w:t>
      </w:r>
      <w:r w:rsidRPr="00D61B5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D61B57">
        <w:rPr>
          <w:rFonts w:ascii="Times New Roman" w:hAnsi="Times New Roman" w:cs="Times New Roman"/>
          <w:sz w:val="24"/>
          <w:szCs w:val="24"/>
          <w:highlight w:val="white"/>
        </w:rPr>
        <w:t xml:space="preserve">n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vì </w:t>
      </w:r>
      <w:r w:rsidRPr="00D61B57">
        <w:rPr>
          <w:rFonts w:ascii="Times New Roman" w:hAnsi="Times New Roman" w:cs="Times New Roman"/>
          <w:sz w:val="24"/>
          <w:szCs w:val="24"/>
          <w:highlight w:val="white"/>
        </w:rPr>
        <w:t>n</w:t>
      </w:r>
      <w:r w:rsidRPr="00D61B5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D61B57">
        <w:rPr>
          <w:rFonts w:ascii="Times New Roman" w:hAnsi="Times New Roman" w:cs="Times New Roman"/>
          <w:sz w:val="24"/>
          <w:szCs w:val="24"/>
          <w:highlight w:val="white"/>
        </w:rPr>
        <w:t xml:space="preserve">i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nguyệt tà ai trọng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D61B57">
        <w:rPr>
          <w:rFonts w:ascii="Times New Roman" w:hAnsi="Times New Roman" w:cs="Times New Roman"/>
          <w:sz w:val="24"/>
          <w:szCs w:val="24"/>
          <w:highlight w:val="white"/>
        </w:rPr>
        <w:t>Bu</w:t>
      </w:r>
      <w:r w:rsidRPr="00D61B5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D61B57">
        <w:rPr>
          <w:rFonts w:ascii="Times New Roman" w:hAnsi="Times New Roman" w:cs="Times New Roman"/>
          <w:sz w:val="24"/>
          <w:szCs w:val="24"/>
          <w:highlight w:val="white"/>
        </w:rPr>
        <w:t xml:space="preserve">n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vì đi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hoa rụng ai nhìn ?</w:t>
      </w:r>
    </w:p>
    <w:p w14:paraId="79B5B789" w14:textId="30006B87" w:rsidR="0066580C" w:rsidRDefault="00000000" w:rsidP="007934C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Khóc vì </w:t>
      </w:r>
      <w:r w:rsidR="0066580C" w:rsidRPr="0066580C">
        <w:rPr>
          <w:rFonts w:ascii="Times New Roman" w:hAnsi="Times New Roman" w:cs="Times New Roman"/>
          <w:sz w:val="24"/>
          <w:szCs w:val="24"/>
          <w:highlight w:val="white"/>
        </w:rPr>
        <w:t>n</w:t>
      </w:r>
      <w:r w:rsidR="0066580C" w:rsidRPr="0066580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="0066580C" w:rsidRPr="0066580C">
        <w:rPr>
          <w:rFonts w:ascii="Times New Roman" w:hAnsi="Times New Roman" w:cs="Times New Roman"/>
          <w:sz w:val="24"/>
          <w:szCs w:val="24"/>
          <w:highlight w:val="white"/>
        </w:rPr>
        <w:t xml:space="preserve">i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thiết tha sự thế</w:t>
      </w:r>
      <w:r w:rsidR="0066580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bày trò bãi bể nương dâu ?</w:t>
      </w:r>
    </w:p>
    <w:p w14:paraId="1B29F263" w14:textId="77777777" w:rsidR="0066580C" w:rsidRDefault="0066580C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2B159267" w14:textId="77777777" w:rsidR="0066580C" w:rsidRDefault="00000000" w:rsidP="0066580C">
      <w:pPr>
        <w:pStyle w:val="Heading2"/>
        <w:rPr>
          <w:highlight w:val="white"/>
          <w:lang w:val="en-US"/>
        </w:rPr>
      </w:pPr>
      <w:r w:rsidRPr="005F3E3C">
        <w:rPr>
          <w:highlight w:val="white"/>
        </w:rPr>
        <w:lastRenderedPageBreak/>
        <w:t>CA DAO CHỌN LỌC VẦN AI</w:t>
      </w:r>
    </w:p>
    <w:p w14:paraId="5B5E6551" w14:textId="436F5F81" w:rsidR="0066580C" w:rsidRDefault="00000000" w:rsidP="007934C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Có ai thêm bận về </w:t>
      </w:r>
      <w:r w:rsidR="0066580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ai, giường rộng</w:t>
      </w:r>
      <w:r w:rsidR="0066580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chiếu dài dễ xoay.</w:t>
      </w:r>
    </w:p>
    <w:p w14:paraId="2570D6BD" w14:textId="77777777" w:rsidR="00CF5D65" w:rsidRDefault="00000000" w:rsidP="007934C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Làm thì so chẳng bằng 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="00CF5D6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thì thứ nhất, thứ hai trong làng.</w:t>
      </w:r>
    </w:p>
    <w:p w14:paraId="7825589E" w14:textId="77777777" w:rsidR="001D2CF7" w:rsidRDefault="00000000" w:rsidP="007934C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Chuông khánh còn chả </w:t>
      </w:r>
      <w:r w:rsidR="001D2CF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 </w:t>
      </w:r>
      <w:r w:rsidR="001D2CF7" w:rsidRPr="001D2CF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="001D2CF7" w:rsidRPr="001D2CF7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Huống ch</w:t>
      </w:r>
      <w:r w:rsidR="001D2CF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mảnh ch</w:t>
      </w:r>
      <w:r w:rsidR="001D2CF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 ném ngoài bụi tre.</w:t>
      </w:r>
    </w:p>
    <w:p w14:paraId="7661C600" w14:textId="77777777" w:rsidR="00A437A4" w:rsidRDefault="00000000" w:rsidP="007934C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Đêm qua ngỏ c</w:t>
      </w:r>
      <w:r w:rsidR="008A4AD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a chờ </w:t>
      </w:r>
      <w:r w:rsidR="008A4AD2" w:rsidRPr="008A4AD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="008A4AD2" w:rsidRPr="008A4AD2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nay của đóng then cài khăng khăng.</w:t>
      </w:r>
    </w:p>
    <w:p w14:paraId="214B1040" w14:textId="77777777" w:rsidR="00C23B5D" w:rsidRDefault="00000000" w:rsidP="007934C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Ai đi đâu đấy h</w:t>
      </w:r>
      <w:r w:rsidR="00C23B5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là tr</w:t>
      </w:r>
      <w:r w:rsidR="00C23B5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ú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c đã nhớ mai đ</w:t>
      </w:r>
      <w:r w:rsidR="00C23B5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</w:t>
      </w:r>
      <w:r w:rsidR="00C23B5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m.</w:t>
      </w:r>
    </w:p>
    <w:p w14:paraId="6F1F6101" w14:textId="169B653C" w:rsidR="00A3752E" w:rsidRDefault="00000000" w:rsidP="007934C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Ai về ai ở mặc </w:t>
      </w:r>
      <w:r w:rsidR="00A3752E" w:rsidRPr="00A3752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="00A3752E" w:rsidRPr="00A3752E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như d</w:t>
      </w:r>
      <w:r w:rsidR="00A3752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đượm thắp hoài năm canh.</w:t>
      </w:r>
    </w:p>
    <w:p w14:paraId="2C5012E0" w14:textId="77777777" w:rsidR="00B127F9" w:rsidRDefault="00000000" w:rsidP="007934C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</w:t>
      </w:r>
      <w:r w:rsidR="00B127F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m năm </w:t>
      </w:r>
      <w:r w:rsidR="00B127F9" w:rsidRPr="00B127F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="00B127F9" w:rsidRPr="00B127F9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="00B127F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chớ bỏ </w:t>
      </w:r>
      <w:r w:rsidR="00B127F9" w:rsidRPr="00B127F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="00B127F9" w:rsidRPr="00B127F9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 thêu nên gấm, sắt mài thành k</w:t>
      </w:r>
      <w:r w:rsidR="00B127F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m.</w:t>
      </w:r>
    </w:p>
    <w:p w14:paraId="2A5B06BA" w14:textId="77777777" w:rsidR="00B127F9" w:rsidRDefault="00000000" w:rsidP="00B127F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Ý ai thì mặc ý </w:t>
      </w:r>
      <w:r w:rsidR="00B127F9" w:rsidRPr="00B127F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="00B127F9" w:rsidRPr="00B127F9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Ý </w:t>
      </w:r>
      <w:r w:rsidR="00B127F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ôi, tôi muốn canh khoai đ</w:t>
      </w:r>
      <w:r w:rsidR="00B127F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nồi.</w:t>
      </w:r>
    </w:p>
    <w:p w14:paraId="08616990" w14:textId="77777777" w:rsidR="0032170B" w:rsidRDefault="00000000" w:rsidP="00B127F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Biết rằng ch</w:t>
      </w:r>
      <w:r w:rsidR="0032170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ai vợ 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ra bảng ra bài sẽ hay.</w:t>
      </w:r>
    </w:p>
    <w:p w14:paraId="29014DE3" w14:textId="77777777" w:rsidR="00DF465A" w:rsidRDefault="00000000" w:rsidP="00B127F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Ở đời chẳng biết sợ 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Sợ thằng say rượu nói dai tối ngày.</w:t>
      </w:r>
    </w:p>
    <w:p w14:paraId="3C79F523" w14:textId="77777777" w:rsidR="00B9406D" w:rsidRDefault="00000000" w:rsidP="00B127F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Lúc thì chẳng thấy một 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Lúc thì ông xã</w:t>
      </w:r>
      <w:r w:rsidR="00B9406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ông cai đ</w:t>
      </w:r>
      <w:r w:rsidR="00B9406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nhà.</w:t>
      </w:r>
    </w:p>
    <w:p w14:paraId="6C411F13" w14:textId="77777777" w:rsidR="00B9406D" w:rsidRDefault="00000000" w:rsidP="00B127F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Ai mà nói </w:t>
      </w:r>
      <w:r w:rsidR="00B9406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ối cùng </w:t>
      </w:r>
      <w:r w:rsidR="00B9406D" w:rsidRPr="00B9406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="00B9406D" w:rsidRPr="00B9406D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trời giáng hạ cây khoai giữa đồng.</w:t>
      </w:r>
    </w:p>
    <w:p w14:paraId="06D32185" w14:textId="77777777" w:rsidR="00B9406D" w:rsidRDefault="00000000" w:rsidP="00B127F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Khi giàu chẳng có đỡ 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hoạn nạn, chẳng ai đ</w:t>
      </w:r>
      <w:r w:rsidR="00B9406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mình.</w:t>
      </w:r>
    </w:p>
    <w:p w14:paraId="3FA63328" w14:textId="77777777" w:rsidR="0028446B" w:rsidRDefault="00000000" w:rsidP="00B127F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Dù ai sang cả mặc </w:t>
      </w:r>
      <w:r w:rsidR="0028446B" w:rsidRPr="0028446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="0028446B" w:rsidRPr="0028446B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này nước chảy, hoa trôi sá gì.</w:t>
      </w:r>
    </w:p>
    <w:p w14:paraId="58588BCA" w14:textId="77777777" w:rsidR="000325D6" w:rsidRDefault="00000000" w:rsidP="00B127F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Chồng đánh bạc, vợ đánh bài,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="000325D6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Chồng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hai ba vợ, vợ hai ba ch</w:t>
      </w:r>
      <w:r w:rsidR="000325D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ng.</w:t>
      </w:r>
    </w:p>
    <w:p w14:paraId="45F009D3" w14:textId="4D9D4BA3" w:rsidR="00906FAF" w:rsidRDefault="00000000" w:rsidP="00B127F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Trong nhà</w:t>
      </w:r>
      <w:r w:rsidR="00906FA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bà T</w:t>
      </w:r>
      <w:r w:rsidR="00906FA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ú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 bà Cai,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Có khôn thì lấy vợ hai cho </w:t>
      </w:r>
      <w:r w:rsidR="00906FA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</w:t>
      </w:r>
      <w:r w:rsidR="00906FAF" w:rsidRPr="00906FAF">
        <w:rPr>
          <w:rFonts w:ascii="Times New Roman" w:hAnsi="Times New Roman" w:cs="Times New Roman"/>
          <w:sz w:val="24"/>
          <w:szCs w:val="24"/>
          <w:highlight w:val="white"/>
        </w:rPr>
        <w:t>hồng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0953F8C7" w14:textId="77777777" w:rsidR="001252AD" w:rsidRDefault="00000000" w:rsidP="00B127F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Càng già</w:t>
      </w:r>
      <w:r w:rsidR="001252A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càng </w:t>
      </w:r>
      <w:r w:rsidR="001252A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ẻo, càng dai,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g</w:t>
      </w:r>
      <w:r w:rsidR="001252A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ã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chân ch</w:t>
      </w:r>
      <w:r w:rsidR="001252A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õ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ng, càng sai chân giường.</w:t>
      </w:r>
    </w:p>
    <w:p w14:paraId="4AE34C1C" w14:textId="77777777" w:rsidR="00571DC5" w:rsidRDefault="00000000" w:rsidP="00B127F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Khi vui, thì muốn sống dai,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Khi </w:t>
      </w:r>
      <w:r w:rsidR="00571DC5" w:rsidRPr="00571DC5">
        <w:rPr>
          <w:rFonts w:ascii="Times New Roman" w:hAnsi="Times New Roman" w:cs="Times New Roman"/>
          <w:sz w:val="24"/>
          <w:szCs w:val="24"/>
          <w:highlight w:val="white"/>
        </w:rPr>
        <w:t>bu</w:t>
      </w:r>
      <w:r w:rsidR="00571DC5" w:rsidRPr="00571DC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="00571DC5" w:rsidRPr="00571DC5">
        <w:rPr>
          <w:rFonts w:ascii="Times New Roman" w:hAnsi="Times New Roman" w:cs="Times New Roman"/>
          <w:sz w:val="24"/>
          <w:szCs w:val="24"/>
          <w:highlight w:val="white"/>
        </w:rPr>
        <w:t xml:space="preserve">n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thì muốn thác mai cho rồi.</w:t>
      </w:r>
    </w:p>
    <w:p w14:paraId="76AAF59C" w14:textId="77777777" w:rsidR="00571DC5" w:rsidRDefault="00000000" w:rsidP="00B127F9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Đi lâu mới biết đường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lâu mới biết con người phải chăng.</w:t>
      </w:r>
    </w:p>
    <w:p w14:paraId="6CA722A8" w14:textId="77777777" w:rsidR="009D2044" w:rsidRDefault="00000000" w:rsidP="00571DC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Thuy</w:t>
      </w:r>
      <w:r w:rsidR="009D204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xuôi, sóng gợn sông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chèo, tay lái nước trời bao la.</w:t>
      </w:r>
    </w:p>
    <w:p w14:paraId="4D42809B" w14:textId="77777777" w:rsidR="00A976FF" w:rsidRDefault="00000000" w:rsidP="00571DC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</w:t>
      </w:r>
      <w:r w:rsidR="00A976F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c lâu mới biết đêm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lâu mới biết là người có nhân.</w:t>
      </w:r>
    </w:p>
    <w:p w14:paraId="24833638" w14:textId="77777777" w:rsidR="000828DB" w:rsidRDefault="00000000" w:rsidP="00571DC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Chồng yêu cái tóc nên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</w:t>
      </w:r>
      <w:r w:rsidR="000828D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duyên nên đẹp, cái tài nên khôn.</w:t>
      </w:r>
    </w:p>
    <w:p w14:paraId="2BAD6C21" w14:textId="77777777" w:rsidR="00AF3211" w:rsidRDefault="00000000" w:rsidP="00571DC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Lươn ngắn lại chê chạch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Thờn bơn méo miệng chê trai lệch m</w:t>
      </w:r>
      <w:r w:rsidR="00AF321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m.</w:t>
      </w:r>
    </w:p>
    <w:p w14:paraId="0852DD84" w14:textId="77777777" w:rsidR="00A6517A" w:rsidRDefault="00000000" w:rsidP="00571DC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Ngồi bu</w:t>
      </w:r>
      <w:r w:rsidR="00A6517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vuốt bụng thở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chồng thì ít, nhớ trai thì nhi</w:t>
      </w:r>
      <w:r w:rsidR="00A6517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u.</w:t>
      </w:r>
    </w:p>
    <w:p w14:paraId="00E9920E" w14:textId="77777777" w:rsidR="00391BE9" w:rsidRDefault="00000000" w:rsidP="00571DC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</w:t>
      </w:r>
      <w:r w:rsidR="00391BE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buôn thì vốn còn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Buôn thì vốn đã theo ai mất rồi.</w:t>
      </w:r>
    </w:p>
    <w:p w14:paraId="53E84248" w14:textId="77777777" w:rsidR="003F352B" w:rsidRDefault="00000000" w:rsidP="00571DC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Thương ai da trắng tóc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Bác mẹ gả bán cho người đ</w:t>
      </w:r>
      <w:r w:rsidR="003F352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ng</w:t>
      </w:r>
      <w:r w:rsidR="003F352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6C5AE140" w14:textId="09C86F5C" w:rsidR="003F352B" w:rsidRDefault="00000000" w:rsidP="00571DC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Văn hay chẳng phải đọc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Vừa mở đ</w:t>
      </w:r>
      <w:r w:rsidR="003F352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bài</w:t>
      </w:r>
      <w:r w:rsidR="003F352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đã biết là hay !</w:t>
      </w:r>
    </w:p>
    <w:p w14:paraId="09DB510F" w14:textId="77777777" w:rsidR="00EF2EB0" w:rsidRDefault="00000000" w:rsidP="00571DC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Tiếc thay da trắng</w:t>
      </w:r>
      <w:r w:rsidR="00EF2EB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tóc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Bác mẹ gả bán cho người đ</w:t>
      </w:r>
      <w:r w:rsidR="00EF2EB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ngu.</w:t>
      </w:r>
    </w:p>
    <w:p w14:paraId="03A7D738" w14:textId="77777777" w:rsidR="00EF2EB0" w:rsidRDefault="00000000" w:rsidP="00571DC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Những người chép miệng thở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 là s</w:t>
      </w:r>
      <w:r w:rsidR="00EF2EB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khổ</w:t>
      </w:r>
      <w:r w:rsidR="00EF2EB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bằng ai bao giờ !</w:t>
      </w:r>
    </w:p>
    <w:p w14:paraId="7E5BB923" w14:textId="63289E9D" w:rsidR="00EF2EB0" w:rsidRDefault="00000000" w:rsidP="00571DC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Tóc ng</w:t>
      </w:r>
      <w:r w:rsidR="00EF2EB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thì tóc lại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tu</w:t>
      </w:r>
      <w:r w:rsidR="00EF2EB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ng mặt </w:t>
      </w:r>
      <w:r w:rsidR="00EF2EB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ỗ đá mài không trơn.</w:t>
      </w:r>
    </w:p>
    <w:p w14:paraId="708C862C" w14:textId="77777777" w:rsidR="0021296F" w:rsidRDefault="00000000" w:rsidP="00571DC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Chị kia có quan ti</w:t>
      </w:r>
      <w:r w:rsidR="0021296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bị gạo n</w:t>
      </w:r>
      <w:r w:rsidR="0021296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ặ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coi ai ra gì.</w:t>
      </w:r>
    </w:p>
    <w:p w14:paraId="1138DC6B" w14:textId="77777777" w:rsidR="002A2FF8" w:rsidRDefault="00000000" w:rsidP="0021296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Đêm đêm vuốt bụng thở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Thở ngắn bằng chạch, thở dài bằng lươn.</w:t>
      </w:r>
    </w:p>
    <w:p w14:paraId="487C1712" w14:textId="77777777" w:rsidR="002A2FF8" w:rsidRDefault="00000000" w:rsidP="0021296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Tối tăm biết mít hay gai,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quen hay lạ, biết ai mà chào.</w:t>
      </w:r>
    </w:p>
    <w:p w14:paraId="4DF9721B" w14:textId="77777777" w:rsidR="002A2FF8" w:rsidRDefault="00000000" w:rsidP="0021296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Ng</w:t>
      </w:r>
      <w:r w:rsidR="002A2FF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rỗi sao chẳng xe gai,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Đến khi có cá mượn chài </w:t>
      </w:r>
      <w:r w:rsidR="002A2FF8" w:rsidRPr="002A2FF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="002A2FF8" w:rsidRPr="002A2FF8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="002A2FF8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cho.</w:t>
      </w:r>
    </w:p>
    <w:p w14:paraId="44B47B0D" w14:textId="77777777" w:rsidR="00D57432" w:rsidRDefault="00000000" w:rsidP="0021296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Nhà Bè nước chảy chia 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v</w:t>
      </w:r>
      <w:r w:rsidR="00D5743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Gia Định</w:t>
      </w:r>
      <w:r w:rsidR="00D5743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Đồng Nai thì về.</w:t>
      </w:r>
    </w:p>
    <w:p w14:paraId="12B9D13C" w14:textId="5DB61ED5" w:rsidR="00942E92" w:rsidRPr="00037EF3" w:rsidRDefault="00942E92" w:rsidP="0021296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942E92">
        <w:rPr>
          <w:rFonts w:ascii="Times New Roman" w:hAnsi="Times New Roman" w:cs="Times New Roman"/>
          <w:sz w:val="24"/>
          <w:szCs w:val="24"/>
          <w:highlight w:val="white"/>
        </w:rPr>
        <w:t xml:space="preserve">Chồng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khôn vợ được đi hài,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khôn, chồng được nhi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bài cậy trông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.</w:t>
      </w:r>
      <w:r w:rsidR="00037EF3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>(</w:t>
      </w:r>
      <w:r w:rsidR="00037EF3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Vợ khôn, </w:t>
      </w:r>
      <w:r w:rsidR="00037EF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</w:t>
      </w:r>
      <w:r w:rsidR="00037EF3" w:rsidRPr="00037EF3">
        <w:rPr>
          <w:rFonts w:ascii="Times New Roman" w:hAnsi="Times New Roman" w:cs="Times New Roman"/>
          <w:sz w:val="24"/>
          <w:szCs w:val="24"/>
          <w:highlight w:val="white"/>
        </w:rPr>
        <w:t xml:space="preserve">hồng </w:t>
      </w:r>
      <w:r w:rsidR="00037EF3" w:rsidRPr="005F3E3C">
        <w:rPr>
          <w:rFonts w:ascii="Times New Roman" w:hAnsi="Times New Roman" w:cs="Times New Roman"/>
          <w:sz w:val="24"/>
          <w:szCs w:val="24"/>
          <w:highlight w:val="white"/>
        </w:rPr>
        <w:t>sẽ c</w:t>
      </w:r>
      <w:r w:rsidR="00037EF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ó</w:t>
      </w:r>
      <w:r w:rsidR="00037EF3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ngày nên danh.</w:t>
      </w:r>
      <w:r w:rsidR="00037EF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14:paraId="698688EF" w14:textId="77777777" w:rsidR="00942E92" w:rsidRDefault="00000000" w:rsidP="0021296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Xuân h</w:t>
      </w:r>
      <w:r w:rsidR="00942E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xuân bất tái lai,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Thày rằng thày chẳng </w:t>
      </w:r>
      <w:r w:rsidR="00942E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khoai bao giờ.</w:t>
      </w:r>
    </w:p>
    <w:p w14:paraId="0F330B7C" w14:textId="77777777" w:rsidR="00942E92" w:rsidRDefault="00000000" w:rsidP="0021296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Làm người ăn tối lo mai,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Miệc mình h</w:t>
      </w:r>
      <w:r w:rsidR="00942E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dễ để ai đo lường.</w:t>
      </w:r>
    </w:p>
    <w:p w14:paraId="7E4D70AC" w14:textId="77777777" w:rsidR="00942E92" w:rsidRDefault="00000000" w:rsidP="0021296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</w:t>
      </w:r>
      <w:r w:rsidR="00942E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thơ đứng gốc cây m</w:t>
      </w:r>
      <w:r w:rsidR="00942E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tôi</w:t>
      </w:r>
      <w:r w:rsidR="00942E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tôi nghĩ bóng ai tôi l</w:t>
      </w:r>
      <w:r w:rsidR="00942E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m.</w:t>
      </w:r>
    </w:p>
    <w:p w14:paraId="582EECFD" w14:textId="77777777" w:rsidR="00AF187F" w:rsidRDefault="00000000" w:rsidP="0021296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Ra về dặn tr</w:t>
      </w:r>
      <w:r w:rsidR="00AF18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ú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c dò mai,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Dặn đào xin ch</w:t>
      </w:r>
      <w:r w:rsidR="00AF18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ớ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nghe ai pha dèm.</w:t>
      </w:r>
    </w:p>
    <w:p w14:paraId="4A5863E8" w14:textId="77777777" w:rsidR="00AF187F" w:rsidRDefault="00000000" w:rsidP="0021296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Ai về đường ấy hôm m</w:t>
      </w:r>
      <w:r w:rsidR="00AF18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Gởi dăm đi</w:t>
      </w:r>
      <w:r w:rsidR="00AF18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u nhớ, gởi vài </w:t>
      </w:r>
      <w:r w:rsidR="00AF187F" w:rsidRPr="005F3E3C">
        <w:rPr>
          <w:rFonts w:ascii="Times New Roman" w:hAnsi="Times New Roman" w:cs="Times New Roman"/>
          <w:sz w:val="24"/>
          <w:szCs w:val="24"/>
          <w:highlight w:val="white"/>
        </w:rPr>
        <w:t>đi</w:t>
      </w:r>
      <w:r w:rsidR="00AF18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="00AF187F"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u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thương.</w:t>
      </w:r>
    </w:p>
    <w:p w14:paraId="5CFAE641" w14:textId="77777777" w:rsidR="009C3E3F" w:rsidRDefault="00000000" w:rsidP="0021296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Trông anh như thể sao </w:t>
      </w:r>
      <w:r w:rsidR="009C3E3F" w:rsidRPr="009C3E3F">
        <w:rPr>
          <w:rFonts w:ascii="Times New Roman" w:hAnsi="Times New Roman" w:cs="Times New Roman"/>
          <w:sz w:val="24"/>
          <w:szCs w:val="24"/>
          <w:highlight w:val="white"/>
        </w:rPr>
        <w:t>m</w:t>
      </w:r>
      <w:r w:rsidR="009C3E3F" w:rsidRPr="009C3E3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="009C3E3F" w:rsidRPr="009C3E3F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rằng trong có như ngoài hay không ?</w:t>
      </w:r>
    </w:p>
    <w:p w14:paraId="49A24E08" w14:textId="77777777" w:rsidR="00F92F5B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Vắng sao hôm, có sao </w:t>
      </w:r>
      <w:r w:rsidR="00F92F5B" w:rsidRPr="00F92F5B">
        <w:rPr>
          <w:rFonts w:ascii="Times New Roman" w:hAnsi="Times New Roman" w:cs="Times New Roman"/>
          <w:sz w:val="24"/>
          <w:szCs w:val="24"/>
          <w:highlight w:val="white"/>
        </w:rPr>
        <w:t>m</w:t>
      </w:r>
      <w:r w:rsidR="00F92F5B" w:rsidRPr="00F92F5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="00F92F5B" w:rsidRPr="00F92F5B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Vắng chàng thiếp đã có trai ở nhà.</w:t>
      </w:r>
    </w:p>
    <w:p w14:paraId="7A142ED7" w14:textId="77777777" w:rsidR="000B3316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Bao giờ cạn lạch Đ</w:t>
      </w:r>
      <w:r w:rsidR="000B331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Nai,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Nát chùa Thiên Mụ mới sai lời nguy</w:t>
      </w:r>
      <w:r w:rsidR="000B331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n.</w:t>
      </w:r>
    </w:p>
    <w:p w14:paraId="4B058DF8" w14:textId="77777777" w:rsidR="000B3316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Chẳng thơm cũng thể hoa nhài,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lịch cũng thể là người Th</w:t>
      </w:r>
      <w:r w:rsidR="000B331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kinh.</w:t>
      </w:r>
    </w:p>
    <w:p w14:paraId="03DAA78D" w14:textId="77777777" w:rsidR="00E6669C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Có răng thì để răng nhai,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r</w:t>
      </w:r>
      <w:r w:rsidR="00E6669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lợi gặm chẳng sai miếng nào.</w:t>
      </w:r>
    </w:p>
    <w:p w14:paraId="5CAB632E" w14:textId="378582DF" w:rsidR="00E6669C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Những cô mắt phượng mày ngài,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Lông l</w:t>
      </w:r>
      <w:r w:rsidR="00E6669C">
        <w:rPr>
          <w:rFonts w:ascii="Times New Roman" w:hAnsi="Times New Roman" w:cs="Times New Roman"/>
          <w:sz w:val="24"/>
          <w:szCs w:val="24"/>
          <w:highlight w:val="white"/>
        </w:rPr>
        <w:t>…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đốt được một vài thúng tro.</w:t>
      </w:r>
    </w:p>
    <w:p w14:paraId="2AE0AC4C" w14:textId="77777777" w:rsidR="00F42A48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Càng th</w:t>
      </w:r>
      <w:r w:rsidR="00F42A4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thì lại càng ph</w:t>
      </w:r>
      <w:r w:rsidR="00F42A4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Thoang thoảng hoa nhài lại được thơm lâu.</w:t>
      </w:r>
    </w:p>
    <w:p w14:paraId="5E22B213" w14:textId="77777777" w:rsidR="00666586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Lòng đá thắm, dạ vàng ph</w:t>
      </w:r>
      <w:r w:rsidR="0066658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Hơi đâu theo đuổi đường dài uổng công.</w:t>
      </w:r>
    </w:p>
    <w:p w14:paraId="257B9C2E" w14:textId="77777777" w:rsidR="00886234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Đào thắm thì đào lại phai,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Đồ nâu dãi nắng</w:t>
      </w:r>
      <w:r w:rsidR="0088623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thì mài chẳng đi.</w:t>
      </w:r>
    </w:p>
    <w:p w14:paraId="5EE0770E" w14:textId="77777777" w:rsidR="00600EF0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Chắc như lời ấy không sai,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Giêng đ</w:t>
      </w:r>
      <w:r w:rsidR="00600EF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ẵ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gỗ, tháng Hai làm nhà.</w:t>
      </w:r>
    </w:p>
    <w:p w14:paraId="399CB3F9" w14:textId="77777777" w:rsidR="00300322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Già thì già tóc già t</w:t>
      </w:r>
      <w:r w:rsidR="005D108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Già răng</w:t>
      </w:r>
      <w:r w:rsidR="005D108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già lợi</w:t>
      </w:r>
      <w:r w:rsidR="005D108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đ</w:t>
      </w:r>
      <w:r w:rsidR="005D108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chơi không già.</w:t>
      </w:r>
    </w:p>
    <w:p w14:paraId="1262E75C" w14:textId="77777777" w:rsidR="00300322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Mèo lành </w:t>
      </w:r>
      <w:r w:rsidR="00300322" w:rsidRPr="0030032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="00300322" w:rsidRPr="00300322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="0030032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</w:t>
      </w:r>
      <w:r w:rsidR="0030032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</w:t>
      </w:r>
      <w:r w:rsidR="0030032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 t</w:t>
      </w:r>
      <w:r w:rsidR="0030032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kia ch</w:t>
      </w:r>
      <w:r w:rsidR="0030032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bỏ, khoe tài ch</w:t>
      </w:r>
      <w:r w:rsidR="0030032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em ?</w:t>
      </w:r>
    </w:p>
    <w:p w14:paraId="7C77C1AC" w14:textId="77777777" w:rsidR="006F262A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Rừng có mạch, vách có tai,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trong chưa tỏ, người ngoài đã hay.</w:t>
      </w:r>
    </w:p>
    <w:p w14:paraId="424EDE62" w14:textId="77777777" w:rsidR="00EE2150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</w:t>
      </w:r>
      <w:r w:rsidR="00EE215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ăn chẳng nhớ đến t</w:t>
      </w:r>
      <w:r w:rsidR="00EE215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phải bỏng lấy ai mà rờ ?</w:t>
      </w:r>
    </w:p>
    <w:p w14:paraId="68898966" w14:textId="77777777" w:rsidR="00FD2F20" w:rsidRDefault="00FD2F2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FD2F20">
        <w:rPr>
          <w:rFonts w:ascii="Times New Roman" w:hAnsi="Times New Roman" w:cs="Times New Roman"/>
          <w:sz w:val="24"/>
          <w:szCs w:val="24"/>
          <w:highlight w:val="white"/>
        </w:rPr>
        <w:t xml:space="preserve">Chồng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lấy vợ thối tai,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Hương tình tỏa kh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p nhà ngoài nhà trong.</w:t>
      </w:r>
    </w:p>
    <w:p w14:paraId="084A5605" w14:textId="77777777" w:rsidR="00FD2F20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Đàn ông rộng miệng thì tài,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rộng miệng điếc tai láng gi</w:t>
      </w:r>
      <w:r w:rsidR="00FD2F2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</w:t>
      </w:r>
      <w:r w:rsidR="00FD2F2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.</w:t>
      </w:r>
    </w:p>
    <w:p w14:paraId="220C7164" w14:textId="4BD4E38B" w:rsidR="00FD2F20" w:rsidRPr="00FD2F20" w:rsidRDefault="00FD2F20" w:rsidP="00F92F5B">
      <w:pPr>
        <w:spacing w:after="120" w:line="312" w:lineRule="auto"/>
        <w:jc w:val="center"/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</w:pPr>
      <w:r w:rsidRPr="00FD2F2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(</w:t>
      </w:r>
      <w:r w:rsidRPr="00FD2F2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 xml:space="preserve">Đàn </w:t>
      </w:r>
      <w:r w:rsidRPr="00FD2F2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ô</w:t>
      </w:r>
      <w:r w:rsidRPr="00FD2F2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ng rộng miệng thì sang</w:t>
      </w:r>
      <w:r w:rsidRPr="00FD2F2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,</w:t>
      </w:r>
      <w:r w:rsidRPr="00FD2F2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br/>
      </w:r>
      <w:r w:rsidRPr="00FD2F2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Đàn bà rộng miệng</w:t>
      </w:r>
      <w:r w:rsidRPr="00FD2F2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</w:t>
      </w:r>
      <w:r w:rsidRPr="00FD2F2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tan hoang cửa nhà</w:t>
      </w:r>
      <w:r w:rsidRPr="00FD2F2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)</w:t>
      </w:r>
    </w:p>
    <w:p w14:paraId="0A73D412" w14:textId="77777777" w:rsidR="00FD2F20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Làm trai cho đáng nên trai,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Xuống Đông Đông tĩnh, lên Đoài Đoài tan.</w:t>
      </w:r>
    </w:p>
    <w:p w14:paraId="323E9E34" w14:textId="77777777" w:rsidR="00FD2F20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Làm trai cho đáng nên trai,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Ấn cơ</w:t>
      </w:r>
      <w:r w:rsidR="00FD2F2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với vợ, lại nài vét niêu.</w:t>
      </w:r>
    </w:p>
    <w:p w14:paraId="7EA4140C" w14:textId="77777777" w:rsidR="00FD2F20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Con gái chơi với con trai,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Rồi sau hai vú bằng hai sọ dừa.</w:t>
      </w:r>
    </w:p>
    <w:p w14:paraId="47C4B391" w14:textId="77777777" w:rsidR="00E43042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Kéo gỗ thì mạnh con tr</w:t>
      </w:r>
      <w:r w:rsidR="00E4304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ăn uống</w:t>
      </w:r>
      <w:r w:rsidR="00E4304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mạnh ai dài qu</w:t>
      </w:r>
      <w:r w:rsidR="00E4304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n.</w:t>
      </w:r>
    </w:p>
    <w:p w14:paraId="1544F6EF" w14:textId="77777777" w:rsidR="00031336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Làm trai cho đáng nên trai,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trăm b</w:t>
      </w:r>
      <w:r w:rsidR="0003133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cỗ chẳng sai bữa nào.</w:t>
      </w:r>
    </w:p>
    <w:p w14:paraId="128DC921" w14:textId="77777777" w:rsidR="00031336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Làm trai cho đáng nên trai,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Vót đ</w:t>
      </w:r>
      <w:r w:rsidR="0003133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cho dài</w:t>
      </w:r>
      <w:r w:rsidR="0003133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ăn vụng cơm con.</w:t>
      </w:r>
    </w:p>
    <w:p w14:paraId="2F6BE778" w14:textId="77777777" w:rsidR="00031336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Cái cò mày mổ cái trai,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trai qu</w:t>
      </w:r>
      <w:r w:rsidR="0003133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ặ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p lại, mày nhai cái cò.</w:t>
      </w:r>
    </w:p>
    <w:p w14:paraId="7F023E39" w14:textId="77777777" w:rsidR="00031336" w:rsidRDefault="00000000" w:rsidP="00F92F5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Bây giờ nàng đã nghe </w:t>
      </w:r>
      <w:r w:rsidR="00031336" w:rsidRPr="0003133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="00031336" w:rsidRPr="00031336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anh ghé nón chạm vai chẳng chào.</w:t>
      </w:r>
    </w:p>
    <w:p w14:paraId="4762DA88" w14:textId="77777777" w:rsidR="00683F88" w:rsidRDefault="00000000" w:rsidP="0003133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Mua cau chọn những </w:t>
      </w:r>
      <w:r w:rsidR="00683F88" w:rsidRPr="00683F88">
        <w:rPr>
          <w:rFonts w:ascii="Times New Roman" w:hAnsi="Times New Roman" w:cs="Times New Roman"/>
          <w:sz w:val="24"/>
          <w:szCs w:val="24"/>
          <w:highlight w:val="white"/>
        </w:rPr>
        <w:t>bu</w:t>
      </w:r>
      <w:r w:rsidR="00683F88" w:rsidRPr="00683F8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="00683F88" w:rsidRPr="00683F88">
        <w:rPr>
          <w:rFonts w:ascii="Times New Roman" w:hAnsi="Times New Roman" w:cs="Times New Roman"/>
          <w:sz w:val="24"/>
          <w:szCs w:val="24"/>
          <w:highlight w:val="white"/>
        </w:rPr>
        <w:t xml:space="preserve">ng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sai</w:t>
      </w:r>
      <w:r w:rsidR="00683F8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Mua tr</w:t>
      </w:r>
      <w:r w:rsidR="00683F8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chọn những trăm hai lá vàng.</w:t>
      </w:r>
    </w:p>
    <w:p w14:paraId="5FC303C3" w14:textId="77777777" w:rsidR="000A2010" w:rsidRDefault="00000000" w:rsidP="0003133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Bao giờ tóc chấm ngang v</w:t>
      </w:r>
      <w:r w:rsidR="000A201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ta kết ngãi là hai vợ chồng.</w:t>
      </w:r>
    </w:p>
    <w:p w14:paraId="01011650" w14:textId="77777777" w:rsidR="000A2010" w:rsidRDefault="000A2010" w:rsidP="0003133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0A2010">
        <w:rPr>
          <w:rFonts w:ascii="Times New Roman" w:hAnsi="Times New Roman" w:cs="Times New Roman"/>
          <w:sz w:val="24"/>
          <w:szCs w:val="24"/>
          <w:highlight w:val="white"/>
        </w:rPr>
        <w:t xml:space="preserve">Chồng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què lấy vợ xà lai,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Mướn được đứa ở lại sai bánh chè !</w:t>
      </w:r>
    </w:p>
    <w:p w14:paraId="319A4868" w14:textId="77777777" w:rsidR="001C0B59" w:rsidRDefault="00000000" w:rsidP="0003133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Con quan đô đốc đô đài,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thằng thuy</w:t>
      </w:r>
      <w:r w:rsidR="001C0B5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chài cũng phải lụy mui.</w:t>
      </w:r>
    </w:p>
    <w:p w14:paraId="00F58D08" w14:textId="77777777" w:rsidR="001C0B59" w:rsidRDefault="00000000" w:rsidP="0003133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Chẳng thơm c</w:t>
      </w:r>
      <w:r w:rsidR="001C0B5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thể hoa nhài,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lịch cũng thể con người th</w:t>
      </w:r>
      <w:r w:rsidR="001C0B5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kinh,</w:t>
      </w:r>
    </w:p>
    <w:p w14:paraId="65E9488D" w14:textId="77777777" w:rsidR="001C0B59" w:rsidRDefault="00000000" w:rsidP="0003133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Cây qu</w:t>
      </w:r>
      <w:r w:rsidR="001C0B5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ằ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vì bởi trái sai,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Xa em vì bởi ông m</w:t>
      </w:r>
      <w:r w:rsidR="001C0B5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ít lời.</w:t>
      </w:r>
    </w:p>
    <w:p w14:paraId="0B14ED03" w14:textId="77777777" w:rsidR="00D161FC" w:rsidRDefault="00000000" w:rsidP="0003133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Ở đây có đứa lấy trai,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nên trời hạn nắng hoài không mưa.</w:t>
      </w:r>
    </w:p>
    <w:p w14:paraId="6D3F6994" w14:textId="77777777" w:rsidR="00D161FC" w:rsidRDefault="00000000" w:rsidP="0003133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Mèo lành ai nỡ cắt tai,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hư chồng bỏ, khoe tài n</w:t>
      </w:r>
      <w:r w:rsidR="00D161F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ch</w:t>
      </w:r>
      <w:r w:rsidR="00D161F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27184010" w14:textId="77777777" w:rsidR="00193891" w:rsidRDefault="00000000" w:rsidP="0003133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Đêm nằm vuốt bụng thở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chồng thì ít thương tra</w:t>
      </w:r>
      <w:r w:rsidR="00446AC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thì nhi</w:t>
      </w:r>
      <w:r w:rsidR="00446AC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u.</w:t>
      </w:r>
    </w:p>
    <w:p w14:paraId="7DFA7DF4" w14:textId="77777777" w:rsidR="008F11E2" w:rsidRDefault="00000000" w:rsidP="0003133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</w:t>
      </w:r>
      <w:r w:rsidR="008F11E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như thể gái th</w:t>
      </w:r>
      <w:r w:rsidR="008F11E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trai,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</w:t>
      </w:r>
      <w:r w:rsidR="008F11E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đâu chết đó hỏi ai dám th</w:t>
      </w:r>
      <w:r w:rsidR="008F11E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?</w:t>
      </w:r>
    </w:p>
    <w:p w14:paraId="32C61F42" w14:textId="77777777" w:rsidR="008F11E2" w:rsidRDefault="00000000" w:rsidP="0003133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Đàn ông cao c</w:t>
      </w:r>
      <w:r w:rsidR="008F11E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ẳ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có tài,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cao c</w:t>
      </w:r>
      <w:r w:rsidR="008F11E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ẳ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</w:t>
      </w:r>
      <w:r w:rsidR="008F11E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l</w:t>
      </w:r>
      <w:r w:rsidR="008F11E2">
        <w:rPr>
          <w:rFonts w:ascii="Times New Roman" w:hAnsi="Times New Roman" w:cs="Times New Roman"/>
          <w:sz w:val="24"/>
          <w:szCs w:val="24"/>
          <w:highlight w:val="white"/>
        </w:rPr>
        <w:t>…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dài thước năm.</w:t>
      </w:r>
    </w:p>
    <w:p w14:paraId="799E329D" w14:textId="77777777" w:rsidR="00927C15" w:rsidRDefault="00000000" w:rsidP="0003133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Vàng mười thử </w:t>
      </w:r>
      <w:r w:rsidR="00927C1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nào ph</w:t>
      </w:r>
      <w:r w:rsidR="00927C1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Nằm đêm nghĩ lại coi ai bạc tình.</w:t>
      </w:r>
    </w:p>
    <w:p w14:paraId="312BED70" w14:textId="040912A6" w:rsidR="00927C15" w:rsidRDefault="00000000" w:rsidP="0003133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Tai nghe lịnh cấm hoa tai,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đeo hoa lý hoa lài cũng xinh.</w:t>
      </w:r>
    </w:p>
    <w:p w14:paraId="6B1D2EF0" w14:textId="77777777" w:rsidR="00927C15" w:rsidRDefault="00927C15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1D857BF9" w14:textId="77777777" w:rsidR="00927C15" w:rsidRDefault="00000000" w:rsidP="00927C15">
      <w:pPr>
        <w:pStyle w:val="Heading2"/>
        <w:rPr>
          <w:highlight w:val="white"/>
          <w:lang w:val="en-US"/>
        </w:rPr>
      </w:pPr>
      <w:r w:rsidRPr="005F3E3C">
        <w:rPr>
          <w:highlight w:val="white"/>
        </w:rPr>
        <w:lastRenderedPageBreak/>
        <w:t>DÂN CA CHỌN LỌC VẦN AI</w:t>
      </w:r>
    </w:p>
    <w:p w14:paraId="493D0239" w14:textId="77777777" w:rsidR="009B5F92" w:rsidRDefault="00000000" w:rsidP="0003133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Ai </w:t>
      </w:r>
      <w:r w:rsidR="009B5F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</w:t>
      </w:r>
      <w:r w:rsidR="009B5F92" w:rsidRPr="009B5F92">
        <w:rPr>
          <w:rFonts w:ascii="Times New Roman" w:hAnsi="Times New Roman" w:cs="Times New Roman"/>
          <w:sz w:val="24"/>
          <w:szCs w:val="24"/>
          <w:highlight w:val="white"/>
        </w:rPr>
        <w:t>hồng</w:t>
      </w:r>
      <w:r w:rsidR="009B5F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="009B5F92" w:rsidRPr="009B5F9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ai vợ mặc </w:t>
      </w:r>
      <w:r w:rsidR="009B5F92" w:rsidRPr="009B5F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="009B5F92" w:rsidRPr="009B5F92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ra bảng ra bài sẽ 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ti</w:t>
      </w:r>
      <w:r w:rsidR="009B5F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cưới trao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</w:t>
      </w:r>
      <w:r w:rsidR="009B5F92" w:rsidRPr="009B5F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cheo rấp nước, mới hay vợ chồng.</w:t>
      </w:r>
    </w:p>
    <w:p w14:paraId="643DC6AD" w14:textId="77777777" w:rsidR="009B5F92" w:rsidRDefault="00000000" w:rsidP="0003133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Ai đi đường ấy </w:t>
      </w:r>
      <w:r w:rsidR="009B5F92" w:rsidRPr="009B5F92">
        <w:rPr>
          <w:rFonts w:ascii="Times New Roman" w:hAnsi="Times New Roman" w:cs="Times New Roman"/>
          <w:sz w:val="24"/>
          <w:szCs w:val="24"/>
          <w:highlight w:val="white"/>
        </w:rPr>
        <w:t>h</w:t>
      </w:r>
      <w:r w:rsidR="009B5F92" w:rsidRPr="009B5F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ỡ</w:t>
      </w:r>
      <w:r w:rsidR="009B5F92" w:rsidRPr="009B5F92">
        <w:rPr>
          <w:rFonts w:ascii="Times New Roman" w:hAnsi="Times New Roman" w:cs="Times New Roman"/>
          <w:sz w:val="24"/>
          <w:szCs w:val="24"/>
          <w:highlight w:val="white"/>
        </w:rPr>
        <w:t xml:space="preserve">i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là tr</w:t>
      </w:r>
      <w:r w:rsidR="009B5F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ú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c đã nh</w:t>
      </w:r>
      <w:r w:rsidR="009B5F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ớ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</w:t>
      </w:r>
      <w:r w:rsidR="009B5F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đi t</w:t>
      </w:r>
      <w:r w:rsidR="009B5F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Tìm em như thể tìm chim,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Chim ăn bể Bắc, </w:t>
      </w:r>
      <w:r w:rsidR="009B5F9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tìm bể Đông.</w:t>
      </w:r>
    </w:p>
    <w:p w14:paraId="2C827415" w14:textId="336FC3FD" w:rsidR="005D2A44" w:rsidRDefault="00000000" w:rsidP="0003133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Ai đi đường ấy mặc 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về cày ruộng</w:t>
      </w:r>
      <w:r w:rsidR="005D2A4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tr</w:t>
      </w:r>
      <w:r w:rsidR="005D2A4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đ</w:t>
      </w:r>
      <w:r w:rsidR="005D2A44" w:rsidRPr="005D2A4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ta 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Đỉnh chung là miếng nợ n</w:t>
      </w:r>
      <w:r w:rsidR="005D2A4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ch</w:t>
      </w:r>
      <w:r w:rsidR="005D2A4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bó buộc mà lăn lưng vào.</w:t>
      </w:r>
    </w:p>
    <w:p w14:paraId="29CB4D98" w14:textId="77777777" w:rsidR="00052A8B" w:rsidRDefault="00000000" w:rsidP="00052A8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Cô kia mà hát ghẹo </w:t>
      </w:r>
      <w:r w:rsidR="00052A8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m</w:t>
      </w:r>
      <w:r w:rsidR="00052A8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méo xệch như quai chèo đò.</w:t>
      </w:r>
      <w:r w:rsidR="00052A8B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Lại đây anh n</w:t>
      </w:r>
      <w:r w:rsidR="00052A8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lại cho,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mai chèo đò, miệng méo b</w:t>
      </w:r>
      <w:r w:rsidR="00052A8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ằ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hai !</w:t>
      </w:r>
    </w:p>
    <w:p w14:paraId="4439A1D1" w14:textId="77777777" w:rsidR="002F637C" w:rsidRDefault="00000000" w:rsidP="00052A8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Cô kia khăn trắng tang </w:t>
      </w:r>
      <w:r w:rsidR="002F637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Nhất tang cha mẹ, thứ hai tang ch</w:t>
      </w:r>
      <w:r w:rsidR="002F637C" w:rsidRPr="002F637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Tang chồng thì vất tang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Tang cha</w:t>
      </w:r>
      <w:r w:rsidR="002F637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tang mẹ, t</w:t>
      </w:r>
      <w:r w:rsidR="002F637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thì tang chung.</w:t>
      </w:r>
    </w:p>
    <w:p w14:paraId="02637CA0" w14:textId="77777777" w:rsidR="00085230" w:rsidRDefault="00000000" w:rsidP="00052A8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Đôi ta như thể con bài,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quyết thì đánh, đừng nài thấp cao.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ta như đá với dao,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Năng liế</w:t>
      </w:r>
      <w:r w:rsidR="000852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thì sắc, năng chào thì quen.</w:t>
      </w:r>
    </w:p>
    <w:p w14:paraId="1721B0FB" w14:textId="77777777" w:rsidR="0004595A" w:rsidRDefault="00000000" w:rsidP="00052A8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Trâu đâu buộc ngõ ông Cai,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Noãn đâu mà lại đeo t</w:t>
      </w:r>
      <w:r w:rsidR="0004595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bà Ngh</w:t>
      </w:r>
      <w:r w:rsidR="0004595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è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Ngựa đâu buộc ngõ ông Nghè,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Gà đâu gáy ở đ</w:t>
      </w:r>
      <w:r w:rsidR="0004595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hè bà Cai !</w:t>
      </w:r>
    </w:p>
    <w:p w14:paraId="03188B03" w14:textId="77777777" w:rsidR="00B77BAF" w:rsidRDefault="00000000" w:rsidP="00052A8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Chồng yêu cái tóc nên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duyên nên đẹp, cái tài nên khôn.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Chống ghét cái tóc nên cùn,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duyên nên cộc, cái "ùn" nên khai.</w:t>
      </w:r>
    </w:p>
    <w:p w14:paraId="36DF53FD" w14:textId="77777777" w:rsidR="0085459F" w:rsidRDefault="00000000" w:rsidP="00052A8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Công anh làm rể Chương Đài,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Một đêm </w:t>
      </w:r>
      <w:r w:rsidR="00B84D3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vụng trăm hai quả cà.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ơi ! M</w:t>
      </w:r>
      <w:r w:rsidR="00B84D3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ở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</w:t>
      </w:r>
      <w:r w:rsidR="00B84D3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anh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Kẻo anh chết khát vì cà nhà em !</w:t>
      </w:r>
    </w:p>
    <w:p w14:paraId="30358B91" w14:textId="77777777" w:rsidR="00AA5C8B" w:rsidRDefault="00000000" w:rsidP="00AA5C8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Bao giờ cho đến tháng 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gái làm cỏ, con trai be bờ.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thì kể phú, ngâm thơ,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thì be bờ, kể chuyện bài b</w:t>
      </w:r>
      <w:r w:rsidR="00AA5C8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â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="00AA5C8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von, trai gái vui v</w:t>
      </w:r>
      <w:r w:rsidR="00AA5C8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</w:t>
      </w:r>
      <w:r w:rsidR="00AA5C8B" w:rsidRPr="00AA5C8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ng cày, vợ cấy suốt ngày </w:t>
      </w:r>
      <w:r w:rsidR="00AA5C8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â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ca.</w:t>
      </w:r>
    </w:p>
    <w:p w14:paraId="050EA2D4" w14:textId="63615D02" w:rsidR="00DF0B7C" w:rsidRDefault="00000000" w:rsidP="00AA5C8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Học trò đèn sách hôm mai,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sau th</w:t>
      </w:r>
      <w:r w:rsidR="00DF0B7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đỗ nên trai mới hào.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nên quan thấp quan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nên vọng tía</w:t>
      </w:r>
      <w:r w:rsidR="00DF0B7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v</w:t>
      </w:r>
      <w:r w:rsidR="00DF0B7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õ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đào nghênh ngang.</w:t>
      </w:r>
    </w:p>
    <w:p w14:paraId="0FFD74DE" w14:textId="53AD8943" w:rsidR="00273EA1" w:rsidRDefault="00000000" w:rsidP="00AA5C8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Bu</w:t>
      </w:r>
      <w:r w:rsidR="001B6D57" w:rsidRPr="001B6D5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trông chênh chếch sao m</w:t>
      </w:r>
      <w:r w:rsidR="001B6D5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ơi, sao hỡi nhớ ai sao mờ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</w:t>
      </w:r>
      <w:r w:rsidR="001B6D57" w:rsidRPr="001B6D5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trông con nhện vương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Nhện ơi, nhện h</w:t>
      </w:r>
      <w:r w:rsidR="001B6D5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 nhện chờ mối ai ?</w:t>
      </w:r>
    </w:p>
    <w:p w14:paraId="081A226E" w14:textId="77777777" w:rsidR="008C45CB" w:rsidRDefault="00000000" w:rsidP="00AA5C8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Đôi ta lấm tấm hoa nhài,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đây, vợ đấy, kém ai trên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cho g</w:t>
      </w:r>
      <w:r w:rsidR="008C45C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chợ ta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</w:t>
      </w:r>
      <w:r w:rsidR="008C45C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sông tắm mát, g</w:t>
      </w:r>
      <w:r w:rsidR="008C45C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nơi đ</w:t>
      </w:r>
      <w:r w:rsidR="008C45C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về.</w:t>
      </w:r>
    </w:p>
    <w:p w14:paraId="2E6489A5" w14:textId="3E8D1195" w:rsidR="00C72AAD" w:rsidRDefault="00000000" w:rsidP="00AA5C8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Tròng trành như nón không quai,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thuy</w:t>
      </w:r>
      <w:r w:rsidR="00C72AA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không lái</w:t>
      </w:r>
      <w:r w:rsidR="00C72AA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như </w:t>
      </w:r>
      <w:r w:rsidR="00C72AA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không ch</w:t>
      </w:r>
      <w:r w:rsidR="00C72AAD" w:rsidRPr="00C72AA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có chồng như gông đeo c</w:t>
      </w:r>
      <w:r w:rsidR="00A51CC6" w:rsidRPr="00A51CC6">
        <w:rPr>
          <w:rFonts w:ascii="Times New Roman" w:hAnsi="Times New Roman" w:cs="Times New Roman"/>
          <w:sz w:val="24"/>
          <w:szCs w:val="24"/>
          <w:highlight w:val="white"/>
        </w:rPr>
        <w:t>ổ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không chồng như phản g</w:t>
      </w:r>
      <w:r w:rsidR="00A51CC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long đanh.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Phản long đanh anh còn chữa được,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không chồng</w:t>
      </w:r>
      <w:r w:rsidR="00A51CC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chạy ngược, chạy xuôi.</w:t>
      </w:r>
    </w:p>
    <w:p w14:paraId="2B2620A0" w14:textId="11E13788" w:rsidR="00ED6B7B" w:rsidRDefault="00000000" w:rsidP="00AA5C8B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Trông lên hòn </w:t>
      </w:r>
      <w:r w:rsidR="00ED6B7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úi Tam Th</w:t>
      </w:r>
      <w:r w:rsidR="00ED6B7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đôi ch</w:t>
      </w:r>
      <w:r w:rsidR="00ED6B7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m quạ </w:t>
      </w:r>
      <w:r w:rsidR="00ED6B7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xoài chín cây.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Quạ kêu ba tiếng quạ bay,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Để </w:t>
      </w:r>
      <w:r w:rsidR="00ED6B7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àn ch</w:t>
      </w:r>
      <w:r w:rsidR="00ED6B7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én đêm ngày ch</w:t>
      </w:r>
      <w:r w:rsidR="00ED6B7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 ch</w:t>
      </w:r>
      <w:r w:rsidR="00ED6B7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u.</w:t>
      </w:r>
    </w:p>
    <w:p w14:paraId="43924461" w14:textId="77777777" w:rsidR="00104FCC" w:rsidRDefault="00000000" w:rsidP="00104FC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Khăn anh nàng lấy vá vai</w:t>
      </w:r>
      <w:r w:rsidR="00104FC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nàng đã nghe ai dỗ dành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nên, tháo mụn trả 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xé tan tành</w:t>
      </w:r>
      <w:r w:rsidR="00104FC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</w:t>
      </w:r>
      <w:r w:rsidR="00104FC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ém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mẹ nó đi.</w:t>
      </w:r>
    </w:p>
    <w:p w14:paraId="6E472E05" w14:textId="77777777" w:rsidR="00943DD6" w:rsidRDefault="00000000" w:rsidP="00104FC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Gánh nặng mà đi đường dài</w:t>
      </w:r>
      <w:r w:rsidR="00943DD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anh gánh đỡ một vai nên ch</w:t>
      </w:r>
      <w:r w:rsidR="00943DD6" w:rsidRPr="00943DD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="00943DD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-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Gánh thì chị sẽ trả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em chả đáng là chồng chị đâu !</w:t>
      </w:r>
    </w:p>
    <w:p w14:paraId="2CDC8FAC" w14:textId="385123F5" w:rsidR="003A0FC7" w:rsidRDefault="00000000" w:rsidP="00104FC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</w:t>
      </w:r>
      <w:r w:rsidR="003A0FC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â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em nh</w:t>
      </w:r>
      <w:r w:rsidR="003A0FC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quả ấu gai,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Ruột trong thì trắng vỏ ngoài thì đen.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</w:t>
      </w:r>
      <w:r w:rsidR="003A0FC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ơi</w:t>
      </w:r>
      <w:r w:rsidR="003A0FC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nếm thử mà xem,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Nế</w:t>
      </w:r>
      <w:r w:rsidR="003A0FC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ra mới biết rằng em ngọt bùi.</w:t>
      </w:r>
    </w:p>
    <w:p w14:paraId="1BDD4D2A" w14:textId="77777777" w:rsidR="003A0FC7" w:rsidRDefault="003A0FC7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7C4BCBB4" w14:textId="6C0B04EA" w:rsidR="003A0FC7" w:rsidRDefault="00000000" w:rsidP="003A0FC7">
      <w:pPr>
        <w:pStyle w:val="Heading2"/>
        <w:rPr>
          <w:highlight w:val="white"/>
          <w:lang w:val="en-US"/>
        </w:rPr>
      </w:pPr>
      <w:r w:rsidRPr="005F3E3C">
        <w:rPr>
          <w:highlight w:val="white"/>
        </w:rPr>
        <w:lastRenderedPageBreak/>
        <w:t>THƠ KI</w:t>
      </w:r>
      <w:r w:rsidR="003A0FC7">
        <w:rPr>
          <w:highlight w:val="white"/>
          <w:lang w:val="en-US"/>
        </w:rPr>
        <w:t>Ề</w:t>
      </w:r>
      <w:r w:rsidRPr="005F3E3C">
        <w:rPr>
          <w:highlight w:val="white"/>
        </w:rPr>
        <w:t>U V</w:t>
      </w:r>
      <w:r w:rsidR="003A0FC7">
        <w:rPr>
          <w:highlight w:val="white"/>
          <w:lang w:val="en-US"/>
        </w:rPr>
        <w:t>Ầ</w:t>
      </w:r>
      <w:r w:rsidRPr="005F3E3C">
        <w:rPr>
          <w:highlight w:val="white"/>
        </w:rPr>
        <w:t>N AI</w:t>
      </w:r>
    </w:p>
    <w:p w14:paraId="5A29A3E4" w14:textId="77777777" w:rsidR="003215F0" w:rsidRDefault="00000000" w:rsidP="00104FC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Nợ tình chưa trả cho 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Khối tình mang xuống tuy</w:t>
      </w:r>
      <w:r w:rsidR="003215F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đài chưa tan.</w:t>
      </w:r>
    </w:p>
    <w:p w14:paraId="47964554" w14:textId="77777777" w:rsidR="003215F0" w:rsidRDefault="00000000" w:rsidP="00104FC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Bây giờ ai lại biết 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</w:t>
      </w:r>
      <w:r w:rsidR="003215F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ẫ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rằng bể rộng</w:t>
      </w:r>
      <w:r w:rsidR="003215F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sông dài thênh thênh.</w:t>
      </w:r>
    </w:p>
    <w:p w14:paraId="11FC37AB" w14:textId="77777777" w:rsidR="003215F0" w:rsidRDefault="00000000" w:rsidP="00104FCC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</w:t>
      </w:r>
      <w:r w:rsidR="003215F0" w:rsidRPr="003215F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tao nào phải như 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</w:t>
      </w:r>
      <w:r w:rsidR="003215F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này hẳn miệng những người thị phi!</w:t>
      </w:r>
    </w:p>
    <w:p w14:paraId="39489CF2" w14:textId="77777777" w:rsidR="00EF2C7F" w:rsidRDefault="00000000" w:rsidP="003215F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Mụ rằng : - A</w:t>
      </w:r>
      <w:r w:rsidR="00EF2C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</w:t>
      </w:r>
      <w:r w:rsidR="00EF2C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ng như </w:t>
      </w:r>
      <w:r w:rsidR="00EF2C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ta ai mất ti</w:t>
      </w:r>
      <w:r w:rsidR="00EF2C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hoài đến đây !</w:t>
      </w:r>
    </w:p>
    <w:p w14:paraId="3C8DDD6A" w14:textId="77777777" w:rsidR="00EF2C7F" w:rsidRDefault="00000000" w:rsidP="003215F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Ki</w:t>
      </w:r>
      <w:r w:rsidR="00EF2C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vâng lĩnh ý đ</w:t>
      </w:r>
      <w:r w:rsidR="00EF2C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bài,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tiên một v</w:t>
      </w:r>
      <w:r w:rsidR="00EF2C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ẫ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</w:t>
      </w:r>
      <w:r w:rsidR="00EF2C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đủ mười khúc ngâm.</w:t>
      </w:r>
    </w:p>
    <w:p w14:paraId="17FD2211" w14:textId="77777777" w:rsidR="00EF2C7F" w:rsidRDefault="00000000" w:rsidP="003215F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Mừng th</w:t>
      </w:r>
      <w:r w:rsidR="00EF2C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chốn ấy chữ bài,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sinh âu hẳn duyên trời ch</w:t>
      </w:r>
      <w:r w:rsidR="00EF2C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đây !</w:t>
      </w:r>
    </w:p>
    <w:p w14:paraId="2A842E8E" w14:textId="77777777" w:rsidR="00EF2C7F" w:rsidRDefault="00000000" w:rsidP="003215F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</w:t>
      </w:r>
      <w:r w:rsidR="00EF2C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nhạn v</w:t>
      </w:r>
      <w:r w:rsidR="00EF2C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n, lá thơ bài,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Đưa người cửa trước</w:t>
      </w:r>
      <w:r w:rsidR="00EF2C7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rước người cửa sau !</w:t>
      </w:r>
    </w:p>
    <w:p w14:paraId="21B5FFD2" w14:textId="77777777" w:rsidR="009F2B3A" w:rsidRDefault="00000000" w:rsidP="003215F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Chiến hòa sắp s</w:t>
      </w:r>
      <w:r w:rsidR="009F2B3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ẵ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hai bài,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Cậy người thày thợ, mượn người dò la.</w:t>
      </w:r>
    </w:p>
    <w:p w14:paraId="219A7B50" w14:textId="77777777" w:rsidR="009F2B3A" w:rsidRDefault="00000000" w:rsidP="003215F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Trông lên linh vị chữ bài,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Thất kinh mới hỏi : Những người đâu ta ?</w:t>
      </w:r>
    </w:p>
    <w:p w14:paraId="6BD6389F" w14:textId="77777777" w:rsidR="009F2B3A" w:rsidRDefault="00000000" w:rsidP="003215F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Máy l</w:t>
      </w:r>
      <w:r w:rsidR="009F2B3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của đóng then cài,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</w:t>
      </w:r>
      <w:r w:rsidR="009F2B3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th</w:t>
      </w:r>
      <w:r w:rsidR="009F2B3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hoa rụng</w:t>
      </w:r>
      <w:r w:rsidR="009F2B3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biết người ở đâu ?</w:t>
      </w:r>
    </w:p>
    <w:p w14:paraId="0227AE51" w14:textId="70EE02BA" w:rsidR="007232E1" w:rsidRDefault="00000000" w:rsidP="003215F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Vắng nhà chẳng tiện ng</w:t>
      </w:r>
      <w:r w:rsidR="005648DC" w:rsidRPr="005648D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dai,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Giã chàng</w:t>
      </w:r>
      <w:r w:rsidR="005648D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nàng mới kíp rời song sa.</w:t>
      </w:r>
    </w:p>
    <w:p w14:paraId="0A41652A" w14:textId="77777777" w:rsidR="005648DC" w:rsidRDefault="00000000" w:rsidP="003215F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Ngày xuân em hãy còn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Xót tình máu mủ, thay lời nước non.</w:t>
      </w:r>
    </w:p>
    <w:p w14:paraId="6B613510" w14:textId="77777777" w:rsidR="005648DC" w:rsidRDefault="00000000" w:rsidP="003215F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Lời quê ch</w:t>
      </w:r>
      <w:r w:rsidR="005648D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p nhặt dông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Mua vui cũng được một vài trống canh.</w:t>
      </w:r>
    </w:p>
    <w:p w14:paraId="3E88785B" w14:textId="77777777" w:rsidR="007367AF" w:rsidRDefault="00000000" w:rsidP="003215F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Khen cho những miệng dông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Bướ</w:t>
      </w:r>
      <w:r w:rsidR="007367A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ong lại đặt những lời nọ kia !</w:t>
      </w:r>
    </w:p>
    <w:p w14:paraId="67C9CCA8" w14:textId="77777777" w:rsidR="007367AF" w:rsidRDefault="00000000" w:rsidP="003215F0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Thúc ông sùi sụt ngắn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con vắng vẻ, thương người nết na.</w:t>
      </w:r>
    </w:p>
    <w:p w14:paraId="3B2A7901" w14:textId="06893B7D" w:rsidR="00DD1667" w:rsidRDefault="00000000" w:rsidP="007367A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Ngước trông </w:t>
      </w:r>
      <w:r w:rsidR="00DD166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òa rộng d</w:t>
      </w:r>
      <w:r w:rsidR="00DD166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ã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Thiên quan Chủng t</w:t>
      </w:r>
      <w:r w:rsidR="00DD166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ể,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có bài treo trên.</w:t>
      </w:r>
    </w:p>
    <w:p w14:paraId="05CAFD3D" w14:textId="0E8089DE" w:rsidR="00366467" w:rsidRDefault="00000000" w:rsidP="007367A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Qu</w:t>
      </w:r>
      <w:r w:rsidR="0036646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â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trung gươm lớn, giáo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Vệ trong thị lập, cơ ngoài song ph</w:t>
      </w:r>
      <w:r w:rsidR="0036646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2E50AAB7" w14:textId="77777777" w:rsidR="00366467" w:rsidRDefault="00000000" w:rsidP="007367A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</w:t>
      </w:r>
      <w:r w:rsidR="0036646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ỉ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non đêm ngắn tình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Ngoài hiên thỏ đã non đoài ngậm gương.</w:t>
      </w:r>
    </w:p>
    <w:p w14:paraId="307B253B" w14:textId="77777777" w:rsidR="00476331" w:rsidRDefault="00000000" w:rsidP="007367A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Còn non, còn nước, còn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về</w:t>
      </w:r>
      <w:r w:rsidR="0047633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còn nhớ đến người hôm nay.</w:t>
      </w:r>
    </w:p>
    <w:p w14:paraId="11427919" w14:textId="77777777" w:rsidR="00EB7E97" w:rsidRDefault="00000000" w:rsidP="007367A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Khi về hỏi li</w:t>
      </w:r>
      <w:r w:rsidR="00EB7E9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ễ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Chương Đài,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Cành xuân đã bẻ cho người chuyên tay.</w:t>
      </w:r>
    </w:p>
    <w:p w14:paraId="42258007" w14:textId="77777777" w:rsidR="00EB7E97" w:rsidRDefault="00000000" w:rsidP="007367A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Nén hương đến trước Phật </w:t>
      </w:r>
      <w:r w:rsidR="00EB7E9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</w:t>
      </w:r>
      <w:r w:rsidR="00EB7E9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lòng khấn ch</w:t>
      </w:r>
      <w:r w:rsidR="00EB7E9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cạn lời vân vân...</w:t>
      </w:r>
    </w:p>
    <w:p w14:paraId="07C73525" w14:textId="77777777" w:rsidR="00EB7E97" w:rsidRDefault="00000000" w:rsidP="007367A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Rõ mình là vẻ cân </w:t>
      </w:r>
      <w:r w:rsidR="00EB7E9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Hãy còn hàm én, mày ngài như xưa.</w:t>
      </w:r>
    </w:p>
    <w:p w14:paraId="7687EF39" w14:textId="77777777" w:rsidR="00EB7E97" w:rsidRDefault="00000000" w:rsidP="007367A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R</w:t>
      </w:r>
      <w:r w:rsidR="00EB7E9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ằ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nghe nổi tiếng C</w:t>
      </w:r>
      <w:r w:rsidR="00EB7E9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Đài,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non luống những lắng tai Chung Kỳ.</w:t>
      </w:r>
    </w:p>
    <w:p w14:paraId="35EDCF66" w14:textId="77777777" w:rsidR="00EB7E97" w:rsidRDefault="00000000" w:rsidP="007367A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Quây nhau lạy trước Phật Đài,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Tái sinh tr</w:t>
      </w:r>
      <w:r w:rsidR="00EB7E9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tạ, lòng người từ b</w:t>
      </w:r>
      <w:r w:rsidR="00EB7E9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0B32E754" w14:textId="77777777" w:rsidR="00EB7E97" w:rsidRDefault="00000000" w:rsidP="007367A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Tró</w:t>
      </w:r>
      <w:r w:rsidR="00EB7E9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lòng gây việc chông gai,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nhờ lượng biển thương bài nào chăng ?</w:t>
      </w:r>
    </w:p>
    <w:p w14:paraId="1DFBD697" w14:textId="77777777" w:rsidR="00EB7E97" w:rsidRDefault="00000000" w:rsidP="007367A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Chút ch</w:t>
      </w:r>
      <w:r w:rsidR="00EB7E9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g</w:t>
      </w:r>
      <w:r w:rsidR="00EB7E9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bó một 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dành rồi sẽ liệu bài mối manh.</w:t>
      </w:r>
    </w:p>
    <w:p w14:paraId="5A58D81A" w14:textId="77777777" w:rsidR="00EB7E97" w:rsidRDefault="00000000" w:rsidP="007367A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</w:t>
      </w:r>
      <w:r w:rsidR="00EB7E97" w:rsidRPr="00EB7E9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là lỡ một, l</w:t>
      </w:r>
      <w:r w:rsidR="00EB7E9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 vàng sao n</w:t>
      </w:r>
      <w:r w:rsidR="00EB7E97" w:rsidRPr="00EB7E9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ép nài mưa m</w:t>
      </w:r>
      <w:r w:rsidR="00EB7E9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â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y.</w:t>
      </w:r>
    </w:p>
    <w:p w14:paraId="6F029447" w14:textId="77777777" w:rsidR="00BD7968" w:rsidRDefault="00000000" w:rsidP="00EB7E9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Lời con d</w:t>
      </w:r>
      <w:r w:rsidR="00BD796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ặ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lại một 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</w:t>
      </w:r>
      <w:r w:rsidR="00BD796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ẫ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mòn bia đá, dám sai tấc vàng !</w:t>
      </w:r>
    </w:p>
    <w:p w14:paraId="6512BEB3" w14:textId="77777777" w:rsidR="00BD7968" w:rsidRDefault="00000000" w:rsidP="00EB7E9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</w:t>
      </w:r>
      <w:r w:rsidR="00BD796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hoa khách đã trở hài,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còn c</w:t>
      </w:r>
      <w:r w:rsidR="00BD796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lại một hai tự tình.</w:t>
      </w:r>
    </w:p>
    <w:p w14:paraId="2E508943" w14:textId="6481D8A8" w:rsidR="00BD7968" w:rsidRDefault="00000000" w:rsidP="00EB7E9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Hai tình vẹn vẻ hòa 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trong chăn gối, c</w:t>
      </w:r>
      <w:r w:rsidR="00BD7968" w:rsidRPr="00BD796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ngoài c</w:t>
      </w:r>
      <w:r w:rsidR="00BD796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thơ.</w:t>
      </w:r>
    </w:p>
    <w:p w14:paraId="49272547" w14:textId="77777777" w:rsidR="00FA2AB5" w:rsidRDefault="00000000" w:rsidP="00EB7E9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Lễ thường đã đủ một 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Lục trình chàng cũng đến nơi bấy giờ.</w:t>
      </w:r>
    </w:p>
    <w:p w14:paraId="7477574A" w14:textId="77777777" w:rsidR="00116134" w:rsidRDefault="00000000" w:rsidP="00EB7E9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Mụ già</w:t>
      </w:r>
      <w:r w:rsidR="0011613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Sư trưởng hòa 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Thoắt đưa đến trước, vội mời lên trên.</w:t>
      </w:r>
    </w:p>
    <w:p w14:paraId="18CE87E2" w14:textId="787F27E8" w:rsidR="00116134" w:rsidRDefault="00000000" w:rsidP="00EB7E9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Hai em phương tr</w:t>
      </w:r>
      <w:r w:rsidR="0011613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ởng hòa 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Nọ chàng Kim đó, là người ngày xưa !</w:t>
      </w:r>
    </w:p>
    <w:p w14:paraId="0E5ED418" w14:textId="456B20E9" w:rsidR="00F646C9" w:rsidRDefault="00000000" w:rsidP="00EB7E9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Cò kè b</w:t>
      </w:r>
      <w:r w:rsidR="00F646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ớ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 một thêm 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Giờ lâu ngã giá vàng ngoài bốn trăm.</w:t>
      </w:r>
    </w:p>
    <w:p w14:paraId="1BE00C71" w14:textId="6D1DBB60" w:rsidR="00F646C9" w:rsidRDefault="00000000" w:rsidP="00EB7E9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Nàng rằng gia thất duyên hài,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Chút lòng ân ái, ai ai c</w:t>
      </w:r>
      <w:r w:rsidR="00347788" w:rsidRPr="0034778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lòng.</w:t>
      </w:r>
    </w:p>
    <w:p w14:paraId="1EEACA82" w14:textId="11F8C3D7" w:rsidR="00F646C9" w:rsidRDefault="00000000" w:rsidP="00EB7E9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Một nhà phúc lộc g</w:t>
      </w:r>
      <w:r w:rsidR="00C90B01" w:rsidRPr="00C90B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Nghìn năm dằng d</w:t>
      </w:r>
      <w:r w:rsidR="00C90B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ặ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c, quan giai l</w:t>
      </w:r>
      <w:r w:rsidR="00C90B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l</w:t>
      </w:r>
      <w:r w:rsidR="00C90B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n.</w:t>
      </w:r>
    </w:p>
    <w:p w14:paraId="5F883C57" w14:textId="77777777" w:rsidR="005D329D" w:rsidRDefault="00000000" w:rsidP="00EB7E9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Tan sương vừa rạng ngày m</w:t>
      </w:r>
      <w:r w:rsidR="005D329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Tiện hồng nàng mới nhắn lời gửi sang.</w:t>
      </w:r>
    </w:p>
    <w:p w14:paraId="09DC7A35" w14:textId="77777777" w:rsidR="001F03D6" w:rsidRDefault="00000000" w:rsidP="00EB7E9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Mở xem một bức tiên m</w:t>
      </w:r>
      <w:r w:rsidR="001F03D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Rành rành tích việt có hai chữ đề.</w:t>
      </w:r>
    </w:p>
    <w:p w14:paraId="182FF02C" w14:textId="77777777" w:rsidR="001F03D6" w:rsidRDefault="00000000" w:rsidP="00EB7E97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Mơ màng phách quế hồn m</w:t>
      </w:r>
      <w:r w:rsidR="001F03D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Đạm Tiên thoắt đã thấy người ngày xưa.</w:t>
      </w:r>
    </w:p>
    <w:p w14:paraId="1B456F0F" w14:textId="77777777" w:rsidR="001F03D6" w:rsidRDefault="00000000" w:rsidP="001F03D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Thuy</w:t>
      </w:r>
      <w:r w:rsidR="001F03D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trà cạn nước hồng m</w:t>
      </w:r>
      <w:r w:rsidR="001F03D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Thong dong n</w:t>
      </w:r>
      <w:r w:rsidR="001F03D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gót, thư trai cùng về.</w:t>
      </w:r>
    </w:p>
    <w:p w14:paraId="48690E7E" w14:textId="77777777" w:rsidR="00DB135D" w:rsidRDefault="00000000" w:rsidP="001F03D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Nàng thì chiếc bóng </w:t>
      </w:r>
      <w:r w:rsidR="00DB135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ong m</w:t>
      </w:r>
      <w:r w:rsidR="00DB135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thâu đằng đ</w:t>
      </w:r>
      <w:r w:rsidR="00DB135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ẵ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nh</w:t>
      </w:r>
      <w:r w:rsidR="00DB135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ặ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 cài then mây.</w:t>
      </w:r>
    </w:p>
    <w:p w14:paraId="5FDDF153" w14:textId="1C457BA1" w:rsidR="00BE3457" w:rsidRDefault="00000000" w:rsidP="001F03D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Giật mình tho</w:t>
      </w:r>
      <w:r w:rsidR="00BE345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 tỉnh giấc mai,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Bâng khuâng nào đã biết ai mà nhìn.</w:t>
      </w:r>
    </w:p>
    <w:p w14:paraId="37E966AC" w14:textId="77777777" w:rsidR="00BE3457" w:rsidRDefault="00000000" w:rsidP="001F03D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Một nhà sum họp trúc mai,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sâu nghĩa biển, càng dài tình sông.</w:t>
      </w:r>
    </w:p>
    <w:p w14:paraId="1F38372B" w14:textId="681C4CC1" w:rsidR="00BE3457" w:rsidRDefault="00000000" w:rsidP="001F03D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Hoàng lương chợt tỉnh hồn mai,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Cửa nhà đâu mất, lâu đài nào đây ?</w:t>
      </w:r>
    </w:p>
    <w:p w14:paraId="6FAB175C" w14:textId="77777777" w:rsidR="007222E8" w:rsidRDefault="00000000" w:rsidP="001F03D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Xót người tựa c</w:t>
      </w:r>
      <w:r w:rsidR="007222E8" w:rsidRPr="007222E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hôm mai,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Quạt nồng ấm lạnh, những ai đó giờ.</w:t>
      </w:r>
    </w:p>
    <w:p w14:paraId="57352FBF" w14:textId="77777777" w:rsidR="007222E8" w:rsidRDefault="00000000" w:rsidP="001F03D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</w:t>
      </w:r>
      <w:r w:rsidR="007222E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ờ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7222E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gió tr</w:t>
      </w:r>
      <w:r w:rsidR="007222E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ú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c</w:t>
      </w:r>
      <w:r w:rsidR="007222E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mưa mai,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Ngẩn ngơ trăm mối, dùi mài một thân.</w:t>
      </w:r>
    </w:p>
    <w:p w14:paraId="01D95D4C" w14:textId="77777777" w:rsidR="007222E8" w:rsidRDefault="00000000" w:rsidP="001F03D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Khi khó</w:t>
      </w:r>
      <w:r w:rsidR="007222E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hạnh, khi nét ngài</w:t>
      </w:r>
      <w:r w:rsidR="007222E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ngâm ngợi nguyệt, khi cười cợt hoa.</w:t>
      </w:r>
    </w:p>
    <w:p w14:paraId="7F401195" w14:textId="1ABC2FA2" w:rsidR="00C37E02" w:rsidRDefault="00000000" w:rsidP="001F03D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Vội ch</w:t>
      </w:r>
      <w:r w:rsidR="00C37E0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liễu ép hoa nài,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thân ắt c</w:t>
      </w:r>
      <w:r w:rsidR="00C37E02" w:rsidRPr="00C37E0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đ</w:t>
      </w:r>
      <w:r w:rsidR="00C37E0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bồi có khi.</w:t>
      </w:r>
    </w:p>
    <w:p w14:paraId="095DBABF" w14:textId="3CB6041C" w:rsidR="00C37E02" w:rsidRDefault="00000000" w:rsidP="001F03D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Râu h</w:t>
      </w:r>
      <w:r w:rsidR="0006044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ù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m, hàm </w:t>
      </w:r>
      <w:r w:rsidR="0006044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én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 mày ngài,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</w:t>
      </w:r>
      <w:r w:rsidR="0006044D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năm tấc rộng</w:t>
      </w:r>
      <w:r w:rsidR="00C37E0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thân mười thước cao.</w:t>
      </w:r>
    </w:p>
    <w:p w14:paraId="6F49F2DA" w14:textId="77CF00EB" w:rsidR="00E7603A" w:rsidRDefault="00000000" w:rsidP="001F03D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Bên thì mấy </w:t>
      </w:r>
      <w:r w:rsidR="00E7603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ả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mày ngài,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thì ng</w:t>
      </w:r>
      <w:r w:rsidR="00E7603A" w:rsidRPr="00E7603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bốn năm người làng chơi.</w:t>
      </w:r>
    </w:p>
    <w:p w14:paraId="3311D51B" w14:textId="6CF376AB" w:rsidR="00E7603A" w:rsidRDefault="00000000" w:rsidP="001F03D6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Thẹn mình đá nát vàng ph</w:t>
      </w:r>
      <w:r w:rsidR="00E7603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Trăm thân dễ chuộc một lời được sao ?</w:t>
      </w:r>
    </w:p>
    <w:p w14:paraId="545FFD56" w14:textId="77777777" w:rsidR="001D0328" w:rsidRDefault="00000000" w:rsidP="00E7603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Đẩy xe vâng chỉ đặc sai,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Tiện ngh</w:t>
      </w:r>
      <w:r w:rsidR="001D032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bát ti</w:t>
      </w:r>
      <w:r w:rsidR="001D032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ễ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u, việc ngoài đổng nhung.</w:t>
      </w:r>
    </w:p>
    <w:p w14:paraId="71E8AA28" w14:textId="77777777" w:rsidR="00D657C8" w:rsidRDefault="00000000" w:rsidP="00E7603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Phủ đường nghe thoảng vào tai,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Động lòng lại gạn đến lời riêng tây.</w:t>
      </w:r>
    </w:p>
    <w:p w14:paraId="4FB970FC" w14:textId="726D0500" w:rsidR="00D657C8" w:rsidRDefault="00000000" w:rsidP="00E7603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Có tài mà cậy ch</w:t>
      </w:r>
      <w:r w:rsidR="006A03D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tài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Chữ tài li</w:t>
      </w:r>
      <w:r w:rsidR="006A03D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với chữ tai một v</w:t>
      </w:r>
      <w:r w:rsidR="006A03D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n.</w:t>
      </w:r>
    </w:p>
    <w:p w14:paraId="21FEE425" w14:textId="77777777" w:rsidR="00D657C8" w:rsidRDefault="00000000" w:rsidP="00E7603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Người quốc sắc kẻ thiên tài,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trong như đã, mặt ngoài còn e.</w:t>
      </w:r>
    </w:p>
    <w:p w14:paraId="0E6F1BF3" w14:textId="5B51A3C3" w:rsidR="00DC51E0" w:rsidRDefault="00000000" w:rsidP="00E7603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Rằng hoa nô đủ mọi tài,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Bản đàn th</w:t>
      </w:r>
      <w:r w:rsidR="00DC51E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dạo một bài chàng nghe !</w:t>
      </w:r>
    </w:p>
    <w:p w14:paraId="28F7D526" w14:textId="5715DE73" w:rsidR="00DC51E0" w:rsidRDefault="00000000" w:rsidP="00E7603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Ấy mới gan, ấy mới tài,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càng thêm nỗi sởn gai rụng rời !</w:t>
      </w:r>
    </w:p>
    <w:p w14:paraId="56946768" w14:textId="47FAAF25" w:rsidR="00DC51E0" w:rsidRDefault="00000000" w:rsidP="00E7603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Thương vì hạnh, trọng </w:t>
      </w:r>
      <w:r w:rsidR="00DC51E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ì tài,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Thúc ông thôi c</w:t>
      </w:r>
      <w:r w:rsidR="00DC51E0" w:rsidRPr="00DC51E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dẹp lời phong ba.</w:t>
      </w:r>
    </w:p>
    <w:p w14:paraId="1340BCEA" w14:textId="77777777" w:rsidR="00B360AF" w:rsidRDefault="00000000" w:rsidP="00E7603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Tiểu thư xem cũng thương tài,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Khuôn uy dường c</w:t>
      </w:r>
      <w:r w:rsidR="00B360AF" w:rsidRPr="00B360A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bớt vài bốn phân.</w:t>
      </w:r>
    </w:p>
    <w:p w14:paraId="7EE29EE0" w14:textId="77777777" w:rsidR="00407F15" w:rsidRDefault="00000000" w:rsidP="00E7603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Đắn </w:t>
      </w:r>
      <w:r w:rsidR="00407F1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o cân s</w:t>
      </w:r>
      <w:r w:rsidR="00407F1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c, cân tài,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="00407F1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p cung c</w:t>
      </w:r>
      <w:r w:rsidR="00407F1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nguyệt, th</w:t>
      </w:r>
      <w:r w:rsidR="00407F1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bài quạt thơ.</w:t>
      </w:r>
    </w:p>
    <w:p w14:paraId="0EFA6B80" w14:textId="77777777" w:rsidR="002666D3" w:rsidRDefault="00000000" w:rsidP="00E7603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Phải lời</w:t>
      </w:r>
      <w:r w:rsidR="002666D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ông c</w:t>
      </w:r>
      <w:r w:rsidR="002666D3" w:rsidRPr="002666D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êm tai,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Nhìn nhau giọt ngắn, giọt dài ng</w:t>
      </w:r>
      <w:r w:rsidR="002666D3" w:rsidRPr="002666D3">
        <w:rPr>
          <w:rFonts w:ascii="Times New Roman" w:hAnsi="Times New Roman" w:cs="Times New Roman"/>
          <w:sz w:val="24"/>
          <w:szCs w:val="24"/>
          <w:highlight w:val="white"/>
        </w:rPr>
        <w:t>ổ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ngang.</w:t>
      </w:r>
    </w:p>
    <w:p w14:paraId="09A662DF" w14:textId="2001C90E" w:rsidR="002666D3" w:rsidRDefault="00000000" w:rsidP="00E7603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</w:t>
      </w:r>
      <w:r w:rsidR="009C6BEA" w:rsidRPr="009C6BE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nàng Vân mới r</w:t>
      </w:r>
      <w:r w:rsidR="009C6BE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ỉ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</w:t>
      </w:r>
      <w:r w:rsidR="009C6BE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Xuyến vàng này, với tờ bồi ở đây !</w:t>
      </w:r>
    </w:p>
    <w:p w14:paraId="756EBC2B" w14:textId="77777777" w:rsidR="00B23A7A" w:rsidRDefault="00000000" w:rsidP="00E7603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Gặp nàng khi ở Ch</w:t>
      </w:r>
      <w:r w:rsidR="00B23A7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â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Thai</w:t>
      </w:r>
      <w:r w:rsidR="00B23A7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 gì quốc sắc thiên tài phải duyên.</w:t>
      </w:r>
    </w:p>
    <w:p w14:paraId="6C58F1B0" w14:textId="77777777" w:rsidR="00B23A7A" w:rsidRDefault="00000000" w:rsidP="00B23A7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Cửa nhà buôn bán châu Thai,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Thực thà có một, đơn sai chẳng hề.</w:t>
      </w:r>
    </w:p>
    <w:p w14:paraId="7AF146EB" w14:textId="77777777" w:rsidR="00111425" w:rsidRDefault="00000000" w:rsidP="00B23A7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Già giang một lão một trai</w:t>
      </w:r>
      <w:r w:rsidR="0011142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giây vô lại buộc hai thâm tình.</w:t>
      </w:r>
    </w:p>
    <w:p w14:paraId="15F0075F" w14:textId="6EA9200F" w:rsidR="00111425" w:rsidRDefault="00000000" w:rsidP="00B23A7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Tóc th</w:t>
      </w:r>
      <w:r w:rsidR="0011142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đã chấm ngang vai,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lời non nước, nào lời sắt son ?</w:t>
      </w:r>
    </w:p>
    <w:p w14:paraId="693FC7E6" w14:textId="77777777" w:rsidR="00111425" w:rsidRDefault="00111425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3CD9955E" w14:textId="77777777" w:rsidR="00111425" w:rsidRDefault="00000000" w:rsidP="00111425">
      <w:pPr>
        <w:pStyle w:val="Heading2"/>
        <w:rPr>
          <w:highlight w:val="white"/>
          <w:lang w:val="en-US"/>
        </w:rPr>
      </w:pPr>
      <w:r w:rsidRPr="005F3E3C">
        <w:rPr>
          <w:highlight w:val="white"/>
        </w:rPr>
        <w:lastRenderedPageBreak/>
        <w:t>THƠ CHINH PHỤ VẦN AI</w:t>
      </w:r>
    </w:p>
    <w:p w14:paraId="203987C5" w14:textId="5C71270F" w:rsidR="00830F60" w:rsidRDefault="00000000" w:rsidP="00B23A7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</w:t>
      </w:r>
      <w:r w:rsidR="00830F60" w:rsidRPr="00830F6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lòng biết ngỏ cùng 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trong cánh cửa, chàng ngoài chân m</w:t>
      </w:r>
      <w:r w:rsidR="005523B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â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y.</w:t>
      </w:r>
    </w:p>
    <w:p w14:paraId="4FF4E389" w14:textId="43BCB0A8" w:rsidR="007A54F2" w:rsidRDefault="00000000" w:rsidP="00B23A7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Tình gia thất nào a</w:t>
      </w:r>
      <w:r w:rsidR="007A54F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chẳng có,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Kìa lão thân, khuê phụ nhớ thương.</w:t>
      </w:r>
    </w:p>
    <w:p w14:paraId="5BB9C609" w14:textId="77777777" w:rsidR="007A54F2" w:rsidRDefault="00000000" w:rsidP="00B23A7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Tìm chàng thuở Dương Đài lối c</w:t>
      </w:r>
      <w:r w:rsidR="007A54F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chàng nơi Tương Phố bến xưa.</w:t>
      </w:r>
    </w:p>
    <w:p w14:paraId="65A7B273" w14:textId="10327515" w:rsidR="007A54F2" w:rsidRDefault="00000000" w:rsidP="00B23A7A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Há như ai hồn sai bóng lẫn,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</w:t>
      </w:r>
      <w:r w:rsidR="007A54F2" w:rsidRPr="007A54F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thơ thơ, thẩn thẩn hư không.</w:t>
      </w:r>
    </w:p>
    <w:p w14:paraId="7AC259CD" w14:textId="77777777" w:rsidR="007A54F2" w:rsidRDefault="007A54F2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3CFE93A9" w14:textId="322717E0" w:rsidR="007A54F2" w:rsidRDefault="00000000" w:rsidP="007A54F2">
      <w:pPr>
        <w:pStyle w:val="Heading2"/>
        <w:rPr>
          <w:highlight w:val="white"/>
          <w:lang w:val="en-US"/>
        </w:rPr>
      </w:pPr>
      <w:r w:rsidRPr="005F3E3C">
        <w:rPr>
          <w:highlight w:val="white"/>
        </w:rPr>
        <w:lastRenderedPageBreak/>
        <w:t>THƠ CUNG OÁN V</w:t>
      </w:r>
      <w:r w:rsidR="007A54F2">
        <w:rPr>
          <w:highlight w:val="white"/>
          <w:lang w:val="en-US"/>
        </w:rPr>
        <w:t>Ầ</w:t>
      </w:r>
      <w:r w:rsidRPr="005F3E3C">
        <w:rPr>
          <w:highlight w:val="white"/>
        </w:rPr>
        <w:t>N AI</w:t>
      </w:r>
    </w:p>
    <w:p w14:paraId="6AE9A4ED" w14:textId="77777777" w:rsidR="006D5691" w:rsidRDefault="00000000" w:rsidP="007A54F2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Hương trời sá động tr</w:t>
      </w:r>
      <w:r w:rsidR="006D569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ai</w:t>
      </w:r>
      <w:r w:rsidR="006D569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Dấu vàng nghìn lạng dễ cười một khi.</w:t>
      </w:r>
    </w:p>
    <w:p w14:paraId="4D2B1110" w14:textId="77777777" w:rsidR="006D5691" w:rsidRDefault="00000000" w:rsidP="007A54F2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Đất bằng b</w:t>
      </w:r>
      <w:r w:rsidR="006D5691" w:rsidRPr="006D569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rấp chông g</w:t>
      </w:r>
      <w:r w:rsidR="006D569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Ai đem nhân ảnh nhuộm mùi </w:t>
      </w:r>
      <w:r w:rsidR="006D569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à </w:t>
      </w:r>
      <w:r w:rsidR="006D569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ương ?</w:t>
      </w:r>
    </w:p>
    <w:p w14:paraId="1047E1AA" w14:textId="6CC92B1B" w:rsidR="006D5691" w:rsidRDefault="00000000" w:rsidP="007A54F2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Chi</w:t>
      </w:r>
      <w:r w:rsidR="006D569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ủ dột giấc mai trưa sớm,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Vẻ b</w:t>
      </w:r>
      <w:r w:rsidR="006D569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â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khuâng hồn bướm v</w:t>
      </w:r>
      <w:r w:rsidR="006D569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vơ.</w:t>
      </w:r>
    </w:p>
    <w:p w14:paraId="7C878A0A" w14:textId="77777777" w:rsidR="006D5691" w:rsidRDefault="006D5691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62D4E948" w14:textId="77777777" w:rsidR="006D5691" w:rsidRDefault="00000000" w:rsidP="006D5691">
      <w:pPr>
        <w:pStyle w:val="Heading2"/>
        <w:rPr>
          <w:highlight w:val="white"/>
          <w:lang w:val="en-US"/>
        </w:rPr>
      </w:pPr>
      <w:r w:rsidRPr="005F3E3C">
        <w:rPr>
          <w:highlight w:val="white"/>
        </w:rPr>
        <w:lastRenderedPageBreak/>
        <w:t>CA DAO CHỌN LỌC VẦN AM</w:t>
      </w:r>
    </w:p>
    <w:p w14:paraId="18FB9E39" w14:textId="77777777" w:rsidR="002F63F6" w:rsidRDefault="00000000" w:rsidP="006D569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Trộm vàng, trộ</w:t>
      </w:r>
      <w:r w:rsidR="002F63F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bạc cho cam,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Trộm m</w:t>
      </w:r>
      <w:r w:rsidR="002F63F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ột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nắm cám, cũng mang tiếng đời.</w:t>
      </w:r>
    </w:p>
    <w:p w14:paraId="27DFFB42" w14:textId="03A755DC" w:rsidR="00A339DA" w:rsidRDefault="00000000" w:rsidP="006D569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Có ăn, vất vả đã cam,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</w:t>
      </w:r>
      <w:r w:rsidR="00A339D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ô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ăn ta nghỉ</w:t>
      </w:r>
      <w:r w:rsidR="00A339D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ta làm làm ch</w:t>
      </w:r>
      <w:r w:rsidR="00A339D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?</w:t>
      </w:r>
    </w:p>
    <w:p w14:paraId="7EB13FD7" w14:textId="77777777" w:rsidR="00E935BC" w:rsidRDefault="00000000" w:rsidP="006D569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Mua cam thì chọn lấy cam,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chồng thì chọn trưởng nam cho giàu.</w:t>
      </w:r>
    </w:p>
    <w:p w14:paraId="215D71DA" w14:textId="0AB9E0CC" w:rsidR="00E935BC" w:rsidRDefault="00000000" w:rsidP="006D569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Ăn cam ng</w:t>
      </w:r>
      <w:r w:rsidR="00E935BC" w:rsidRPr="00E935B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gốc cây cam,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anh thì lấy</w:t>
      </w:r>
      <w:r w:rsidR="00E935B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về Nam không về.</w:t>
      </w:r>
    </w:p>
    <w:p w14:paraId="4794B135" w14:textId="77777777" w:rsidR="00563FAD" w:rsidRDefault="00000000" w:rsidP="006D569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Trót tay nhúng phải thùng chàm,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xanh cũng phải cố làm cho xanh.</w:t>
      </w:r>
    </w:p>
    <w:p w14:paraId="08D37EAE" w14:textId="77777777" w:rsidR="00AD2D63" w:rsidRDefault="00000000" w:rsidP="006D569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Xin đừng ra dạ Bắc, Nam,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chê lươn ng</w:t>
      </w:r>
      <w:r w:rsidR="00AD2D6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n, chớ than chạch dài.</w:t>
      </w:r>
    </w:p>
    <w:p w14:paraId="63446617" w14:textId="77777777" w:rsidR="00964CE5" w:rsidRDefault="00000000" w:rsidP="006D5691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Gió n</w:t>
      </w:r>
      <w:r w:rsidR="00964CE5" w:rsidRPr="00964CE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="00964CE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là gió n</w:t>
      </w:r>
      <w:r w:rsidR="00964CE5" w:rsidRPr="00964CE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="00964CE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Nam,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Trách chàng quân tử ăn tham không mời.</w:t>
      </w:r>
    </w:p>
    <w:p w14:paraId="320441D4" w14:textId="77777777" w:rsidR="00715D00" w:rsidRDefault="00000000" w:rsidP="00964CE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Thuy</w:t>
      </w:r>
      <w:r w:rsidR="00715D0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ngược ta khấn gió Nam,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</w:t>
      </w:r>
      <w:r w:rsidR="00715D0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xuôi ta khấn mưa nguồn, gió may.</w:t>
      </w:r>
    </w:p>
    <w:p w14:paraId="677E1B9F" w14:textId="7D96F36D" w:rsidR="00715D00" w:rsidRDefault="00000000" w:rsidP="00964CE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Giàu cha giàu mẹ thì ham,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Giàu anh giàu chị ai làm nấy </w:t>
      </w:r>
      <w:r w:rsidR="00715D0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n.</w:t>
      </w:r>
    </w:p>
    <w:p w14:paraId="23058CEB" w14:textId="77777777" w:rsidR="00715D00" w:rsidRDefault="00715D00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25A631E2" w14:textId="4030BA4F" w:rsidR="00715D00" w:rsidRDefault="00000000" w:rsidP="00715D00">
      <w:pPr>
        <w:pStyle w:val="Heading2"/>
        <w:rPr>
          <w:highlight w:val="white"/>
          <w:lang w:val="en-US"/>
        </w:rPr>
      </w:pPr>
      <w:r w:rsidRPr="005F3E3C">
        <w:rPr>
          <w:highlight w:val="white"/>
        </w:rPr>
        <w:lastRenderedPageBreak/>
        <w:t>THƠ KIỀU V</w:t>
      </w:r>
      <w:r w:rsidR="00715D00">
        <w:rPr>
          <w:highlight w:val="white"/>
          <w:lang w:val="en-US"/>
        </w:rPr>
        <w:t>Ầ</w:t>
      </w:r>
      <w:r w:rsidRPr="005F3E3C">
        <w:rPr>
          <w:highlight w:val="white"/>
        </w:rPr>
        <w:t>N AM</w:t>
      </w:r>
    </w:p>
    <w:p w14:paraId="01C699FC" w14:textId="77777777" w:rsidR="00715D00" w:rsidRDefault="00000000" w:rsidP="00964CE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Trót vì tay đã nhúng chàm,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Dại r</w:t>
      </w:r>
      <w:r w:rsidR="00715D0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 còn biết khôn làm sao đây</w:t>
      </w:r>
      <w:r w:rsidR="00715D00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?</w:t>
      </w:r>
    </w:p>
    <w:p w14:paraId="4E770B53" w14:textId="77777777" w:rsidR="00715D00" w:rsidRDefault="00000000" w:rsidP="00964CE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Chày sương chưa nện c</w:t>
      </w:r>
      <w:r w:rsidR="00715D0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Lam,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Sợ l</w:t>
      </w:r>
      <w:r w:rsidR="00715D0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khân quá ra sàm s</w:t>
      </w:r>
      <w:r w:rsidR="00715D00" w:rsidRPr="00715D0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chăng ?</w:t>
      </w:r>
    </w:p>
    <w:p w14:paraId="77974A69" w14:textId="77777777" w:rsidR="00715D00" w:rsidRDefault="00000000" w:rsidP="00964CE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Đi</w:t>
      </w:r>
      <w:r w:rsidR="00715D0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đâu bay buộc, ai làm</w:t>
      </w:r>
      <w:r w:rsidR="00715D00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Này ai đan dặm, giật giàm b</w:t>
      </w:r>
      <w:r w:rsidR="00715D00" w:rsidRPr="00715D0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dưng ?</w:t>
      </w:r>
    </w:p>
    <w:p w14:paraId="5A86A490" w14:textId="68CC09A1" w:rsidR="001C7AF9" w:rsidRDefault="00000000" w:rsidP="00964CE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Đào tiên đã bén tay phàm,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vin cành quýt</w:t>
      </w:r>
      <w:r w:rsidR="001C7AF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cho cam sự đời.</w:t>
      </w:r>
    </w:p>
    <w:p w14:paraId="769A65EA" w14:textId="77777777" w:rsidR="001C7AF9" w:rsidRDefault="001C7AF9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11044F99" w14:textId="77777777" w:rsidR="001C7AF9" w:rsidRDefault="00000000" w:rsidP="001C7AF9">
      <w:pPr>
        <w:pStyle w:val="Heading2"/>
        <w:rPr>
          <w:highlight w:val="white"/>
          <w:lang w:val="en-US"/>
        </w:rPr>
      </w:pPr>
      <w:r w:rsidRPr="005F3E3C">
        <w:rPr>
          <w:highlight w:val="white"/>
        </w:rPr>
        <w:lastRenderedPageBreak/>
        <w:t>THƠ CHINH PHỤ VẦN AM</w:t>
      </w:r>
    </w:p>
    <w:p w14:paraId="2BA7F4EF" w14:textId="77777777" w:rsidR="001C7AF9" w:rsidRDefault="00000000" w:rsidP="00964CE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Chàng từ sang đông nam khơi nẻo,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nay chàng tiến thảo nơi đâu ?</w:t>
      </w:r>
    </w:p>
    <w:p w14:paraId="1DF72C22" w14:textId="5FA7E430" w:rsidR="001C7AF9" w:rsidRDefault="00000000" w:rsidP="00964CE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Ngọt bùi thiếp đã hiếu nam,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Dạy con đèn sách thiếp làm phụ thân.</w:t>
      </w:r>
    </w:p>
    <w:p w14:paraId="46E9E51F" w14:textId="77777777" w:rsidR="001C7AF9" w:rsidRDefault="001C7AF9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3FB98A18" w14:textId="77777777" w:rsidR="001C7AF9" w:rsidRDefault="00000000" w:rsidP="001C7AF9">
      <w:pPr>
        <w:pStyle w:val="Heading2"/>
        <w:rPr>
          <w:highlight w:val="white"/>
          <w:lang w:val="en-US"/>
        </w:rPr>
      </w:pPr>
      <w:r w:rsidRPr="005F3E3C">
        <w:rPr>
          <w:highlight w:val="white"/>
        </w:rPr>
        <w:lastRenderedPageBreak/>
        <w:t>THƠ CUNG OÁN VẦN AM</w:t>
      </w:r>
    </w:p>
    <w:p w14:paraId="5E1E2E59" w14:textId="77777777" w:rsidR="00E61725" w:rsidRDefault="00000000" w:rsidP="00964CE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A</w:t>
      </w:r>
      <w:r w:rsidR="00E6172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ngờ trời chẳng cho làm,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Quyết đem dây thắm mà giam bông đào.</w:t>
      </w:r>
    </w:p>
    <w:p w14:paraId="584D6169" w14:textId="77777777" w:rsidR="00E61725" w:rsidRDefault="00E61725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0960A017" w14:textId="47B9E878" w:rsidR="00E61725" w:rsidRDefault="00000000" w:rsidP="00E61725">
      <w:pPr>
        <w:pStyle w:val="Heading2"/>
        <w:rPr>
          <w:highlight w:val="white"/>
          <w:lang w:val="en-US"/>
        </w:rPr>
      </w:pPr>
      <w:r w:rsidRPr="005F3E3C">
        <w:rPr>
          <w:highlight w:val="white"/>
        </w:rPr>
        <w:lastRenderedPageBreak/>
        <w:t>CA DAO CHỌN LỌC V</w:t>
      </w:r>
      <w:r w:rsidR="00E61725">
        <w:rPr>
          <w:highlight w:val="white"/>
          <w:lang w:val="en-US"/>
        </w:rPr>
        <w:t>Ầ</w:t>
      </w:r>
      <w:r w:rsidRPr="005F3E3C">
        <w:rPr>
          <w:highlight w:val="white"/>
        </w:rPr>
        <w:t>N AN</w:t>
      </w:r>
    </w:p>
    <w:p w14:paraId="4F958616" w14:textId="1D516BDE" w:rsidR="004F45FE" w:rsidRDefault="00000000" w:rsidP="00E6172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Có bát sứ, phụ bát đàn,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Nâng niu bát s</w:t>
      </w:r>
      <w:r w:rsidR="004F45F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 vỡ tan có ngày.</w:t>
      </w:r>
    </w:p>
    <w:p w14:paraId="4B0F2BEB" w14:textId="3552E3F2" w:rsidR="004F45FE" w:rsidRDefault="00000000" w:rsidP="00E6172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Đến đây không hát c</w:t>
      </w:r>
      <w:r w:rsidR="004F45F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đàn,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Lẽ nào có lẽ người ngoan chối từ !</w:t>
      </w:r>
    </w:p>
    <w:p w14:paraId="5632D0C4" w14:textId="77777777" w:rsidR="004F45FE" w:rsidRDefault="00000000" w:rsidP="00E6172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Đàn ông có trăm lá gan,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Lá ở cùng vợ, lá toan cùng người.</w:t>
      </w:r>
    </w:p>
    <w:p w14:paraId="60BF7394" w14:textId="62750AE8" w:rsidR="004F45FE" w:rsidRDefault="00000000" w:rsidP="00E6172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Trăm hoa nhất quý thì lan,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</w:t>
      </w:r>
      <w:r w:rsidR="004F45F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ấ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 danh, nhất giá thì quan trong Triều.</w:t>
      </w:r>
    </w:p>
    <w:p w14:paraId="16D75B0C" w14:textId="596EAF7F" w:rsidR="004F45FE" w:rsidRDefault="00000000" w:rsidP="00E6172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Vất vả có </w:t>
      </w:r>
      <w:r w:rsidR="004F45F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lúc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thanh nhàn,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dưng ai dễ c</w:t>
      </w:r>
      <w:r w:rsidR="004F45F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tàn che cho.</w:t>
      </w:r>
    </w:p>
    <w:p w14:paraId="5B474796" w14:textId="3524A69C" w:rsidR="004F45FE" w:rsidRDefault="00000000" w:rsidP="00E6172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Một quan có giấy một quan,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Năm ti</w:t>
      </w:r>
      <w:r w:rsidR="004F45F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không giấy</w:t>
      </w:r>
      <w:r w:rsidR="004F45F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mất oan </w:t>
      </w:r>
      <w:r w:rsidR="004F45F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ừng nài.</w:t>
      </w:r>
    </w:p>
    <w:p w14:paraId="6B82A66A" w14:textId="77777777" w:rsidR="004F45FE" w:rsidRDefault="00000000" w:rsidP="00E61725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Chim khôn đậu nóc nhà quan,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khôn tìm vợ, gái ngoan tìm chồng.</w:t>
      </w:r>
    </w:p>
    <w:p w14:paraId="74EB0979" w14:textId="18A1913D" w:rsidR="004F45FE" w:rsidRDefault="00000000" w:rsidP="004F45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</w:t>
      </w:r>
      <w:r w:rsidR="004F45F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ễ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mà đưa đến nhà quan,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Khác nào như thể mang than bỏ lò.</w:t>
      </w:r>
    </w:p>
    <w:p w14:paraId="154385C6" w14:textId="77777777" w:rsidR="004F45FE" w:rsidRDefault="00000000" w:rsidP="004F45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Con quan thì lại làm quan,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nhà kẻ khó, đốt than tối ngày.</w:t>
      </w:r>
    </w:p>
    <w:p w14:paraId="5151C049" w14:textId="77777777" w:rsidR="004F45FE" w:rsidRDefault="00000000" w:rsidP="004F45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Dù rách mới ra thân tàn,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Xưa kia nó cũng hồng nhan hơn người.</w:t>
      </w:r>
    </w:p>
    <w:p w14:paraId="122BE2F1" w14:textId="096E631B" w:rsidR="004F45FE" w:rsidRDefault="00000000" w:rsidP="004F45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Tay c</w:t>
      </w:r>
      <w:r w:rsidR="004F45F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một nắm nhang tàn,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</w:t>
      </w:r>
      <w:r w:rsidR="004F45F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mình nhảy xuống suối vàng tìm anh.</w:t>
      </w:r>
    </w:p>
    <w:p w14:paraId="7E7B8917" w14:textId="16FDBFE0" w:rsidR="004F45FE" w:rsidRDefault="00000000" w:rsidP="004F45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Vàng thì th</w:t>
      </w:r>
      <w:r w:rsidR="004F45F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lửa th</w:t>
      </w:r>
      <w:r w:rsidR="004F45F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than,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Chuông kêu thử tiếng</w:t>
      </w:r>
      <w:r w:rsidR="004F45F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người ngoan th</w:t>
      </w:r>
      <w:r w:rsidR="004F45F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lời.</w:t>
      </w:r>
    </w:p>
    <w:p w14:paraId="6D3A3C34" w14:textId="4D8D14A9" w:rsidR="004F45FE" w:rsidRDefault="00000000" w:rsidP="004F45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Thương chồng nên phải l</w:t>
      </w:r>
      <w:r w:rsidR="00C8399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than,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Xưa nay ai b</w:t>
      </w:r>
      <w:r w:rsidR="00C8399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ắ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t việc quan đàn bà.</w:t>
      </w:r>
    </w:p>
    <w:p w14:paraId="1E3635C8" w14:textId="28AC6C4C" w:rsidR="004F45FE" w:rsidRDefault="00000000" w:rsidP="004F45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Cô kia má tựa hòn than,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Nằm đâu ngủ đ</w:t>
      </w:r>
      <w:r w:rsidR="00DC566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ấ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y, lại toan chê chồng.</w:t>
      </w:r>
    </w:p>
    <w:p w14:paraId="54891DE4" w14:textId="7C29E3BA" w:rsidR="004F45FE" w:rsidRDefault="00000000" w:rsidP="004F45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Đem quân ra c</w:t>
      </w:r>
      <w:r w:rsidR="00DC566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a Hùng Quan,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muôn giọng hót hoa ngàn hương đưa.</w:t>
      </w:r>
    </w:p>
    <w:p w14:paraId="776382E3" w14:textId="7BF18E1F" w:rsidR="004F45FE" w:rsidRDefault="00000000" w:rsidP="004F45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Con vua lấy thằng bán than,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 đem lên ngàn, c</w:t>
      </w:r>
      <w:r w:rsidR="00DC566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phải đi theo.</w:t>
      </w:r>
    </w:p>
    <w:p w14:paraId="0304752D" w14:textId="77777777" w:rsidR="004F45FE" w:rsidRDefault="00000000" w:rsidP="004F45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Đồn đây hay hát hay đàn,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ta lặn suối qua ngàn tới nơi.</w:t>
      </w:r>
    </w:p>
    <w:p w14:paraId="4736E216" w14:textId="77777777" w:rsidR="004F45FE" w:rsidRDefault="004F45FE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10E2C925" w14:textId="265A61F0" w:rsidR="003B50AF" w:rsidRDefault="00000000" w:rsidP="003B50AF">
      <w:pPr>
        <w:pStyle w:val="Heading2"/>
        <w:rPr>
          <w:highlight w:val="white"/>
          <w:lang w:val="en-US"/>
        </w:rPr>
      </w:pPr>
      <w:r w:rsidRPr="005F3E3C">
        <w:rPr>
          <w:highlight w:val="white"/>
        </w:rPr>
        <w:lastRenderedPageBreak/>
        <w:t>DÂN CA CHỌN LỌC V</w:t>
      </w:r>
      <w:r w:rsidR="003B50AF">
        <w:rPr>
          <w:highlight w:val="white"/>
          <w:lang w:val="en-US"/>
        </w:rPr>
        <w:t>Ầ</w:t>
      </w:r>
      <w:r w:rsidRPr="005F3E3C">
        <w:rPr>
          <w:highlight w:val="white"/>
        </w:rPr>
        <w:t>N AN</w:t>
      </w:r>
    </w:p>
    <w:p w14:paraId="6F1BBA95" w14:textId="54FE40C8" w:rsidR="003B50AF" w:rsidRDefault="00000000" w:rsidP="004F45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Nơi kia nhà ngói b</w:t>
      </w:r>
      <w:r w:rsidR="003B50A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c bàn,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Trái duyên coi tựa một gian chuồng gà.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đây nhà rạ bà xòa,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Đẹp duyên coi tựa chín tòa nhà l</w:t>
      </w:r>
      <w:r w:rsidR="003B50A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!</w:t>
      </w:r>
    </w:p>
    <w:p w14:paraId="3FB35C09" w14:textId="77777777" w:rsidR="003B50AF" w:rsidRDefault="00000000" w:rsidP="004F45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Quốc kêu réo rắt trên ngàn,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Gà rừng táo tác, gọi con tha mồi.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Lạnh lùng thay láng gi</w:t>
      </w:r>
      <w:r w:rsidR="003B50A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ơi,</w:t>
      </w:r>
      <w:r w:rsidR="003B50A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Láng gi</w:t>
      </w:r>
      <w:r w:rsidR="003B50A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lạnh ít sao tôi lạnh nhi</w:t>
      </w:r>
      <w:r w:rsidR="003B50A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?</w:t>
      </w:r>
    </w:p>
    <w:p w14:paraId="392F6A52" w14:textId="77777777" w:rsidR="003B50AF" w:rsidRDefault="00000000" w:rsidP="004F45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</w:t>
      </w:r>
      <w:r w:rsidR="003B50A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anh đi đường cái quan,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="003B50A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ừng chân đ</w:t>
      </w:r>
      <w:r w:rsidR="003B50A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lại, em than vài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đâu vội mấy anh 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việc đã có chị tôi ở nhà.</w:t>
      </w:r>
    </w:p>
    <w:p w14:paraId="1EB53DE4" w14:textId="77777777" w:rsidR="00F06A80" w:rsidRDefault="00000000" w:rsidP="004F45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Đem quân qua c</w:t>
      </w:r>
      <w:r w:rsidR="00F06A8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Hùng Quan,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muôn giọng hót, hoa ngàn hương đưa.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Nhớ </w:t>
      </w:r>
      <w:r w:rsidR="00F06A8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</w:t>
      </w:r>
      <w:r w:rsidR="00F06A8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ngơ ngẩn ngẩn ngơ,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ai</w:t>
      </w:r>
      <w:r w:rsidR="00F06A8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ai nhớ, bây giờ nhớ ai.</w:t>
      </w:r>
    </w:p>
    <w:p w14:paraId="57CA1DB9" w14:textId="77777777" w:rsidR="00F06A80" w:rsidRDefault="00000000" w:rsidP="004F45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</w:t>
      </w:r>
      <w:r w:rsidR="00F06A8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m khôn đậu nóc nhà quan,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khôn tìm vợ, gái ngoan tìm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Chúng em là bạn má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h</w:t>
      </w:r>
      <w:r w:rsidR="00F06A8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u quân t</w:t>
      </w:r>
      <w:r w:rsidR="00F06A8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hơn ch</w:t>
      </w:r>
      <w:r w:rsidR="00F06A8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đ</w:t>
      </w:r>
      <w:r w:rsidR="00F06A8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 ng</w:t>
      </w:r>
      <w:r w:rsidR="00F06A8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Rồng vàng tắm nước ao tù,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ở với người ngu nặng mình.</w:t>
      </w:r>
    </w:p>
    <w:p w14:paraId="2C40B5C8" w14:textId="77777777" w:rsidR="00A423B2" w:rsidRDefault="00000000" w:rsidP="004F45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</w:t>
      </w:r>
      <w:r w:rsidR="00A423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anh đi đường cái quan,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Xin anh đứng lại</w:t>
      </w:r>
      <w:r w:rsidR="00A423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em than vài lời: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</w:t>
      </w:r>
      <w:r w:rsidR="00A423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đâu vội mấy anh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qu</w:t>
      </w:r>
      <w:r w:rsidR="00A423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</w:t>
      </w:r>
      <w:r w:rsidR="00A423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cái áo như người nhà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ô em để trong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Khen ai mở khóa đưa ra cho chàng.</w:t>
      </w:r>
    </w:p>
    <w:p w14:paraId="4D7B26FF" w14:textId="77777777" w:rsidR="00F5221F" w:rsidRDefault="00000000" w:rsidP="004F45FE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</w:t>
      </w:r>
      <w:r w:rsidR="00F5221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cô đi đường cái quan,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 tôi chính thực của nàng sắm ra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Hãy </w:t>
      </w:r>
      <w:r w:rsidR="00F5221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đ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đường này với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Trồng đậu, đậu tố</w:t>
      </w:r>
      <w:r w:rsidR="00F5221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, tr</w:t>
      </w:r>
      <w:r w:rsidR="00F5221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cà, cà sai.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đi đằng ấy với 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</w:t>
      </w:r>
      <w:r w:rsidR="00F5221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ồ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ng bông</w:t>
      </w:r>
      <w:r w:rsidR="00F5221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bông héo, trồng khoai, khoai hà.</w:t>
      </w:r>
    </w:p>
    <w:p w14:paraId="6E3E689D" w14:textId="4F0B79F3" w:rsidR="003050EB" w:rsidRPr="005F3E3C" w:rsidRDefault="00000000" w:rsidP="00060FFF">
      <w:pPr>
        <w:spacing w:after="120" w:line="312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Nhà anh chỉ có một gian,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thì làm bếp, nửa toan làm buồng.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Cậy em coi sóc trăm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anh buôn bán trẩy chương thông hành.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già nuôi lấy cho 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</w:t>
      </w:r>
      <w:r w:rsidR="00060FF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anh buôn bán thông hành đường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Liệu mà thờ kính mẹ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tiếng nặng nhẹ, người ta chê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no dù đói cho tươi,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Khoan </w:t>
      </w:r>
      <w:r w:rsidR="00060FF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n, bớt ngủ, liệu bài lo toan.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bookmarkStart w:id="0" w:name="a"/>
      <w:bookmarkEnd w:id="0"/>
      <w:r w:rsidRPr="005F3E3C">
        <w:rPr>
          <w:rFonts w:ascii="Times New Roman" w:hAnsi="Times New Roman" w:cs="Times New Roman"/>
          <w:sz w:val="24"/>
          <w:szCs w:val="24"/>
          <w:highlight w:val="white"/>
        </w:rPr>
        <w:t>Ngại ch</w:t>
      </w:r>
      <w:r w:rsidR="00060FF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 xml:space="preserve"> mọi n</w:t>
      </w:r>
      <w:r w:rsidR="00060FF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ỗ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t>i cơ hàn,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anh buôn bán lo toan đỡ đẩn.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khuya, trông bóng trăng tàn,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đoan với nguyệt mà than một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Nguyệt rằng : vật đới sao dời,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 này vẫn để cho người soi chung.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thơm cúng thể hương tàn,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ngọt củng nước sông Hàn chảy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thơm cúng thể hoa nhài,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lịch củng thể con người thấn kinh.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Thuyển than lại đậu bến than,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cô yếm thắm ôm ,quàng ngang húng.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tôi van cậu rằng : Đừng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lạy cậu rằng đừng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Tuổi tôi còn bé chưa từng nguyệt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về gọi chị tôi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tôi đã lớn, nguyệt hoa đã từng.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đâu câu khúc sâu, khúc cạn,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Chèo qua Ngọc Trản, đến vạn Kim Long.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Sương sa gió thổi lạnh lùng,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Bóng sao, trăng lặn gợi lòng nhớ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VÂN AN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Dặm hổng bụi cuốn chỉnh 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người đã khuất mấy ngàn dâu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Đóng quân làm chước chiêu 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Ngọc vàng gấm vóc, sai quan thuyết hàng.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nhiêu ân ái `chan chan,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gì vấy cánh hoa tàn mà chơi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càng giọt ngọc chứa chan,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lòng luống những bàng hoàng niêm tây.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như con én lạc đàn,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cung rày đã sợ làn cây cong.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Mảnh tương phân phất gió đàn,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Hương gây mùi nhớ, trà khan giọng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Đạo nhân phục trước linh đàn,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Xuất thẩn giây phút chưa tàn nén 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8C8BB67" w14:textId="58E58F28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Khuyển Ưng đã giắt mua gian,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Vực nàng đưa xuống để an dưới thuyên.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xưa lai láng khôn hàn,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Thong dong lại hỏi ngón dàn ngày xưa.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Ngay tình ai biết mưu gian,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Hẳn nàng thôi lại còn bàn cùng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Tú Bà chực sẩn bên màn,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Lựa lời khuyên giải mơn man gỡ dân.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Bắt nàng thị yến dưới màn,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Giở say lại ép cung đàn nhật tâu.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cho lấy chữ hông nhan,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Làm cho, cho hại, cho tàn, cho cân.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DỄ dàng là thói hồng nhan,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cay nghiệt lắm, càng oan trái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chỉ là cái hổng nhan,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xong thân thế, còn toan nổi nào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Buổng riêng sửa chốn thanh nhàn,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Đặt giường thất bảo, váy màn bát tiên.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đường ngày tháng thanh nhàn,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Sớm khuya tiếng hạc, tiếng đàn tiêu dao.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Vẻ chỉ một mảnh hổng nhan,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Tóc tơ chưa chút đên ơn sinh thành.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: Nàng chút phận hổng nhan,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cơn binh cách, nhiễu nàn cũng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E11D061" w14:textId="31F80071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Còn chỉ là cái hồng nhan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xong thân thế còn toan nổi nào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Rắp mong treo ấn từ quan,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sông cúng lội mấy ngàn cũng qua.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 hoàn trên dưới dạ ran,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Dấu rằng trăn miệng khôn phân lế nào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Rồi dây bèo hợp mây tan,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đâu hạc nội máy ngàn là đâu?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ôi ! Không hợp mà tan,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nhà vinh hiển, riêng oan một nàng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trâm gãy bình tan,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Kể làm sao xiết muôn vàn ái 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Thừa cơ, tríc chẻ, ngói tan,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Binh uy từ áÿ sấm ran trong ngoài.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Xây nghe thế giặc đã tan,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Sóng êm Phúc Kiến, lửa tàn Tích Giang.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thu khắc lậu canh tần,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cây trít lá, trăng ngàn ngậm sương.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chỉ nữa, cánh hoa (tần,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Tơ lòng đã di dây đàn Tiểu Lân.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Dập dìu bao quản thân làn,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Nở đày đọa trẻ càng oan khốc già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tay dài ngắn thở than,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Chia phôi ngừng chén, hợp tan nghẹn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59FA663" w14:textId="6498F7C6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Bốn dây như khóc, như than,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Khiến người trên tiệc cúng tan nát lòng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GŒieo mình, vật vã khóc than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người thế ấy, thác oan thế này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là ngậm thở, ngùi than,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thư phải buổi vấn an về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Lời xưa đã lỗi muôn vàn,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Mảnh gương còn đó, phím đàn còn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VẦN AN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Sắt cân gượng gảy ngọn đàn,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Dây uyên kinh đt, phiếm loan ngại ngùng.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Xông pha gió bãi, trăng ngàn,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Tên reo đâu ngựa, gió lan mặt thành.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Võ vàng đổi khác dung nhan,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Khuê ly mới biết tân toan dường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Đã trắc trở đôi ngàn xà hổ,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lạnh lùng những chỗ sương phong.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Múa gươm rượu tiễn chưa tàn,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 ngang ngọn giáo vào ngàn hang bo.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mơ những tiếc khi tàn,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trong giấc mộng muôn vàn cúng không!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VẨN AN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Bệnh trấn đòi đoạn tâm can,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Lửa cơ đốt một dao hàn cắt da.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thánh thót cung đàn thúy dịch,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Giọng nỉ non ngón định đan trì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ngờ tiếng dế ran r rỉ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Giọng bị thu gọi kẻ cô phòng.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C4A9C80" w14:textId="30D96D7F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VẤN ANG, UANG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khuya thiếp mới hỏi chàng,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Cau khô ăn với trẩu vàng xứng không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ăn thiếp ở cùng chàng,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ăn thiếp tếch, cơ hàn thiếp lui.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cho có thiếp có chàng,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sáu mười tám cơm hàng có canh.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bạn mà chẳng thấy chàng,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Bâáng khuâng như mất lạng vàng trên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Hỡi cô tát nước bên đàng,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cô mác ánh trăng vàng đổ di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Ước gì sông hẹp một gang,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Bắc câu dải yếm, cho chàng sang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Lật đật cũng đến bến giang,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nay thong thả cứng sang đến đò.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562A64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94 ---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490D796" w14:textId="74EEE37C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8 Sáng trăng trải chiếu hai hàng,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anh đọc sách bên nàng quay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 Đàn bà lắng khẳng chân giang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Họ mà thỉ đ., cả làng phải thua.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 Đôi ta gá nghĩa tào khang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Xuống khe bắt ốc, lên đàng hái rau.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Cá tươi thì xem lấy mang,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xem lấy đôi hàng tóc mai.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 Cá tươi thì xem lấy mang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Mua bâu xem cuống mới toan không nhấm.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 Thế gian lắm kẻ mơ màng,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hòn son thấm, ngớ vàng chất chỉu.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 Chẩng qua cái số muộn màng,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Buôn trâu gặp nắng buôn đàng gặp mưa.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 Con tôi cửu phẩm chẳng màng,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đi chợ liếc ngang thằng mù.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ló Có của thì có mẹ nàng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bạc có vàng thì có kẻ 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I. Hới ơi ! chỉ thiếu có nàng,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y như cả thế gian không người!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 Bây giờ mới lại gặp nàng,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: Sao lá ngọc cành vàng xa nhau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(1) Có nơi đọc là : Cá tươi thì xem lấy mang. Mua bẩu xem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cuống mới toan không nhằm.</w:t>
      </w:r>
    </w:p>
    <w:p w14:paraId="19A8D342" w14:textId="03460E8D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dài mà sắm đò ngang,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nhiêu nhân ngãi, càng mang oán thì.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chổng đi dọc, đi ngang,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chổng thì cứ một đàng mà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chổng càng dễ chơi ngang,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Đề ra con thiếp, con chàng con đi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mèo xán vở nổi gang,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Chó kia chạy đến mà mang lấy đồn.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khôn kêu tiếng rảnh rang,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nói tiếng dịu dàng dễ nghe.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khó thì mới có sang,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Bỗng dưng ai võng bà Hoàng đến cho.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bốc bải giẩn sàng,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Chét nhau đứa ngọc mâm vàng cũng chê.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Văn thì cửu phẩm đã sang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Võ thì tử phẩm còn mang gươm hêu.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Hèn mà làm bạn với sang,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Chỗ ngối chỗ đứng có ngang bao giờ.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tóc tốt thì sang,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ông tóc tốt thì mang nặng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tôi áo rách tày sàng,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Đủ đóng đủ góp với làng thì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Bông bổng mẹ bế con sang,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Đò dọc quan cấm, đò ngang không chèo.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37EF4E7" w14:textId="116F5E35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Đàn ông rộng miệng thì sang,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rộng miệng tan hoang cửa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ông học sẩỳ học sàng,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vợ đẻ phải làm mà đn.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Sang chơi thì cứ mà sang,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bất đón đàng mà nhọc lòng dân.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ai thì bảo là sang,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Ghét ai kiến đủ mọi đàng dèm chê.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chết còn chủa hết tang,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L.. đà mấp máy như mang cá mè.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Tưởng rằng khăn trắng có tang,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ngờ khăn trắng ra đường ve trai.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kia nước đỏ như vang,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Nhiêu nơi lịch sự hơn chàng chàng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Đốt than nướng cá cho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tiêẳ mua rượu cho chàng uống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Nhác trông ngỡ tượng tô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Nhìn lên mới biết chấu tràng trời mưa.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đang chọn đá thừ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Ngọc lành ai quảy ra đường bán rao.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đâu mà vội mà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bỏ túi bạc mà mang túi chì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Sơn lâm mấy cội tương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Cành bao nhiêu lá, thương chàng bấy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599FB93" w14:textId="053E3435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Bị rách nhưng lại có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rằng miếu đổ, Thành Hoàng còn thiêng.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duyên như tượng tô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duyên như tổ ong tàn ngày mưa.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ai cho bạc cho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bằng trông thấy mặt chàng hôm nay.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Đao vàng rọc lá trẩu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Mắt anh anh liế, mắt nàng nàng đưa.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Bắc thang lên hái hoa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ai cho thiếp biết chàng từ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toan bồng bế con sang,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chàng bạc bẽo thiếp mang con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tranh với tấm lòng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Cảnh nghèo ta lại dễ dàng yêu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50. Chữ nhân là chữ tương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mà nhẫn được thì càng sống lâu.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cứng chẩng cho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Ghét nhau cứng chẳng tránh đàng mà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Bạn vàn lại gặp bakn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Long lân, quy, phượng một đoàn tử linh.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gì tươi tốt bằng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Chẩng gì lịch sự nở nang bằng tiên.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tu chùa ngói, Bụt vàng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Chùa tranh, Bụt đất ở làng thiếu chỉ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871E4D6" w14:textId="4EE820A1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May ra thì được kim vàng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Chửng may thì phải kim gang kứm chì.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Lọ đen cúng thể là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 hoa chạm vẽ lát dàng mà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Thấp cao mới biết tưổi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cơn la đỏ mầu càng thêm tươi.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chưa cho lúa vàng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anh đi cất cho nàng quấy cơm.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về anh sẽ lại sang,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Nhờ người đưa đến nhà nàng mối manh.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bống là cái bống bang,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bống yêu bống bống càng làm thơ.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Lật đật cứng đến bến giang,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nay thong thả cúng sang bến đò.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Dao phay kê cổ không màng,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Chết thời chịu chết, buông nàng không buông.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sao cắc cớ lỡ làng,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gương gương tối câm vàng vàng phái.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Gà khôn gà chẳng đá lang,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khôn gái chẳng bỏ làng gái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anh lợp những mo nang,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láo với nàng nhà ngói năm căn.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chưa câu lụy trăm đàng,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Được rồi thì lại phí phàng làm ngơ.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E0FC412" w14:textId="3E657C71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Chổi tiên quét sạch chùa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Sửa sang ông Phật cho nàng đi tu.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xuân thiếp chổng gặp chàng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Năm con bịn rịn ra đàng gặp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Lỡ quan, lỡ lính lỡ làng,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Lỡ bề dân dã lỡ hàng công khanh.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Lúc khó thì chẳng di màng,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Lúc lên quan cả, chán vàn người yêu.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Nghiêng tai hỏi nhỏ bạn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thương nhứ cũ hay nàng hết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VẤN ANG, UANG: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Trách cha, trách mẹ nhà chàng,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cân chẳng biết rằng vàng hay thau.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Thực vàng chẳng phải thau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đem thừ la cho đau lòng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Lắm con thêm bận nhà hàng,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Lắm nơi lịch sự hơn chàng, chàng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thôi thiếp cũng xin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Hồ sen tát cạn, ai hôi mặc chàng.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DE1E79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100 ---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E7D776D" w14:textId="3A5C0178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Lính vua lính chúa, lính làng,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vua bất lính cho chàng phải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 vua bắt lính đàn bà,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em đi đổ anh và bốn năm.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thanh anh mới hỏi nàng,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Tre non đủ lá đan sàng nên chăng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 Đan sàng, thiếp cũng xin vâng,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Tre vừa đủ lá non chăng hổi chàng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Đò ơi ! Cặp bến ta sang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Phen này ta quyết cướp ngang chồng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hay muôn sự ở đời,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làm đã dễ mấy người ta cho.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Bông bông mẹ bế con sang,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Đò dọc quan cấm, đò ngang không chèo.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sang thì bắc câu Kiêu,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con hay chữ thì yêu lấy thây.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Ngôi buổn gỉ búc thư sang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con rồng bạch chấn ngang giữa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Vậy nên thứ chẳng tới nơi,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thứ, ai biết những lời làm sao.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em như cái sập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như chiếu rách giữa đàng bỏ quên.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Lạy trời cho cả gió lên,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manh chiếu rách trải trên sập vàng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cô đi chăn bò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bò ăn lúa ba nàng hái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F4C5332" w14:textId="69C3532F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Hái được cành bổng càng la,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Cành nào tươi tốt cho ta một cành.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ai cho thiếp võ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chàng tí lực hoa tàng nhị rơi.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Cực lòng thiếp lắm chàng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rằng lên ngược, xuống xuôi đàng nào?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Cả ngồi trên sập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Cả an, cả mặc, lại càng cả lo.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bếp ngổi trong xó tro,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Ít ăn, ít mặc, ít lo, ít làm.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Đốt than nướng cá cho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tiêu mua rượu cho chàng uống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Phòng khi có khách đến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ừn, rượu ống cho vui lòng chàng.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nh tán tía tàn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như mảnh chiếu nhà hàng bỏ quên.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Lạy trời cho cả gió lên,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manh chiếu rách bám trên tàn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Chữ trỉnh đáng giá nghìn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anh chống cứ đến chàng là năm.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như yêu vụng nhớ thẩm,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Họp chợ trên bụng đến trăm con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Vua Ngô băm sáu tàn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Chết xuống âm phủ chẳng mang được gì.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Chúa Chổm uống rượu tì tì,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Chết xuống âm phủ kém gì vua Ngô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F874E82" w14:textId="2911B2FD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Chiếu hoa mà trải sập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Điếu ngô, xe tríc sao chàng chẳng say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em chiếu cói võng đay,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Điếu sành, xe sậy thế này sao sang?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Ngang lưng thì thắt bao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Đầu đội nón đấu, vai mang súng dài.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tay thì cắp hỏa mái,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tay cấp dáo, quan sai xuống thuyểên.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Thùng ! Thùng ! Trống đánh ngữ liên,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Bước chân xuống thuyển, nước mắt như mưa.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Đồng tiên Vạn Lịch, thích bốn chữ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anh gấn bó với nàng bấy lâu.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nàng lấy chồng đâu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anh giúp đỡ trăm cau, nghìn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Năm trăm anh đốt cho nàng,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năm trăn nữa giải oan lời thể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Xưa kia nói nói, thể thể,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bẻ khóa, trao chìa cho ai?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Bâáy giờ nàng đã nghe di,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anh ghé nón, chạm vai chẳng chào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bống là cái bổng bang,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đi lấy sàng cho mẹ đổ khoai.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ăn một mẹ dn 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đi bốc muối, thời khoai chẳng còn.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ngôi, con khóc nỉ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Mẹ giận mẹ đạp cơn bon đâu hè.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đánh thì đánh vọt trẻ,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Chó đánh vọt nứa mà què chân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ANG, UANG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 Nàng rằng : - Vâng biết ý chàng,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Lời lời châu ngọc, hàng hàng gấm thêu.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Tỉnh ra mới rỉ cùng chàng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lời chàng cứng hai đường ti" nghỉ.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 Tiếc thay chút nghĩa củ càng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Dấu la ngó ý, còn vương tơ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Khi ăn, khi nói dở dang,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thày khi tố, xem thường xem khính.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$5 RỈ rằng ; Nhân quả dở dang,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toan trốn nợ doạn tràng được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 Dựng cờ nổi trống lên đàng,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Tríc tơ nổi trước, kiệu vàng theo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 Bao nhiêu của mấy ngày đàng,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lôi, tôi quyết gặp nàng mới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ABCF728" w14:textId="28E0BFAA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Việc binh bỏ chẳng giữ giàng,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Vương sứ dòm đã tỏ tường thực hư.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vui ngấn chẳng đây gang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ra ác đã ngậm gương non đoài.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Gieo thoi, trước chẳng giữ giàng,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sau nên thẹn cùng chàng bởi ai!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Chung lưng mở một ngôi hàng,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Quanh năm buôn phấn, bán hương đã lể.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Lòng còn gửi áng máy hàng,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Họa vấn, xin hãy chịu chàng hôm nay.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Ôi Kim Lang hỡi Kim Lang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thôi thiếp đã phụ chàng từ dây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gươmn mời đến Thúc Lang,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như chàm đổ mình dường giễ giun.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lòng quân tử đa mang,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lời ghi tạc, đá vàng thủy chung.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xuân một giấc mơ màng,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Đuốc hoa để đó, mặc nàng nằm trơ.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vời trời biển mênh mang,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Thanh gươm yên ngựa, lên đàng thẳng rong.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Ngất trời sát khí mơ màng,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Đây sông kình ngạc, chật đường giáp binh.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Giác Duyên lên tiếng gọi nàng,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Buổng trong vội dạo sen vàng bước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83DA3DB" w14:textId="397CB62E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Lại rêng một lễ với nàng,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tên thể nữ ngọc vàng nghìn cân.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Giác Duyên từ tiết giã nàng,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Đeo bầu, quáđỳy níp, rộng đường vân đu.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Giác Duyên nhận thấy mặt nàng,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Vẫn còn thiêm thiếp giấc vàng chưa phái.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Sư rằng : Nhân quả với nàng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Lâm Ty buổi trước, Tiên Đường buổi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thự lại thét mắng nàng: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Cuộc vui. gáy khúc đoạn tràng ấy chỉ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e lại lụy đến nàng,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Đánh liêu mới sẽ lựa đường hỏi tra.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Tấm thân rày đã nhẹ nhàng,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Chút còn ân oán đôi đường chưa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tay vợ cả phú phàng,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Bắt về Vô Tích, toan đường bẻ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khi giông tố phí phàng,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Thiệt riêng đấy, cũng lại càng cực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rằng: Trộm liếc dung quang,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sân ngọc bội, cũng phường kữn môn.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Phụ tình án đã rõ ràng,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Dơ tuông nghỉ mới kiến đường thảo lui.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lời Đô nói rnố ràng,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Túc thì đệ thiếp mời chàng Thúc Sinh.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67B4FA1" w14:textId="161C3A7A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Nhớ lời thẩn mộng rõ ràng,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Này thôi hết kiếp đoạn tràng là đây!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cây, có lá sẵn sàng,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hiên Lấm Thúy, nét vàng chưa phái.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Mái ngoài họ Mã vừa sang,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Tờ hoa đã ký, cân vàng mới trao.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Cởi xiêm, lột áo số sàng,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Trước thần, sẽ nguyện mảnh hương lâm rẩm.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Sắm sanh lễ vật rước sang,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Xin từn cho thấy mặt nàng hỏi han.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Lĩnh lời nàng mới theo sang,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đâu địa ngục, thiên đường là đâu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Nghiêm quân tuyển tướng sẵn sàng,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Dưới cờ một lệnh vội vàng ruổi sao.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Ghế trên ngồi tót số sàng,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Buổng trong mối đã giục nàng kíp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Ví chàng có số giàu sang,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 này dâu đc nhà vàng cứng nên.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Năm năm trời biển ngang tàng,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Dẫn mình đi bỏ chiến trường như không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ngày muôn dặm Phù Tang,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năm ở đất Liêu Dương lại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chè chén, khi thuốc thang,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lời phương tiện mở đường hiếu sinh.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1F6ED29" w14:textId="3BAC5D74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SÀN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cười, ngọc thốt đoan trang,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Máy thua nước tóc, tuyết nhường màu da.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Sụt sùi dở nổi đoạn tràng,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Giọt châu tâm tã dâm tràng áo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Tân ngẩn dạo gót lâu trang,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đoàn mừng thọ ngoại hương mới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phen đá biết tuổi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càng thấm thía, dạ càng ngẩn ngơ.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Thể hoa chưa ráo chén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Lỗi thể, thôi đã phí phàng với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Ấy ai hẹn ngọc thể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kửm mã, ngọc đường với ai?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Mây mưa đánh đổ đá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Quá chiêu nên đã chán chường yến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Buộc yên quá) gánh vội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Mối sâu xẻ nửa bước dàng chia 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Chút riêng chọn đá thử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đâu mà gi can tràng vào đâu?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Chử trỉnh đáng giá nghìn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Đuốc hoa chẳng thẹn với chàng mai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Bởi lòng tạc đá ghỉ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Tưởng nàng nên lại thấy nàng về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Bạc Sinh quỳ xuống vội vàng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Quá lời nguyện hết Thành Hoàng Thổ Công.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BB01C6C" w14:textId="1735BD41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Chỉnh nghỉ tiếp sứ vội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Hẹn kỳ thúc giáp, quyết đường giải binh.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Thổ quan theo với vội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đà đắm ngọc, chìm hương mất rồi.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Sắm sanh xe ngựa vội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nhà cùng thuận một đường phó quan.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Ngoài song thỏ thẻ oanh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Nách tường bóng liêu bay sang láng giêng.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Cách hoa sẽ đặng tiếng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Dưới hoa đã thấy có chàng đứng trông.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Mối rằng đáng giá ngàn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Rấp nhà, nhờ lượng người thương dám nài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càng thổn thúc gan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Sở Khanh đã rẽ dây cương lối nào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Lân thâu thỏ bạc, ác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Ngẫm người trong hội đoạn trường đòi cơn.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VẤN ANG, UANG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biếng tô, miệng càng biếng nói,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Sớm lại chiêu dõi dõi nương song.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Ưốc gì gân gửi tấc gang,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Giải niên cay đắng để chàng tỏ hay.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hoa nọ gã Phan Lang,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Sợ khi mái tóc điển sương cũng ngừng.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Gác nguyệt nợ mơ màng vẻ mặt,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Lâu hoa kia phảng phất mùi 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dương mấy buổi xuyên ngang,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Lời sao mười hẹn, chín thường đơn sai.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Trách trời sao để nhỡ nhàng,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râu thiếp lại rấu chàng chẳng quên.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dương để hoa vàng chẳng đoái,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để vàng bởi tại bóng dương.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8 Khi về đeo quả ấn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khung cửi dám rấy ruồng làm cao.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9. Vì chàng tay chuốc chén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chàng điểm phấn đeo hương não nùng.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ANG, UANG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IL Vì đâu nên nổi dở dang,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mình mình lại thêm thương nổi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Cờ tiên rượu thánh ai dang,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Lưu Linh Đế Thích là làng trì 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 Mùi phú quý nhửừ làng xa mã,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Bả vinh hoa lừa gã công khanh.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Cánh buôn bể hoạn mênh mang,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phong ba khéo cợt phường lợi danh.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 Trải vách quế gió vàng hiu hắt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Mảnh vũ y lạnh ngất như đồng. 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 Dấu mà ai có nghìn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 ai mua được một tràng mộng xuân.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 Dấu mà tay muía miệng xang,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Thiên tiên cúng ngảnh Nghê thường trong trăng.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VẤN ANH, OANH, UANH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Gên chùa gọi Bụt bằng 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Bụt hiên lành bế Bụt đi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Đất hàng gặp đả cùng 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Ế hàng gặp những thong manh quáng gà.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Còn duyên, kén cá, chọn: canh,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duyên củ ráy, dưa hành cũng trồi.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Còn duyên kén cá, chọn canh,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duyên rốc đực, cua kênh cũng vơ.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 Dại thì đánh trống câm canh,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 thì ngổi giữa chiếu đình say sưa.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 Con sâu bỏ rấu nổi canh,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` Một người làm đi xấu danh đàn bà.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 Chẩng chua cũng thể là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ngọt cũng thể cam sành chín cây.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8659CC5" w14:textId="54B9B962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Thân em như thể trái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Lắt lẻo trên cành nhiêu kẻ tước mơ.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chanh, ngổi gốc cây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Ấn rổi lại nếm ngĩ hành tứ tung.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chanh, ngổi gốc cây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Bác mẹ ép gả cho anh học trò.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lấp Ngã ba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ta gánh đá xây thành Cổ Loa.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đây lạt miệng thêm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về đã có cam sành chín cây.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cho lắm cối, nhiêu cành,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cho lắm chị, nhiêu anh cậy nhờ.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Sáng ngày bâu dục chấm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 gỏi cá cháy, tối canh cá châỳ.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chanh, ngồi gốc cây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anh thì lấy vê Thanh không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Trách người quân từ vô danh,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Chơi hoa sao nở bẻ cành bán rao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đi thì dạ chẳng đành,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ra mang tiếng dỗ dành nhau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về sao dứt sao đành?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về bỏ mối tơ mành ai quây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AE37201" w14:textId="1DDB96CF" w:rsidR="003050EB" w:rsidRPr="005F3E3C" w:rsidRDefault="00000000" w:rsidP="003050EB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Ra ái, rừng đút, rằng đành,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vê để mối tđơ mành ai quây?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Thờ cha kính mẹ đã đành,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Theo đôi, theo lúa mới thành thất gia.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anh đã quyết thì đành,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Đã cấy thì gặt với anh một mùa.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ơi đã quyết thì hành,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đẩn thì vác cả cành lẫn cây.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ơi! Đã quyết thì hành,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dan thì lận tròn vành mới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giận thì vợ làm lành,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Miệng cười hởớn hở rằng anh giận gì?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ơi! Hãy ở cho lành,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Kiếp này chẳng khá, để dành kiếp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hiển thì lại gặp lành,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ác gặp dữ tan tành như tro.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hiên thì lại gặp lành,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nhân đúc trời dành phúc cho.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Hãy xin bót giận làm lành,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Bắt con rận béo nấu canh rau dển.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 ngủ lại gặp chiếu manh,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ăn, làm biếng gặp anh đứng đường.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Rèm xưa ba bức mành mành,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Mắt đong đưa thế tu hành được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1A628E9" w14:textId="7409B61F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Hỡi ơi ! Vết chiếu rành rành,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Chén son chưa cạn, mà tình đã vơi!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Rượu ngon chẳng nệ be sành,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rách khéo vá, hơn lành vụng may.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trong múc lấy một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thơm bể lấy một cành câm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Người thanh tiếng nói cứng thanh,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Chuông kêu khế dánh bên thành cúng kêu.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ta chuộng lạ tham thanh,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Chê mình quán nát, lêu tranh không ngồi.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Chơi thì chơi chốn cho thanh,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rằng lộ tiết nhưng danh để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cho chuối có cành,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sung có nụ, cho hành có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Ngôi buổn trách lấn ông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vui muốn khóc, buổn tênh lại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Chơi thì chơi chốn thập thành,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Lời ăn tiếng nói nhẹ mình như tên.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Thế tình chuộng lạ tham thanh,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khinh bên trọng ra tình xấu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thời quấn lĩnh hoa tranh,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Chúng em tôi khó quấn quanh lụa điêu.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già ở chốn lêu tranh,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Đói no chẳng biết rách lành chẳng hay.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E7C3C7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115 ---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F27DE6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T14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49.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vàng đổi lấy mặt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tay, hai gậy, lạy anh Sông Bờ.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Hởi cô thắt giải lưng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ngày thấp thoáng trong mành trông di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xanh thì lá cứng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Cha mẹ hiên lành để đức cho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xanh thì lá cứng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trót vin ngành, thì hái lấy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Trắng chỉ, trắng bủng trắng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 rừng den nhẫn cho anh phải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Lọng vàng che nải chuối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Tiếc chùn loan phượng đậu nhành tre khô.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Học trò thò lò mũi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miếng bánh đúc chạy quanh nhà thày.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Mong sao lọt được mắt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coi như thể ra tình người dưng.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Đổn rằng quan tưởng có danh,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Cưới ngựa một mình chẳng phải vịn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ta chọn cá nấu canh,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đây chỉ chọn một anh tượng đồng.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ta duyên nợ không thành,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 do Nguyệt lão chỉ mành xe lới.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Bửa ăn có cá cùng canh,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chưa mát dạ bằng anh thấy nàng.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78BA1A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116 ---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2C48EB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35%.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Sổ.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Giả đò mua khế bán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Giả đi đòi nợ thăm anh kẻo buổn.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trong mmúc lấy một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thơm bẻ lấy một nhành câm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Gươm linh sút cán vẫn tanh,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Bình hương dâu bể miểng sành còn thơm.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Xăm xăm bước tới cây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Lam le muốn bẻ sợ nhành chông gai.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anh đánh đất trồng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Ăn quả chẳng được vin cành cho cam.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Chợ chiêu nhiêu khế  ế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Nhiêu cô gái lạ nên anh chàng ràng.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VẤN ANH, OANH, UANH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Cờ bạc nó đã khinh 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quẩn bản hết một manh chẳng còn.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Buổi gió sương chui vào đống rạ,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9A37AD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117 ---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FAC4FD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146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Hở mông ra cho quạ nó lôi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còn cờ bạc nữa thôi!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anh hay chẳng yêu 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Bát cơm em trót chan canh mất nổi.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Nuốt vào đắng lắm anh ơi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Nhả ra thì sợ tội trời ai mang.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rằng : Em quyết với 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anh dan díu chẳng thành thì thôi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kia bên lở bên bồi,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lở thì đục bên bổi thì trong.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kia nước chảy đôi dòng,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rằng bên đục, bên trong bên nào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Giàu thì thịt cá, cơm canh,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Khó thì lưng rau, đĩa muối cúng 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lôi đi lấy chồng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Hởi anh chồng cũ tôi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có khôn thiêng thì xin anh trở dậy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xói nghe kèn.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! anh đã về nghiệp ấy, xin anh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dừng ghen,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cho người khác cân quyên thê nhỉ.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Miệng em khóc, tay em bế ấm cái 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Thần Ùì,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em gạt nước mốt, tay em thì thấp nhang.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Bởi vì đâu mà nên xót nổi muôn vàn.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bống đi chợ cẩu Canh,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tôm đi trước, củ hành đi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080AF5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118 ---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3D2B50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cua lạch cạch theo hêu,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chày rơi xuống vỡ đâu con cua.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cho chuối có cành,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sung có nụ, cho hành có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chạch đẻ ngọn đa,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Sáo để dưới nước, thì ta lấy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gà cục tác lá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lợn ủn in mua hành cho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chó khóc đứng khóc ngồi,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ơi đi chợ mua tôi đồng riêng.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chua cũng thể là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ngọt cũng thể cam sành chín cây.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khôn cũng chị lâu ngày,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Chị đái ra váy, cũng tày khôn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giàu quấn lỉnh hoa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Chúng em khốn khó quấn quanh lụa dào.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giàu, chị đánh cá do,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Chúng em khốn khó đi chao cá mè.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 giàu, chị lấy ông Nghè,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Chúng em khốn khó trở về lấy vua.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anh có một cây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 chửa ra cành nó dã ra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anh có một mẹ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Thổi cơm chẳng chín, quét nhà chẳng nên.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4n cỗ thì đồi ngổi trên,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Mâm son bát sứ đem lên hẩu bà.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T17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578B2E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119 ---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2731E9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118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.Ã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 rồi bà ỉa ra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Gọi con gọi cháu mang bà đi chôn.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anh đắp nếm, trồng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Chẳng được ăn quả, vịn cành cho cam.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Xin đừng ra dạ Bắc Nam,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Nhất nhật bất kiếu như tam thụ hề.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Huống tam thu như bất kiến hề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kia nổi nọ như chia mối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Về đâu đã hẳn hơn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Cẩu tre vững nhịp hơn cẩu thượng gia.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Bắc thang lên hỏi trăng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rằng phận gái hạt mưa sa giữa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May ra gặp được giếng khơi,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Vừa trong vừa mát, lại nơi thanh nhàn.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may số phận gian nan,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Lân than cúng chịu phần nàn cùng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yêu nhau, giá thí bất luận tài.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Đổn rằng quan tướng có danh,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Cưới ngựa một mình chẳng phải vịn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Ban khen rằng : ấy mới tài,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Ban cho cái áo với hai đông tiên.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Đánh giặc thì chạy vào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Xông vào trận tiên cởi khố giặc ra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Giặc sợ giặc chạy về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Trở về gọi mẹ mổ gà khao quân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Chê đây, lấy đấy sao đành,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chê cam sành, lấy phải quýt hồi.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569007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120 ---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844846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đ»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Quýt hôi bán một đổng mười,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Cam ba đổng một, quýt ngôi trơ trơ.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khi gánh nặng anh chờ,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 cấu anh đợi, bây giờ em quên.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giận thì vợ làm lành,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Miệng cười chúm chím: rằng anh giận gì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Thưa anh anh giận em chỉ,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lấy vợ bé, em thì lấy cho!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Ấy ai dất mối tơ mành,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thuyển quen bến, cho anh quen nàng.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Tơ tằm đã vấn thì vương,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trói dan díu, thì thương nhau Chàng.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đèn cò trắng bay quanh,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loan nhớ phượng cho mình nhớ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Mình nhớ ta như cà nhớ muối,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nhớ mình như cuội nhớ trăng.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Mình về mình nhớ ta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1a vỗ ta nhớ hàm răng mình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Người thanh lời nói cứng thanh,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ai lịch sự lòng anh vui mừng.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trăng sáng chỉ có chừng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ta đã gặp thì đừng xa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vàng hìu hết đêm thanh,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xa dậm vắng tiễn anh ra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Mảnh trăng ghí lấy lời thể,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chỉ để gánh nặng nê riêng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797DE0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121 ---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82D630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nhiêu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qua gió mát trăng thanh,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ngồi chẻ lạt cho anh chấp thừng.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Lạt chẻ mỏng cho thừng được tối,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đôi ta đã trói càng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Trửm năm thể những bạc đểu,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 tham phú quý đi cẩu trăng hoa. 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Ngọn dừa bóng đổ mái tranh,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Thong dong em mới hỏi anh đôi lời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Ai làm cho ánh trăng rơi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Cho mây lơ lửng cho trời lọ lem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làm anh phải xa em,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cây xa cội cho đêm xa ngày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về anh gửi búc tranh,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Vẽ con chim sáo đậu nhành lan chỉ.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làm nên bước phân ly 7?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Cam công mưa nắng kẻ di người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Ngồi buổn mà trách ông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vui muốn khóc, buôn tanh lại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Kiếp sau xin chở làm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cây thông đứng giữa trời mà reo.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trời có đám mây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giữa mây trắng chung quanh mây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Ước gì anh lấy được nàng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Thời anh mua gạch Bát Tràng về :xây.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Xâáy dọc rồi lại xây ngang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Xây hồ bán nguyệt cho nàng rửa chân.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rửa, thì rửa chân-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 na lông mày chết cá ao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03CA4B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122 ---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188AC0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Ngồi buổn mà trách ông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vui muốn khóc, buổn tênh lại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Kiếp sau xin chớ làm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cây thông đứng giữa trời mà reo.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Giữa trời vách đá cheo leo,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mà chịu rét thì trèo với thông.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Vào vườn hái quả cau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Bổ ra làm tám, mời anh xơi trâu.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Trâu này têm những vôi Tàu,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Giữa đệm cát cánh, hai dâu quế cay.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Trấu này ăn thật là say,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mặn, dù lạt dù cay, dù nổng.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chẳng nên đạo vợ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_Xơi năm ba miếng kẻo lòng nhớ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lược thì nhớ đến gương,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khăn nhớ túi nằm giường nhớ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vàng hiu hất đêm thanh,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xa dặm văng tiền anh ra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còn phảng phất hương thể,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còn soi dấu đi về đêm nay.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33D037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123 ---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6BB453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THƠ KIỀU VẤN ANH, OANH, UANH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Điêu đâu lấy yến làm 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Ngây thơ chẳng biết là danh phận gì?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Gần xa nô nức yến 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em sắm sửa bộ hành chơi xuân.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về chiếc bóng năm canh,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 di muôn dặm một mình xa xối.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như hoa dã la cành,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như con bướm liệng vành mà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Nhật thưa, gương rọi đấu cành,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Ngọn đèn trông lọt trưởng huỳnh hấắt húu.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khi chấp cánh lìa cành,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lòng rẻ níng đã dành một bên!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Cớ gì ngổi nhân tàn canh,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riêng còn mắc với tình chỉ đây?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95B76B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124 ---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4E7627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J1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Tường đông lay động bóng cành,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Rẽ song đã thấy Sở Khanh lẻền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tỉnh rượu, líc tàn canh,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Giật mình mình lại thương mình xót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Xót thay đào lý một cành,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phen mưa gió, tan tành một phe"!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Nên phú hậu, bậc tài danh,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Văn chương nết đất, thông mình tính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phận thiếp đã đành,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làm chỉ nửa, cái mình bỏ di!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Sớm khuya hấu hạ đài doanh,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thư chạm một, đề tình hỏi tra.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trôi bèo dạt đã đành,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duyên mình, biết phận mình thế thôi!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May nỉ đã dành,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Liễu bổ mình giữ lấy mình cho hay.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gương vỡ lại lành,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Khuôn thiêng lửa lọc đã đành có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Lơ thơ tơ liễu buông mành,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oanh học nói trên cành mỉa mai.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Phận hổng nhan có mong manh,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chừng xuân, thoất gấy cành thiên 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Chênh chênh bóng nguyệt xế mành,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Tựa ngổi bên trện, một mình thiu thíu.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BB94A5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125 ---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E65E70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“có.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Z5: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ỰÀ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đâu xịch bức mành mành,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Tỉnh ra mới biết rằng mình chiêm bao.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nga thấp thoáng dưới mành,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nàng chàng cúng ra tình đeo dai.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Dáng thư đã thẹn nàng Oanh,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+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thua ả Lý bán mình hay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Nao nao dòng nước Hốn quanh,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Dịp câu nho nhỏ, cuối ghênh bắc ngang.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Cũng đừng tính quán lo quanh,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Tan nhà là một, thiệt mình là 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ngày giữ mực giấu quanh,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Rây lần mai lửa như hình chưa thông.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còn bưng bít giấu quanh,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chỉ những thói trẻ ranh nực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Lân theo tường gấm dạo quanh,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đào nhác thấy một cành kùmn thoa.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Thúc ông nhà cúng gần quanh,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Chợt trông ngọn lửa, thất kinh rụng 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quen thuộc, kẻ chung quanh,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Nhủ nàng hãy tạm lánh mình một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 cho cái sóng khuynh thành,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cho đổ quán xiêu đình như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hai nghiêng nước nghiêng thành,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Sắc đành đòi một, tài đành họa 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65C3E3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126 ---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BCBEC4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Khuôn thiêng dù phụ tấc thành,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Cứng liêu bỏ quá xuân xanh một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Tuổng chỉ là giống hôi tanh,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nghìn vàng để ô danh má 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Khác màu kẻ quý người thanh,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Ngâm ra cho kỹ, như hình con buôn.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Lân thâu gió mát, trăng thanh,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Bông đâu có khách biên đình sang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Kéo cờ lúy, phát súng thành,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Công ra ngựa, thân nghiính của ngoài.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lời nghiêm huấn rành rành,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Đánh liêu Sinh mới lấy tình nài xin.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Rày vâng diện hiến rành rành,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Chuông vàng khánh bạc, bên mình giở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Trướng hồ vắng vẻ đêm thanh,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 lình nàng mới bày tình rêng chung.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Tân một giải xanh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Lơ thơ bờ liễu mấy cành Dương quan.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Bạc tình nổi tiếng lâu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tay chôn biết mấy cành phù dung!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Chừng xuân tơ liễu còn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Nghĩ rằng chưa thoát khỏi vành ái 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Hài văn lân bước dặm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vùng như thể cây quỳnh, cành giao.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933EB8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127 ---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7E0945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44. Đẩy nhà vang tiếng rưổi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Rụng rời khung củi tan tành gói may.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VẨN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ANH, OANH, UANH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 Đỉnh non kia đá để danh,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Trêu thiên vào trước cung đình dâng công.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Trong cửa này đã đành phận thiếp,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Ngoài mây kia há kiếp chàng vay!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3. Xuân thu để giận quanh ở đạ,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Hợp lỳ đành buổn quá khi vui.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4. Rêu xanh mấy lớp chung quanh,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Dạo sân một bước trăm tình ngẩn ngơ.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 May Hán xuống Bạch Thành đóng lại,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Mai Hồ vào Thanh Hải dòm qua.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+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DA844D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128 ---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B66E25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_ THƠ CUNG OÁN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VẤN ANH, OANH, UANH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Câu cẩm tí đàn anh họ Lý,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đan thanh bậc chị chàng Vương.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 tạo hóa đành hanh quá ngán,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Dìm đắm người trên cạn mà chơi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gác phượng dưới lâu oanh,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Gối du tiên hãy rành rành song song.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Làng cung kiến rấp ranh bấn sẻ,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Khách công hâu gấm ghé mong sao.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câu thoáng bên mành mấy nổi,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Nhiững hương sẩu phấn ti sao xong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gương lấp loáng dưới mành,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Cỏ cây cũng muốn nổi tình mây mưa.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gió mát, trăng thanh kết nghĩa,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Mượn hoa đàm đuốc tuệ làm duyên.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Quyển họa phúc trời tranh mất cả,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Chút tiện nghỉ chẳng trả phẩn ai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5073BA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129 ---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188CAF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128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AO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ThHíc xinh trúc mọc bờ 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xinh, em đứng chỗ nào cũng xinh.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Bâu già thì ném xuống do,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B( già đóng cả làm cao lấy tiên.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cóc nằm nép bờ 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Lăm le lại muốn đớp sao trên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Nợ nẩn cúng chẳng là bao,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công tháo vát, híc nào cứng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anh như nước dâng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em như giải lụa đào tẩm 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rằm vừa tỏ vừa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nên ai cứng tỐc ao trăng rằm.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chồng thấp vợ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đôi đứa lệch so sao cho bằng.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7E02AC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130 ---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DD59FE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Trèo non, óc những non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đi đò dọc Móc ao sông dài.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thấp mà lấy vợ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Nồi tròn vung méo, típ sao cho vừa.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Ngỡ rằng cây cả bóng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lăn mình vào, vấn chịu nắng mưa.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chúc trọng quyển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xương gò má mọc vào mép tai.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anh, em cũng muốn chào,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Sợ anh chồng cũ bên rào đủng trông.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câm cái kéo con dao,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Chọc trời, vạch đất, lấy nhau phen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em nhứ tấm lụa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nguyên hay xé vuông Hào cho ai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em như tấm lụa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Phất phơ giữa chợ biết vào tay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(tiên rót chén niợu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Đổ đi thời tiếc, uống vào thời say.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lên nhấn khách nguồn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Nghìn xưa còn nhớ chút nào hay không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Mặc đời cua máy, cáy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Gai kia ai vớt, quả nào di vo.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Xem tướng ngó dạng anh hào,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Suy ra nết ở khác nào tiểu nhỉ.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764670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131 ---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1D1C9B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 Bấy lâu vắng mặt khát khao,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thấy mặt muốn cào mặt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 7 Bấy lâu vắng mặt khát khao,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thấy mặt tình sao hổi tình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22  Bấy lâu vắng mặt khát khao,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thấy mặt muốn trao lạng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 Giàu thì dn cháo bổ lao,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 thì đánh diếu thuốc lào ngậm 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 Bót đổng thì bót thù lao,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Bót an, bớt uống thì tao bót làm.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 Nhớ ai như nhớ thuốc lào,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chôn diếu xuống lại đào điếu lên.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 Thế gian còn mặt mũi nào,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nhổ lại liếm làm sao cho đành.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 Trước sau chẩng khỏi được nào,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Mở của anh vào, kẻo muối cắn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 Soi gương còn mặt mửi nào,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 dở lại xấu soi vào sao đang.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 Tối trời bảo sẩm trông sao,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Sẩmn thê có thấy ông nào sẩm đui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 Mắng trăng thì đã có sao,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mày đi vống có tao ở nhà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3I Ð lMếng trăng thì đã có sao,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Vắng hoa thiên lý có đào nhị tiên.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8345E9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132 ---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C1D193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mờ còn tỏ hơn sao,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Dầu rằng núi lở còn cao hơn đổi.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Tối trăng còn hơn sáng sao,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Dâu rằng núi lở còn cao hơn đổi.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Ngổi cẩu, ngổi quán, chẳng sao,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Hễ ai mó đến, thì bao nhiêu tiển.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Sư thì đã làm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chùa phải hiến thân vào thiên môn.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Sống cho dn chẳng ra sao,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Chết thì cúng giỗ mâm cao, cô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Giường rộng thì ghé lưng vào,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Nghìn năm ai có tơ hào với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vui thì vỗ tay vào,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hoạn nạn thì nào thấy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Mèo tha miếng thịt xôn xao,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Kênh tha con lợn thì nào thấy chỉ.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Uống đi ! Bạn uống đi nào,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yên tôi rót cho đào dạt say.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Hôm nay trời nhẹ lên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buổn không hiểu vì sao tôi buổn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em anh chẳng dám chào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Sợ cha mẹ hỏi thằng nào biết con?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Nhờ cây, dây mới lên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Lên cao đây lại cười sao cây lùn.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35D882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133 ---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63D485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4ø.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Thế gian giúp miệng lao xao,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cho đổng nào mà đỡ khó khăn.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Thói đừng bắc bậc làm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Phèn chua anh đánh nước nào cũng trong.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làm cái nón quai thao,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cho anh thấy cô nào cũng xinh.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thấp mà lấy vợ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 sông nước lớn, cống tao bổ mày.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Non cao ai đắp mà 'cao,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sâu di bởi ai đào mà sâu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Ra đường ai nói thế nào,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Về nhà lấy thớt, lấy dao băm I..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AO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Trâu kia kén cỏ bờ đo,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kia không vợ, đời nào có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la con tr(óc con sau,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anh không vợ như cau không buồng.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80C007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134 ---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F7B12D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Cau không buông như tuổng cau đực,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không vợ, cực lắm anh ơi!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ta đi đón, về đổi,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 anh đi lẻ về loi một mình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qua ra đứng bờ do,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cá cá lặn, trông sao sao mờ,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 trông con nhện giảng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Nhện ơi nhện hởi, nhện chờ mối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 trông chênh chếch sao mái,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ơi sao hỡi nhớ ai sao mờ?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đêm tưởng giải Ngân 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Ngôi sao tỉnh dầu đã ba năm tròn.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 mòn nhưng dạ chẳng mòn,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Tào khê nước chảy vẫn còn trơ trơ.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cò lặn lội bờ 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Hởi cô yến đào lấy chú tôi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 tôi hay tồi hay tăm,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Hay nước trà đặc, hay nằm ngủ trưa.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thì muốn những trời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thì muốn những đêm thừa trống ` canh.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Núi kia ai đắp nên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kia bể nọ ai đào nên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Nuôi con chăm sóc bao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Mong con khôn lớn, cơ màu vui tươi.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hát thì hát cho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gió lọt vào, cho chúng chị nghe!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còn ngổi võng ngọn tre,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đưa cút kí, không nghe thấy gì.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F8FEB0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135 ---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F38225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1934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Núi kia ai đắp nên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kia bể nọ, ai đào nên sâu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lòng sấu, năm bảy lòng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Đấy vui có biết, đây sâu cùng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sao tháng đôi tuẩn trăng,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sao đấy ở cho bằng lòng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gì thấp, cái gì cao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Cái gì sáng tỏ nhứ sao trên trời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gì anh trải em ngồi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gì thơ thẩn ra chơi vườn đào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gì mà sắc hơn dao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gì phơn phót lòng đào hổi anh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ơi ! Đất thấp trời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Ngọn đèn sáng tỏ hơn sao trên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Chiếu hoa anh trải em ngổi,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nằm mơ tưởng ra chơi vườn đào.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kia nó sắc hơn dao,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Trỉng gà phơn phót lòng đào đó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Nái kia ai đắp nên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kia bể nọ di đào mà sâu?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ai cá chẳng bén câu,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Lược chẳng bén đâu chỉ chẳng bén kim.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an mơ nổi, mận chìm,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cúng lặn lội đi tìm về cho.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Thế gian thấy bán thì mua,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rằng mặn nhạt chát chua nhường nào.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anh tôi cứng muốn chào,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Sợ chổng tôi đứng bờ rào ngóng trông,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7894EC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136 ---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9A0CBF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anh tôi cứng muốn trông,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tôi e ngại nó không thuận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anh, tôi cúng muốn chào,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Sợ anh chổng cũ giắt dao trong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anh, tôi cũng muốn chào,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Sợ anh chống cũ nó đứng bờ rào nó trông.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anh em cúng muốn chào,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Sợ rằng chị ấy giắt dao trong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Đấy giắt dao, đây gươm kê nách,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Thuận nhân tình, cất vách sang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em, như tấm lụa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Phất phơ giữa chợ biết vào tay ai?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 em như đóa hoa tươi,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chăng chàng thật là người yêu hoa?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em như tấm lụa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Phất phơ giữa chợ, biết vào tay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Ngổi cành trúc, tựa cành mái,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Đông đào, Tây liễu, lấy ai bạn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Bây giờ mận mởi hỏi đào: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Vườn hổng đã có ai vào hay chưa?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Mận hỏi thì đào xin thưa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Vườn hồng có lối nhưng chưa ai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qua mộn mới hỏi đào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Vườn xuân đã có ai vào hái hoa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đào chênh chếch nở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Giang tay muốn hái, sợ nhà có cây.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8BE879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137 ---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065A90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17 Tiếc thay cái tấm lụa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rách chẳng vá, vá vào áo tới.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kia có thấu chăng trời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Lụa đào mà vá áo tơi sao .đành.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 Mưa xuân lác đác vườn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anh đắp đất, ngàn rào trổng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làm gió tấp mưa sa,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cây anh đổ cho hoa anh tàn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 Sông Ngân, sông Cả, sông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con sông ấy đổ vào sông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sâu nước dọc đò ngang,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Mình về bên ấy, ta sang bên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 Hay nằm thì có võng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Dài lưng thì có áo trào nhà vua.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dn thời có thóc kho,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Việc gì mà chẳng dn no lại nằm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 Ba cô vác gậy chòi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một quả chín biết vào tay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cây có quả chín mổi,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Anh trông mỏi mắt, anh chòi mỏi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 Tay tiên rót chén rượu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Đổ ái thì tiếc, uống vào thì say.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chè, chẳng chén sao say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thương, chẳng nhở sao hay đi tìm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Tìm em như thể tìm chỉm,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ăn bể Bắc, di tìm bể Đông.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711D88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138 ---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2AC268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đưa cành mận, cành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em anh phải ra vào tối tăm,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Tối tăm thì mặc tối tăm,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Chờ cho bác mẹ đi nằm sẽ hay.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Thoạt vào anh nắm cổ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đừng hô hoán việc này nên to.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Sáng trăng sáng cả vườn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ra dọc sách, nàng vào quay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Quay tơ phải giữ mối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năm bảy mối, vẫn chờ mối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Trên trời băm sáu vì sdo,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thấp là vợ, vì cao là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 kia gái lớn tổng ngông,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thăm cô đã có chồng hay chưa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đời Kiệt, Trị sướng sao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rừng nem béo, có ao rượu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đời Nghiêu, Thuấn khổ. thay,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Giếng đào mà uống niộng cày mà 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Chưa chông nón tung quai thao,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rổi nón rách, quai, nào thì quai.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Chưa chồng mặc áo đổi vai,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rồi, áo rách cỉ hai bên tà.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Chưa chông yếm thấm đeo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rổi hai vú bỏ ra tày giành.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ta giáo tiển, giáo gạo,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tôi đi giáo áo, giáo nổi.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14EFC7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139 ---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E36FDA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138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nào công đức thì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nào đi vắng tiểu tôi giáo bò.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em như hạt mưa rào,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Hạt sa bãi cát, hạt vào vườn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em như hạt mưa sa,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Hạt vào đồng nội, hạt ra vững lây.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AO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là rày tước, mai 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Mười lăm năm ấy, biết bao nhiêu tình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lên ngựa, kẻ chia bào,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Rừng phong thu đã nhuốmn màu quan san.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đà rát ruột như bào,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ra chẳng tiện, trông vào chẳng đang.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Giọt châu thánh thót giọt bào,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Mừng mừng tủi tỉ, xiết bao sự tình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Xuân huyện lo sợ xiết bao,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Quá ra, khi đến thế nào mà hay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EAE970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140 ---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AE50F2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đất thấp trời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Ăn làm sao nói làm sao bây giờ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CỔi xuân tuổi hạc càng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cây gánh vác biết bao nhiêu cành.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bằng lộc trọng, quyên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danh ai dứt lối nào cho qua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Lông lộng trời cao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Hại nhân nhân hại sự nào tại ta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hay thục nữ chí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người sớm mộận, tối đào như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cao, ngọn lửa càng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đòi tìm đủ, nàng nào thấy đâu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Vâng lời khuyên giải thấp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Chưa xong điêu nghĩ đã đào mạch tương.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Mội vàng váng lệnh ý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Họa dẩn dẩn bớt chút nào được không.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 dành, khuyên giải thấp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Lửa phiên càng dập, càng khêu lửa buổn.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Sượng sùng đánh rạn ra chào,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Lạy thôi nàng mới r trao ân cẩn.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Vương quen mặt ra chào,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Kiểu e lệ nép vào dưới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Trước xe, lơi lả han chào,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Vâng lời nàng mới bước vào tận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083580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141 ---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9D5175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18 Trên yên sắn có cọn đao,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Giấu câm nàng đã gói vào chéo khăn.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 Ngâm từ dấy việc binh đao,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Đống xương vô định đã cao bằng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 Xến tay mở khóa động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Rế mây trông tỏ lối vào Thiên thai.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 Chém cha cái số hoa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Gở ra rồi lại buộc vào như chơi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 Duyên dâu, ai dt tơ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Nợ đâu, ai đã dắt vào tận tay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 Số còn nặng nợ má.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dù muốn thác, trời nào đã cho.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244. Trướng tô, giáp mặt má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Vẻ nào chẳng mặn, nét nào chẳng ưa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 Nàng rằng : chiếc bách sóng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chìm cúng mặc lúc nào nỉ may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 Bấy lâu nghe tiếng má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Mắt xanh chẩng để ai vào, có không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 Gặp cơn bình địa ba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Vậy đem duyên chị buộc vào cho em. 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 Lâu xanh, mới nỉ trướng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treo giá ngọc, càng cao phẩm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 Đêm thu, gió lọt song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vành trăng khuyết ba sao giữa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EECC4F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142 ---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C4DDEB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quán chỉ ngọn cờ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Đạo ra Vô Tích, đạo vào Lâm Truy.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Lịnh quân truyên xuống nội đao,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Thể sao, thì lại cứ sao ra hình.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Vẻ chỉ một đóa yêu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Vườn hông chỉ dám ngăn rào chữn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nách thước, kẻ tay dao,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Đầu trâu mặt ngựa ào ào như sôi.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Hổ sinh ra phận má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cha nghĩa mẹ, kiếp nào trả xong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Chút thân liêu yếu, thơ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Rấp nhà đến nổi buộc vào tội ngươi.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càng ủ liêu phai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 phẩn, nào có phẩn nào phẩn tươi.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Phòng xuân trưởng nỉ hoa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Vân nằm bỗng chiêm bao thấy nàng.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lời gắn bó tấc giao,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Mái sau dường có xôn xao tiếng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Tuẩn trăng khuyết, dĩa dâu hao,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mơ tưởng mặt, lòng ngao ngán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đường một đấng anh hào,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 quyển hơn sức, lược thao gôn tài.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Bấy chây chưa tỏ tiêu hao,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Hoặc là trong có làm sao chăng là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2663D9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143 ---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756AB2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142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46.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5L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lời đã trót thâm giao,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ĐDưởi dày có đất, trên cao có trời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càng thảm thiết, khát khao,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nung gan sốt, như bào lòng son.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tường ngành ngọn tiêu hao,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riêng chàng luống lao đao thẩn thờ.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xa chở ngại. Ngô Lào,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Trừm điêu hãy cứ trong vào một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hội ngộ, đức cù lao,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tình  bẻn hiếu, bên nào nặng hơn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theo nào thấy đâu nào?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Hương thừa dường hãy ra vào dâu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Gẩn miên có một mụ nào,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Đưa người viên khách, tìm vào vấn danh.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khi muôn một thế nào,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Bán hàm buôn sói chắc vào lưng đâu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thăm di trí nơi nao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Đánh đường chàng mới tìm vào tận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rằng Phổ ấy tay nào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Xưa sao sâu thẩm, nay sao vui vấy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Có đâu thiên vị người nào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Chữ tài chữ mệnh dồi dào cả 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Đoạn trường là sổ thế nào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Bài ra thế ấy, vịnh vào thế kia.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2F06EA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144 ---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CD0D55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33%.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Sau đầu sinh sự thế nào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Tny nguyên, chẳng kẻo lụy vào song thân.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Mai sau dâu có thế nào,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Kìa gương nhật nguyệt nọ dao quỷ thần.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Quản gia có một mụ nào,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Tháy người thấy nết ra vào mà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Cười cười, nói nói, ngọt ngào,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chàng mới ở chốn nào lại chơi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Cũng liểu một hạt mưa rào,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cho thiên hạ trông vào cứng hay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SỞ Khanh lên tiếng rêu rao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rằng mới có con nào ở đây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Ràng : Ơn Thánh đế dôi dào,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Tưới ra đã khấp, thấm vào đã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càng giọt ngọc tuôn dào,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Ngập ngừng mới gởi thấp cao sự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mình chẳng hổ mình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Dám đem trần cấu dự vào bố kinh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già độ địa làm sao?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giây chẳng lựa, buộc vào tự nhiên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mình khôn xiết làm sao,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Dặm rừng bước thấp, bước cao hải hùng.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 duyên đâu bông lạ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Giác Duyên đâu bổng tìm vào tới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295C6B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145 ---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6F65A5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76.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 rằng : Chị nói hay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lời là một vận vào khó nghe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tuổng trăng gió hay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Sự này biết tính thế nào được đây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còn ngơ ngẩn biết sao,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"Trạc Tuyển !" Nghe tiếng gọi vào bên tai.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đem mình bán của tao,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còn khủng khinh làm cao thế này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làm cho biết tay tao,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Chập bì tiên, rắp sấn vào ra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Lựa chỉ những khúc tiêu tao,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Thiệt lòng mình, cúng nao nao lòng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Canh khuya búc gấm rủ: thao,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Dưới đèn tỏ rạng má đào thêm xuân.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Rõ ràng của dân tay trao,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Hoàn lương một thiếp, thân vào cửa công.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ăn ở, lúc ra vào,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âu duyên mới, càng dào tình xưa.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rằng Lân lý ra vào,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Gần đây, nào phải người nào xa xôi.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Vội mừng làm lễ rước vào,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Đài sen nối sáp, lò đào thêm 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Pháp công chiếu án luận vào,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Có hai đường ấy muốn sao mặc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3F483F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146 ---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678463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78.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Thuốc mê đâu đã tưới vào,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Mơ màng như giấc chiêm bao biết gì.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Tríc côn ra sức đập vào,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Thịt nào chẳng nát, gan nào chẳng kinh.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Trước thẩy sau tổ xôn xao,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bặng dưa mối rước vào lâu trang.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hàng cổ súy xôn xao,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Song song đưa tới trưởng đào sánh đôi.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VẤN AO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Xưa nay chiến địa dường bao,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Nội không muôn dặm xiết bao dải dâu.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Giã nhà đeo búc chiết bào,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Thét roi câu VỊ ào ào gió thu.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Ngập ngừng gió thổi chéo bào,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Bải hôm tuôn dãy nước trào mênh mông.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Xin vì chàng xếp bào cởi giáp,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Xin vì chàng rủ lớp phong sương.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F2AACD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147 ---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336379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146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chàng trải mấy sương sao,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Xuân từng đổi mới, đông nào còn dư.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AO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Cành xuân hoa chúứm chím chào,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đông thôi đã cợt đào, ghẹo mái.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 mượn thứ tiêu dao cửa Phật,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Mốt thất tình quyết dit cho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Song đã cậy má đào chon chói,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Hẳn duyên tươi phận tốt hơn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ấp mậộn, ôm đào gác nguyệt,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Lúc cười sương cợt tuyết đên phong.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Thảo nào khi mới chôn nhao,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mang tiếng khóc ban đâu mà ra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Vườn xuân bưởn hãy còn rào,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hoa mà chẳng lối vào tìm 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đã may cổ sao lại rỉ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nguồn cơn dở đói sao đang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1FF29D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148 ---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4F6023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Hẳn túc trái làm sao đây tá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tiêu nhân hậu quả xưa kia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Nguyệt Lão khờ sao có một,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Bống tơ tình vương gót cung phi.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Tay Tạo hóa cổ sao mà độc,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Buộc người vào kừn ốc mà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 này mới gọi buổn sao,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dêm nhớ cảnh biết bao nhiêu tình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CBFC64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149 ---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4268AE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148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AU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lên nhắn chị hàng cau,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Chiếu buôm rấp nước, giữ màu cho tươi.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trâu mà chẳng có cau,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sao cho đỏ môi nhau thì làm.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trâu mà chẳng có cau,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Lược thưa biếng chải, gương Tàu mờ phái.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tay cân đôi dao cau,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 trời vạch đất lấy nhau phen này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Bán hàng ăn những chứm cau,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con có biết cơ màu này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về tôi gửi buổng cau,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Buổng trước kính mẹ, buổng sau kính thày.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Chim, gà, cá, lợn, cành cau,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Mùa nào thúc ấy, giữ màu nhà quê.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5AAA19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150 ---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E06257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„ đực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Kim đâm vào thịt thì đau,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Thịt đâm vào thịt nhớ nhau cả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đi những lách cùng lau,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có tham giàu ép uổng duyên coH.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ơi ! Chớ vội cười nhau,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Ngắm mình cho tỏ trước sau hãy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ơi ! Chớ vội cười nhau,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nào là chẳng có sâu chạm cành.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ơi ! Chở vội cười nhau,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Cười người hôm trước hôm sau người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cởi áo cho nhau,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Về nhà mẹ hỏi, qua câu gió bay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nên tình trước nghĩa sau,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con ta gả cho nhau thiệt gì.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nói trước rào sau,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Để cho người dại biết đâu mà dò.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Ngó lên bụi chuối ta tàu,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Nam, vợ Bắc làm giàu ai ăn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ngổi của hữu bán cau,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xin chữm vú sợ đau dạ nàng.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chẳng lấy được nhau,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lợn bỏ đối, buổng cau bỏ già.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dâu xe tới bên Tàu,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là mình thấy Chiệc giầu mình mê.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CD88A7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151 ---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A44EC9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DÂN CA CHỌN LỌC VẨN AU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Vú em chuưmn chúm chứm cau,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anh bóp cái có đau anh đên.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Vú em chỉ đáng một tiên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anh bóp cái, anh đên quan năm.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'.2 Con mèo mày tro cây cau,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thăm chú chuột đi đâu vắng nhà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 chuột đi chợ đàng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Mua mắm mua muối giỗ cha chú mèo.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3. Tin nhau buôn bán cùng nhau,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Thiệt hơn, hơn thiệt trước sau như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gì lừa đảo kiếm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nhà ăn uống lội trời riêng mang.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Theo chỉ những thói gian tham,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Pha phôi thực giả, tìm đàng đối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phi nghĩa có giàu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cho ngay thật, giàu sau mới bên.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150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13461C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152 ---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196CBE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Nước đứng mà đựng chậu thau,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mâm chữ triện đựng rau thài lài.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 em da trắng tóc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Bác mẹ gả bán cho người đẩn ngu.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Rổng vàng tắm nước ao th,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ở với người ngụ nặng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tình lại gặp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Tội gì hai đứa chúng mình không yêu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VẦN AU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càng mặt ủ mày chau,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nghe mụ nói, càng đau như dẩn.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càng nghĩ, nghĩ càng đau,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DỄ ai lấp thẩm, quạt sẩu cho khuây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gà xao xác gáy mau,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người đâu đã mái sau rộn ràng.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nhau xin nhở lời nhau,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Nam chây cứng chẳng đi đâu mà chày.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1185B5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153 ---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E75FCE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152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cho nhìn chẳng được nhau,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cho đày đọa cất đâu chẳng lên.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xiêm đùm bọc lấy nhau,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Vào luổn ra cúi công hẩu mà chỉ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Tơ ghét bỏ chỉ nhau,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Chưa vui sum họp đã sâu chia phôi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: Từ ngấu nhĩ gặp nhau,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Thẩm trông trộm nhớ bấy lâu đã chôn.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chỉ để tiếng về sau,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Nghìn năm ai có khen đâu Hoàng Sào.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Cửa nhà dù tính về sau,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đà em đó, lọ cẩu chị đây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Nuôi con những ước về sau,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Trao tơ phải lúa, gieo cẩu đáng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như vào tríớc, ra sau,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cho kén chọn vàng thau tự mình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niêm tưởng đến mà đau,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người nằm đó, biết sau thế nào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bà càng nói càng đau,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càng nghe nói càng dầu như đưa.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A hoàn liễn xuống giục mau,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Hãi hùng nàng mới theo sau một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 phòng then nhặt, lưới mau,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lời trước mặt, rơi châu vắng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F73853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154 ---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DC9F59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Hỏa bài tiên lộ ruổi mau,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Nam đình, nghe động trống chẩu đại doanh.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lời hạ cố đến nhau,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lời hạ tứ ném châu gieo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Hóớt hơ, hớt hải nhìn nhau,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Giếng sâu, bụi rậm, trước sau tìm quàng.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Giác Duyên dù nhớ nghĩa nhau,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Tiển Đường thả một bè lau rước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phen tỉ kỷ cùng nhau,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Cuốn dây từ đấy, về sau cứng chừa.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nhiễu ân ái với nhau,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 duyên nào đã hết đâu vội gì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Đoàn đổ đến trước sau,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Vuốt đâu xuống đất, cánh đâu lên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đương suy nghĩ trước sau,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mo dã thấy ở đâu dẫn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Bản sư rồi cứng đến sau,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Dạy đưa pháp bảo sang hấu sư lhượnh.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Cung nga thể nữ nối sau,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: Vâng lệnh chỉ nước chẩu vu quy.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em hỏi tróc han sau,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Đứng trông chàng cứng trơ sâu làm vui.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: Trong ngọc đá vàng thau,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Mười phẩn ta đã tin nhau cả mười.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7DF18F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155 ---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4CC97C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VẨN AU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Ngàn thông chen chúc khóm lau,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Cách ghênh thấp thoáng người đâu đi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Thoi đưa ngày tháng ruổi mau,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đời thấm thoát qua màu xuân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3 Lúc ngảnh lại ngắm màu dương liễu,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 khuyên chàng đừng chịu tước phong.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7E7E9B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156 ---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6FECAD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CUNG OÁN VẨN AU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thân phù thế mà đau,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Bọt trong bể khổ bèo đâu bến mê.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duyên hương ha cùng nhau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 dê lọ rắc lá dâu mới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 già tở nổi xưa sau,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đem nổi ấy mà tâu ngự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7B818A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157 ---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C97BA1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AY, OAY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Khôn ngoan ở đất nhà bay,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che ngựa cưới đến đây cũng hèn.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Chim khôn chưa bắt đã bay,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khi nói vẫn hay lựa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$3 Chuồn chuổn có cánh thì bay,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Kẻo thằng ỏng bụng bắt mày đem chôn.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Chim khôn chưa bắt đã bay,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chưa nắm cổ tay đã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 Hạt tiêu nó bé nó cay,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Đổng tiến nó bé, nó hay của quyên.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6 Cả đời khốn khổ chua cay,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Ước sao chỉ được một ngày làm vua.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 Làng cày lại hỏi làng cày,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Lưng đen như ác mặt dây như mo.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3CB710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158 ---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EBCF85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Ứ.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Ruộng gẩn bỏ có không cày,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Chợ xa quà rẻ mấy ngày cúng đái.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tu Phật bắt ăn chay,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Thịt chó an được, thịt cấy phải kiêng.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Thoáng qua một chút đã 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Lọ là sấn chốóp cả ngày mới mưa.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nhau, trấu vỏ cứng 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Ghét nhau cau dậu đẩy khay chẳng màng.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tiên chè chén cúng 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tiên đi ngủ lại hay giật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đừng cậy sắc khoe 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Khéo thay nổi thủng về tay thợ hàn.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tiên thì hậu mới 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trổng cây đức mới dây nên nhân.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lời chàng dạy nàng 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 nhịn qua bửa, chớ vay đổ.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cao thì gió càng lay,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cao danh vọng càng dày gian nan.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Đối thì nặng mặt sa mày,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No thời túc bụng trời hay chăng trời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đưa em dến chốn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kia thì núi bên này thì sông.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Cha đời cái áo rách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Mất chúng mất bạn vì mày áo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290A5F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159 ---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23C6FB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 Con ai đem bỏ chùa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Nam mô đúc Phật, con thày thày nuôi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2l Mình về đường ấy hôm nay,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Mồổ cha đứa gối đâu tay cho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 Anh trông thân thể tôi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ăn, có mặc nó bày ra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21 Em ơi anh bảo em này: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Trứng chọi với đá có ngày trlng tan.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 Em ơi anh bảo em này: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sâu chớ lội đò đẩy chớ 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 Nhớ ai nhở mãi thế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Nhở đêm quên ngủ nhở ngày quên ữn.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 Em đang buôn bán cối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xuôi về ngược có ngày gặp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 Ai vểề đường ấy hôm nay,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Ngựa hổng ai cưởi, cổ tay ai cẩm.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 Còn bao nhiêu lệ chiêu nay,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tiêu cho hết với ngày biệt ly.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 Tuy rằng dn ở chùa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Tiển lưng gạo bị cúng thày chùu kia.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 Trách cha trách mẹ tôi nay,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tôi sao chẳng chọn ngày mà sinh.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3l Yêu ta ta cũng thế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Chét ta  ta' cũng như ngày mình yêu.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397928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160 ---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8DD425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bằng chẳng ngỉ đêm nay,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Rồi mai ta sẽ lấy ngày làm đêm.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ai ta cũng thế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di ta cũng như ngày có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ai nên nổi sâu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Chùa tiên vắng vẻ, tớ thày theo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qua, ngày lại qua ngày,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Lá xanh nhuộm đã thành cây lá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Chẩng khôn cúng chị lâu ngày,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đái ra váy cứng tày khôn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Trèo lên cây khế nửa ngày,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làm chua xót lòng này khế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Láng giêng còn chở ba ngày,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cô, vợ cậu, nửa ngày cũng không.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 thì hết thảo, hết ngay,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cha cũng bỏ, nghĩa thày củng quên.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Rượu lạt uống lắm cũng say,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nói lắm, dù hay củng nhàm.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rày buộc chỉ cổ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Chỉm đậu thì bắt chỉm bay thì đừng.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yếu chân mêm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an chẳng được lại hay nỏ mổm.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em như chân như.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chổng như áo có ngày bỏ rơi.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B46389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161 ---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FF64C9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44 Hỏi vợ thì cưới liên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 để lâu ngày lắm kẻ dèm pha.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495 Đời người có một gang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hay ngỉ ngày chỉ được nửa gang.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4ó Em về hỏi mẹ cùng thày,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cho anh cưới tháng này thì cho.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 Đời người sống mấy gang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Hơi đâu cặm cụi cả ngày lấn đêm.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48. Chẳng chè chẳng chén sao say,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thương chẳng nhớ sao hay đi tìm.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49. Rộng đổng mặc sức chữm bay,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Biển Hồ lai láng mặc bây cá đua.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 Hang hàm ai dám mó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Chuột nào lại dám cắn dây buộc mèo.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3IL Có thì có tự xưa nay,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thì cả thế gian này cũng không.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160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6E5961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162 ---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0BB207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DÂN CA CHỌN LỌC VẦN AY, OAY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tả Ởi nào là ớt chẳng cay,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nào là gái chẳng hay ghen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Vôi nào là vôi chẳng nồng,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nào là gái có chổng chẳng ghen.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Cái gì nó bé nó cay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gì nó bé nó hay cửa quyên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Hạt tiêu nó bé nó cay,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Đồng tiên nó bé nó hay của quyên.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Ba đổng một mớ trâu cay,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anh không hỏi từ ngày còn không.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em đã có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chim vào lồng nhứ cá cấn câu.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 cắn câu biết đâu mà gổở,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vào lồng, biết thuở nào ra...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Ba mươi súc miệng ăn chay,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Sáng ngày mồng một dựng cây trác' đài.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161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5D9F6C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163 ---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5DC55C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162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Lâm râm khấn vái Phật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đâu có nắng mà phơi quấn 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ơi ! Hãy khoan lấy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cho trai gái dốc lòng đi tu.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Chùa này chẳng có Bụt m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dem. chuông khánh treo chùa Hồ Sen.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cô yếm đỏ răng đen,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Nam mô Dị Phật lại quên mất chùa.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mua tiu cảnh thì mua,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Thanh la não bạt thày chùa bán cho.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Hộ Pháp thì một quan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Long Thẩn chín rưởi Thích Ca ba tiển.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hai mụ Thiện hai bên,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mua bán nốt, lấy tiên nộp cheo.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Lệ làng thiếu thốn bao nhiêu,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Đẩn cây tre cộc cắm nêu sản chùa.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Rủ nhau đi cấy đi cày,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gờ khó nhọc có ngày phong lu.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đổng cạn, dưới đông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cày vợ cấy con trâu đi bừa.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Trả ơn cái cối, cái chày,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đêm gà gáy có mày có tao.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Trả ơn cái cọc cẩu do,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đêm gà gáy có tao, có mày.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về xẻ ván cho dày,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Bắc câu sông Cái cho thẩy mẹ sang.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Thẩy sang anh cúng theo sang,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Đò dọc quan cấm, đò ngang không chèo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0D3A35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164 ---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22CFCB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Văn thì phí lục chẳng 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Trử vê làng cử học cày cho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ngày vác cuốc thăm đồng,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nước thì lấy gàu sòng tát lên.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Văn chương phí lực chẳng 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Trở về làng cũ học cày cho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Sáng ngày vác cuốc ra đồng,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nước thì lấy gàu sòng tát lên.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mạ ta lại quáy thêm,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lúa ta lại mang tiên đi đong.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mai lúa chín đẩy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Mang về đập sấy bỗõ công cấy cày.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về đường ấy hôm nay,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Ngựa hông ai cưới cổ tay ai cẩm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Ngựa hồng đã có tỉ 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Cổ tay đã có người câm thì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 ấy mà lấy anh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phải đi cấy, đi cày nữa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Ngới trong của sổ têm trấu,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hai con bé đứng hấu hai bên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ơi ! Chị bảo em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Nhất mặn là muối, nhất cay là gừng.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Nhất cao là núi Tam Từng,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Chị còn đạp đổ nữa rừng cỏ may,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Nhất đẹp là núi Sơn Tây,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còn chẳng tế, nữa dây bìm bìm.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Trâu ơi, ta bảo trâu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Trâu ra ngoài ruộng trâu cày với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163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2E8E63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165 ---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BD454B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164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Cấy cày vốn việc nông gia,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dây, trâu đấy, ai mà quản công.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cây lúa còn bông,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còn ngọn cỏ ngoài đồng trâu đn.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chẻ, chẳng chén sao say,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thương chẳng nhở, sao hay đi tìm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Tìm em như thể tìm chim,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an bể Bắc, đi tìm bể Đông.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về, em nắm cổ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dặn câu näy, anh chứ có quên: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 Đôi ta đã trót lời. nguyễn,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Chở xa xôi mặt mà quên mảng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về thưa mẹ cùng thày,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cho anh cưới tháng này anh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về (hứa mẹ cùng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Bắt lợn sang cưới, bắt gà sang sêu.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chống làm lẽ khổ thay,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cấy, đi cày, chị chẳng kể công.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tối chị giữ lấy chổng,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cho manh chiếu nằm không nhà ngoài.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đêm gọi những: Bở 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Trở dậy nấu cám, thái khoai đâm bèo.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 ha ! Rượu thế mà 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nay ta cíÍ niợu này ta mua.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thơm hương vị có thừa,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men dìu dịu như lừa khách say.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nổng không xóc không cay,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Đậm đà êm vị mà ngây ngất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BC406E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166 ---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A493B1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KIỀU VẦN AY, OAY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Cạn lời phách lạc hồn bay,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hơi lặng ngất, đôi tay giá đông.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đòi phách lạc hồn bay,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Pha càn bụi cỏ, gốc cây ẩn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Nào là gia pháp, nọ bay,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Hãy cho ba chục, biết tay một lân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Lâm Truy từ thuở uyên bay,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Buổng không thương kẻ tháng ngày chiếc thân.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Rõ ràng hoa rụng hương bay,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Kiếp sau họa thấy kiếp này hẳn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Ví chăng chấp cánh cao bay,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Trèo cây lâu, cũng có ngày bẻ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Liệu mà xa chạy cao bay,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Ái án ta có ngẩn này mà thôi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165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66B8D6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167 ---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71BC7C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166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Chị sao phận mỏng đúc dày?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Kiếp xưa đã vậy, kiếp này dễ ai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Kiếp tu xưa ví chưa dày,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Phúc nào nhắc được giá này cho ngang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- Trời thẩm đất dày,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này đã bỏ những ngày ra đi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sâu mong trả nghĩa dày,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kia đã chấp cây này cho chưa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Khéo là mặt dạn mày dày,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Kiếp người đã đến thế này thì thôi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: Hay thì thật là 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ra ngậm đắng nuốt cay thế nào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Œìn vàng giữ ngọc cho 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đành lòng kẻ chân mây, cuối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ăn thì nết cũng 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điêu ràng buộc thì tay cũng già.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lòng kín chẳng ai 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Ngoài tai để mặc gió bay mái ngoài.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Đạm Tiên, nàng hổi có hay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Hẹn ta thì dợi dưới này, rước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Trời nhẽ có 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Quyến anh, nỉ yến, sự này tại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trong còn lắm điêu 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đêm khép mở, nổi ngày riêng chung.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FCB518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168 ---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60402E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2g È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“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VI lô san sát hơi may,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trời thu, để riêng di một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Cửa hàng buôn bán cho may,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đêm hàn thực, ngày ngày nguyên tiêu.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Vắng nhà được buổi hôm nay,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lòng gọi chút ra đây tụ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Gâm âu người ấy báu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duyên, chưa dễ vào tay ai câm.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Chữ trỉnh còn một chút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câm cho vững, lại dày cho tan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Thương ôi, tài sắc bậc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dao oan nghiệt, đứt dây phong trẩn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Được như lời thế là may,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Hẳn rằng mai có như rấy cho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Chén đưa nhớ bứa hôm nay,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Chén mừng xin đợi ngày này năm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Nhân làm sao đến thế này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thôi ta đã mắc tay ai rồi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Thực tang bắt được dường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Máu ghen ai cứng chau mày nghiến răng.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giờ, sự đã dường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Phận hèn dù nải dù may tại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Cứng nhà hành viện xưa nay,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Cúng phường bán thị, cứng tay buôn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167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2F06E2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169 ---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CBE88E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 Thưa rằng : Bạc mệnh khúc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Phổ vào đàn ấy, những ngày còn thơ.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 Nghe tin nở mặt nở mày,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Mừng nào lại quá mừng này nửa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 Trời còn để có hôm nay,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Tan sương đầu ngõ, vén mây giữa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 Tẻ vui bởi tại lòng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là khổ tận, đến ngày cam lai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 Nghe lời nói lạ dường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Sự nàng đã thế, lời thấy dám tin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37 Nghìn xưa âu cứng thế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bị âu liệu bớt tay cho vừa.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38 Từ rằng : - Quốc sĩ xưa nay,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Chọn người trí kỷ, một ngày được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 Thán sao thân đến thế này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ngày nào cũng dư ngày ấy thôi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 Mấy người hiếu nghĩa xưa nay,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làm chỉ đến nổi này càng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4l. Bấy lâu mới được một ngày,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Dừng chân gọi chút niên tây gọi là.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 Cùng nhau vả tiếng một ngày,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Ôm câm ai nở dứt dây cho đành.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43  Sụt sùi chàng mới thưa ngay,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Đâu duôi kể lại sự ngày cẩu thân.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168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4973C1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170 ---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8E847E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~.”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50.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5T.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Sộ: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nha vừa buổi rạng ngày,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Quyết tình Hồ mới đoán ngay một bài.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Vội vàng sắm sửa chọn ngày,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Vân sớm đã xe dây cho chàng.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là phiêu muộn đêm ngày,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Xuân thu đã biết đổi thay mấy lân.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Thưa rằng : Thanh khí xưa nay,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Mới cùng nhau lúc ban ngày đã quên.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Ngâm duyên kỳ ngộ xưa nay,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Lửa đôi di lại đẹp tây Thôi, Trương.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Lâu xanh quen lối xưa nay,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Nghề này thì lấy ông này tiên sư.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Uì cha làm lỗi duyên mày,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thì nợ ấy sau này đã em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Xem gương trong bấy nhiêu ngày,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con chẳng kẻo mắc tay bợm già.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Hạ từ, van lạy suốt ngày,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Điếc tai lân tuất, phí tay tổi tàn.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Tàng tàng chén cúc dở say,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Đừng lên, Vân mới giải bày một 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Bàng hoàng giở tỉnh giở say,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Sảnh đường mảng tiếng đòi ngay lên hấu.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Hạ công chén đã quá say,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Hồ công đến lúc rạng ngày nhớ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169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21AEF5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171 ---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E5D8E1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170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3%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Ớ7.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càng đắm, ngắm càng say,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 cho mặt sắt cũng ngây vì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phen cười nói tỉnh say,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Tóc tơ bất động mảy may sự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thư cười nói tỉnh say,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Chưa xong cuộc rượu lại bày trò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dễ có máy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Đời xưa máy mặt, đời này mấy gan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Trộn nhờ sấm sét ra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Tấc rêng như cất gánh đây đổ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Mối càng vén tóc, bất -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Nét buôn như cúc điệu gẩy như mái.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sống thác ở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 này đã đến thế này thì thôi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bà trông mặt câm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Dung quang chẳng khác chỉ ngày bước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Thoắt thôi, tay lại câm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yêu vì nết càng say vì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Tại tôi hứng lấy một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nàng cho đến nổi này vì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Dùng dằng chưa nổ rời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Vẩng đông, trông đã đứng ngay nóc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Mừng thâm cờ đã đến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nhìn vẻ ngọc càng say khúc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620D0E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172 ---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3FA67B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ó9.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vời gạt lệ phân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Góc trời thăm thẩm, ngày ngày đăm đăm.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Có ba mươi lạng trao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dưng chỉ có chuyện này trò kia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tiên "tích việt" ở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Rõ ràng mặt ấy mặt này chứ ai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: Sao nói lạ lùng thay,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Cành kia chẳng phải cổi này mà ra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Riêng lòng đã thẹn lắm thay,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Cung là mặt dạn mày dày khó coi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VẦN AY, OAY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Nức hơi mạnh ân dày từ trước,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Trải chốn nghèo, tuổi được bao nhiêu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trống gấm có hay chăng nhẽ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chỉnh phu ai vẽ cho nên.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Trống tràng thành lung lay bóng nguyệt,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Khói cam tuyển mờ mịt thức mây.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869836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173 ---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2E257B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172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Hà lương chia rế đường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đường trong bóng cờ bay ngài ngùi.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Thoa cung Hán thuở ngày xuất giá,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Gương lâu Tẩn dấu đã soi chung.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Xót người hành dịch bấy nay,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Dặm xa mong mỏi hết đây lại vơi.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Thiếp xin về kiếp sau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chừn liên cánh như cây liên cành.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Chín lân gươm báu trao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đêm truyên hịch dịnh ngày xuất chỉnh.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Nhủ rổi như lại câm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Bước đi một bước, giây giây lại dừng.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AY, OAY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lâu càng lắm mùi 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cam công kẻ nhúng tay thùng chàm.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chín bệ có hay chăng nhế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Khách quẩn thoa mà để lạnh lùng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04CC14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174 ---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B9FB5E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KHi trận gió lung lay cành bích,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rì rào tiếng mách ngoài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Gâm như cân trát duyên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Cam công đặt cái khăn này tắc ơ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 hồng không thuốc mà say,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kia muốn đổ thành này muốn long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9125B7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175 ---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04B204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174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VẤN AM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Được kiện mười bốn quan năm,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Thua kiện thì mất mười lăm quan tròn.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Cố công sống mấy ngàn năm,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ThÈ xem thửa niộng mấy trăm người cày.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cho đến tháng Năm,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Thới nổi cơm nếp vừa nằm cho đn.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Chưa tối đã vội đi nằm,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coi giấc ngỉ đáng trăm quan tiển.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$a chân bước xuống ruộng răm,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cay, đã đắng đã nhân thì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con mắt lá răm,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Lông mày lá liễu đáng trăm quan tiên.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con mất lá răm,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ăn quà vụng hay nằm với trai.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D21DA9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176 ---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6CAF54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; ĐÀ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dài ngựa chạy biết tăm,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thương có nghĩa trăm năm cứng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dài cá lội mất tăm,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Chín tháng cứng đợi mười năm cúng chờ.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Tỏ trăng mười bốn được tầm,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Tỏ trăng hôm rằm, thì được lúa chiêm.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Gẩn thì rày viếng mai thăm,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Xa xôi cách trở, một năm vài lẩn.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Sống thì sống đủ một trăm,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Chết thì chết giữa hăm lăm tháng mười.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Hôm nay mười bổn mai rằm,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muốn đn oảẩn lên nằm với sư.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Bầu dục đâu đến bàn năm,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Chè dâu đến chú, chú lăm ăn chè.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VẤN ĂM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chồng thừ thuở mười lăm,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chê tôi bé chẳng nằm với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33036E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177 ---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BB7FA4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176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năm mười tám đôi mươi,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nằm dưới đất chồng lôi lên giường.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rằng thương, hai rằng thương,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bốn chân giường gãy một còn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về nhắn với mẹ cha, '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Chống tôi nay đã giao hòa với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Khóng chồng đdn bửa nổi năm,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đói ăn khát mà câm lấy 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chổng ăn bứửa nổi mười,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Ấn đói ăn khát mà. nuôi lấy chổng.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Trâu đn cỏ, trâu lại nằm,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Rủ nhau ra tắm ngoài đâm với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đâm mát mẻ làn da,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về xón cũ tà tà trâu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ăn rồi anh lại nằm,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cho thiếp phải quanh năm lo phiên.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thà lấy chú lực điên,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Gạo bổ thóc giống còn phiển nổi chỉ.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cò là cái cò quăm,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Mày hay đánh vợ, mày nằm với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đánh thì đánh sớm mai,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 đánh chập tối chẳng ai cho nằm.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con mốt lá răm,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Lông mày lá liễu đáng trăm quan tiển.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má lúm đổng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Rang đen rứng níc bao tiên cũng mua.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C09BAB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178 ---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C4C72B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Sông sâu cá lặn mất tăm,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Chín tháng cũng đợi, một năm cúng chờ.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sâu cá lặn vào bờ,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ai thì lấy đợi chờ ta chỉ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con mắt lá răm,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Hay dn quà vụng hay nằm với trai.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con mất lá khoai,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Liếc chổng chồng toét, liếc trai trai mù.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ĂM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Liên tay ngắm nghía biếng nằm,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Hãy còn thoang thoảng hương trân chưa phải.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Đổi hoa lót xuống giường nằm,.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Bướn ong bay lại âm âm tứ ví.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thì đậm khách xa xăm,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Bạc phau câu giá. đen rẩâm ngàn mây.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BD9C2D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179 ---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C140B8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VÂN ĂM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Nước thanh bình ba trăm năm củ,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nhung trao quan vũ từ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VẤN ĂM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Ai ngờ bỗng một năm một nhạt,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Nguồn cơn kia chẳng tát mà. vơi.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#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80AB25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180 ---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D67FF2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VẨN ĂN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khó mới có miếng 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dưng ai dễ mang phẩn đến cho.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Sống thời con chẳng cho 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Chết thời xôi thịt làm văn tế mổi.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này rố khéo làm 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cày chẳng biết, chít khăn mượn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Chuột chê xó bếp chẳng 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Chó chê nhà dột ra lấn bụi tre.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nào chê mẹ khó khăn,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Chó nào bỏ chủ kiếm dn nhà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Rang đen chẳng lọ là nhãn,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giòn chẳng lọ vấn khăn mới giòn.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tin anh nói nhọc nhần,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cho trái mít, anh mẩn cả xơ.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9B475A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181 ---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B13470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8 Đẻ con chẳng dạy, chẳng răn,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 rằng nuôi lợn cho ăn lấy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 Nhớ ai cơn chẳng buổn 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bưng lấy bát lại dằn xuống mâm.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10. Trâu cột thì ghét trâu 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 võ thì ghét quan văn dài quấn.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ĂN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Đểu đà sa sút khó khăn,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May thuê, viết mướn, kiến dn lấn hồi.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So dẩn dây vũ, dây văn,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Bốn dây to nhỏ theo vấn cung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Chế khoa gặp hội tràng vấn,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Vương Kim cùng chiếm bảng xuân một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D981DE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182 ---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FC0CCC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VẤN ĂN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Đoái trông theo đã cách ngăn,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Tuôn màu mây biếc, trải ngàn múi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VẤN ĂN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Cuộc thành bại hấu cần mái tóc,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Lớp cùng thông như đốt buổng gan.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cười nọ lại nhăn mày liễu,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Ghẹo hoa kia lại nhíu gót sen.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27D240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183 ---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5DAB37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182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ĂNG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Thuyển ơi có nhớ bến chăng?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Bến thì một dạ khăng khăng đợi thuyên.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chuôm cho cá bén đăng,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Vì tình nên phải đi giăng về mờ.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Chới cùn cặp nách khăng khăng,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HỄ ai hỏi đến thì vàng nghìn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Hòn đất mà biết nói năng,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thây địa lý hàm răng chẳng còn.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làm một trận làng nhăng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hóa ra thằng thằng hóa ra 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Hoài tiến mua thuốc nhuộm răng,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tiên mua mía đánh khăng vào mồm.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báo, ăn cháo gấy răng,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cơm gấy đứa, xỉa răng gấy chày.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223E78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184 ---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675E3D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8 Cá buổn cá lội tung tăng,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buổn người biết đãi đằng cùng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 Bắc thang lên gọi ông trăng,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rằng chị Nguyệt đã chừng mấy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10. Muốn sao tháng đôi tuẩn trăng,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sao đấy ở cho bằng lòng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 Vì chuôm cho cá bén đăng,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sư nên phải đi giăng của thiển.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ĂNG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Minh về mình nhớ ta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về ta nhớ hàm răng mình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Năm quan mua lấy miệng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Mười quan chẳng tiếc, tiếc người rừng đen.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Răng đen ai nhuộm cho mình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duyên mình đẹp, cho tình anh mê.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 Mình vê mình nhớ ta chăng?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về ta nhớ hàm răng mình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3B3432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185 ---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F23B33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Năm quan mua lấy miệng cười,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Mười quan chẳng tiếc, tiếc người tình nhân.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nhân ta để trên cơi,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Nắp vàng đậy lại để nơi giường thờ.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qua ba bốn lẩn mơ,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Chiêm bao thì thấy, dậy rờ thì không.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đi trúc chủa mọc măng,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về trúc đã cao bằng ngọn tre.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di, lúa chửa ra về,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về lúa đã đỏ hoe ngoài đổng.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di em chủa có chông,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vẽ em đã con bồng con mang.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Đèn khoe đèn tổ hơn trăng,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Đèn ra chỗ gió còn chăng hởi đền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khoc trăng tỏ hơn đền,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sao trăng lại phải luôn đám máy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 buổn cá lội tung tăng,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buổn người biết đấi đằng cũng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Phương đông chưa rạng sao mái,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Đông Hồ chứa cạn biết ai bạn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79F177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186 ---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D547CB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KIỀU VÂN ĂNG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sao nhiêu nổi bất bằng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Liêu như cung Quảng dd Hằng nghĩ nao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Thưa công đức ấy di bằng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Túc khiên đã rửa lâng lâng sạch rồi.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mà biết đến ta chăng,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Bể trân luân, lấp cho bằng mới thôi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là e ấp dùng dằng,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Rút dây, sợ nữa động rừng lại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Sợ khi ong bướm đãi đằng,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điêu sống dục, sao bằng thác trong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Thế mà im chẳng đãi đằng,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Chào mời vui vẻ, nói nàng dịu dàng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 gì thanh khí lẽ hằng,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. MỘI dây một buộc, di giằng cho ra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D41205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187 ---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6829BB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186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l5: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Kê Khang này khúc Quảng Lăng,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rằng Lưu Thủy, hai rằng Hành vân.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Ngẩn ngừ nàng mới thưa rằng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Thói nhà băng tuyết, chất hằng phỉ phong.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ra sau mới biết rằng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tên xưng xuất tại thằng bán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Lạy thôi, nàng lại thưa rằng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Nhờ cha trả lại nghĩa chàng cho xuôi.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Cạn lời khách mới thưa rằng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Buộc chân thôi cũng xích thằng nhiệm trao.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riêng chưa dám rỉ răng,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thư trước đã liệu chừng nhủ qua.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hùng tiếng đã gọi rằng,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Giủa đường thấy sự bất bằng mà tha!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Khen cho thật đã nên rằng: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Khón ngoan đến mực, nói năng phải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hồng điệp xích thằng,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lời cũng đã tiếng rằng tương trí.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Đề huểê lưng túi gió trăng,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Sau chân theo một vài thằng con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Lẩn lần ngày gió đêm trăng,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Thưa hổng rậm lục đã chừng xuân qua.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Hiện sau treo sẵn cẩm trăng,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Uội vàng sinh đã tay nâng ngang mày.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B9CD44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188 ---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A87CFE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 IWả trong thêm quếc cung trăng,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Chủ trương đành đã chị Hằng ở trong.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VẦN ĂNG 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Đền có biết dường bằng chẳng biết,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thiếp riêng bí thiết mà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Lòng chàng wí cũng bằng như thế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thiếp đâu dám nghĩ gần +a,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Khác gì ả Chức, chị Hằng,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Bến Ngân sùi sụt, cưng trăng chốc mòng.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Lòng thiếp tựa bóng trăng theo dối,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chàng xa ngoài cối thiên sơn.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ĂNG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IL Đền Vũ Tạ nhện giăng của mốc,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Thí ca lâu dễ khóc canh dài.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73FA84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189 ---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027CA6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VẨN ÂM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1l Hoa sen mọc bãi cát lên,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rằng lấm láp vấn mâm hoa sen.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Thánh kia còn có khi lêm,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là bà lão tám nhăm tuổi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3. Vua chúa còn có khi lẩm,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là bà lão tám lam tuổi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4. Vì chàng thiếp phải mua mâm,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như thân thiếp bốc ngâm cứng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3% Giang sơn phó mặc hàng mâm,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Sấn chớp ì âm phó mặc Thiên Lôi.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 Cóc kêu dưới vững tre ngâm,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Cóc kêu mặc cóc, tre dâm mặc tre.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7? Hôm nay mười bốn, mai rằm,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muốn ăn oản lên nằm với sư.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18D32C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190 ---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0E2CAB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Thứ nhất thì gỗ vàng tâm,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Thứ hai gỗ nghiến, thứ năm bạch đàn.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ai mà có sống thâm,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ai có quả có mâm bán hàng.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trâu chẳng để môi thâm,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Có chồng chẳng để ôm lâm cối xay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mắt trắng môi thâm,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Mắng cha, chùi mẹ, chém đâm bạn hiển.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thạy thân phận con tằm,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Kiếm dn được mấy phải nằm nhả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qua đốt đỉnh hương trâm,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Khói lên nghỉ ngút âm thẩm lòng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ÂM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Nam mô Đức Phật Quan 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nhiêu vãi mâm thì lấy tiểu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ngày khất thực rong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ái quyên giáo hồ vơi lại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78701E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191 ---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160E2B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2. Đêm qua mây kéo den dâm,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hai người ấy thì thẩm với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Tưởng rằng tính toán tiên cau,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ngờ nó phải lòng nhau bao giờ.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Chị em rủ nhau tắm đâm,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em thời trắng chị thâm thế này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Chị thâm bởi tại anh mày,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xưa chị cúng hạt chay đỏ lòm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Hoa sen mọc bái cát lâm,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rằng lấm láp vẫn mâm hoa sen.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Thài lài mọc cạnh bờ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rừng xanh tối, vấn tông thài lài.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 Trăng suông vằng vặc đêm rằm,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đêm về sáng trăng bằng ngọn tre,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dai cho trọn một bề,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Để ai thấp thoáng ngồi kể bóng trăng,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Sự tình ai thấu cho chăng,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ai ngồi lựa bóng trăng chịu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Tương tứ mỘột( nhịp đôi cẩu,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Bắc Nam đôi ngả chịu sâu đôi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khôn chết mệt vì mổi,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 kêu réo rắt gọi người tình chung.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6ó. Hởi cô mặc yếm quá tâm,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cô đi vắng cô nằm với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 nằm, cô để thằng bé con trai,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về chông hỏi Con ai thế này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Con tôi đi kiếm về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cho nó gọi bằng thẩy thì cho.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CE59B9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192 ---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F8EFF0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Đôi ta như thể con tằm,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Cùng ăn một lá, cùng nằm một nong.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ta nhứ thể con ong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quấn, con quýt con trong, con ngoài.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ai ta những khóc thẩm,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hàng nước mắt dân đâm như mưa.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di, ngơ ngẩn, ngẩn ngơ,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ai, ai nhở báy giờ nhớ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ÂM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Cung thương lẩu bậc ngĩ 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Nghề riêng ăn địt hồ câm một chương.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- Gió bất, mưa cẩm,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cam tệ với trí âm bấy chây.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Lòng riêng mừng sợ khôn cẩm,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Sợ thay, mà lại mừng thâm cho ai!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Giọt châu lã chã khôn cẩn,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Cúi đổẩu, chàng những gạt thêm giọt tương.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BD9B76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193 ---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A5EF0A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192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đổ: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hôm mây kéo tối dâm,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Dàu dàu ngọn cỏ, đâm đâm cành sương.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lời thuyển đã êm giẩm,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Hãy dưa cánh thiếp, trước cẩm làm gỉ.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Tính rằng sông nước cát lâm,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Kiếp này, ai lại còn cân gặp đây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Mới hay tiên định chẳng lâm,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tin điêu trước, đất nhằm điểu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đâu sẩn mối thương tâm,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Thoát nghe, Kiểu đã đân đâm châu sa.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Đã nguyên hai chữ đổng tâm,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Trăm năm thê chẳng ôm cân thuyển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cơ thanh khí tương tâm,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dây hoặc có giai âm chăng là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riêng tấp tổnh mừng thẩm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Vui này đã bỏ đau ngâm xưa nay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ngày luống những âm thẩm,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Lủa bình dâu đã âm ân một phương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Xem thơ nức nở khen thẩm,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 dành tí khẩu cẩm tâm, khác thường.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lời hiếu trọng tình thâm,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nàng nghĩ cũng thương thẩm xót vay.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tình thâm trả nghĩa thâm,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Bán mình đã động hiếu tâm đến trời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742C32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194 ---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746A25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lời sửa áo cài trâm,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Khấu đâu lạy tạ, cao thâm nghìn trùng.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. THỞ CHINH PHỤ VẦN ÂM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Ngập ngừng lá rụng cành trâm,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Buổi hôm nghe dậy tiếng câm xôn xao.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VẤN ÂM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điếm nguyệt, phỏng tâm Tư Mã,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Địch lâu thu đọ gã Tiêu Lang.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cung quế âm thầm chiếc bóng,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Đêm nữm canh trông ngóng lân lấn.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BCF9DC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195 ---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6E4CCE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ÂN, ÂNG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Cờ bạc là bác thằng bẩn,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quẩn bán hết, ngồi trấn tô hồ.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Cờ bạc là bác thằng bẩn,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Ruộng vườn bán hết, tra chân vào cùm.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sao trời ở chẳng cân,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ăn không hết người lẩn chẳng ma.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trong ai chẳng rửa chân,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má trắng ngẩn, ai chẳng muốn hôn.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Chống què lấy vợ khiêng chân,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Nuôi được đứa ở đứt gân cũng què.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Thừa quan rồi mới đến dân,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Thừa nha môn tuần, đến sấi đò đưa.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Hẩm duyên lấy phải chồng đẩn,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trừm mẫu ruộng bán dẩấn mà ữn.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294E20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196 ---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4AFFDE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P024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t¿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năm ở dưới người đẩn,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bằng một lúc đứng gẩn người khôn.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Xa xôi dịch lại cho gẩn,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thân con nhện mấy lân vương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Lập nghiêm, ai dám tới gẩn,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Bởi quan đú đởn nên dân nó lờn.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con là cái nợ nên,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 rằng ở vậy nuôi thân béo mâm.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gì một dải sông Ngân,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cho Chúc nử chẳng gẩn Ngưu lang.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Tiếc thay hột gạo trắng ngân,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vo nước đục, lại vấn lửa rơm.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Dơ đâu dơ chẳng có ngẩn,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Duốc đâu duốc chẳng để phẩn cho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nhân ơi hởi tình nhân,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dây ta kể mưa Xuân, nắng Hè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cho phải phải, phân phân,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đa cậy thấn, thẩn cậy cây đa.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Trước sau đầm thắm muôn phẩn,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Nay sao đổnh đoảng như cẩn nấu suông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xé lụa may quân,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Ghét nhau kể nợ kể nẩn nhau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Hơn nhau tấm `áo manh quân,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Thả ra bóc trẩn di củng như di,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EACA58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197 ---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0578D8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196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Đò đưa, có Tứn, cô Tin,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 Tấn xuống huyện, cô Tẩn sang sông.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Nghe em buôn bán tảo tân,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xuôi về ngược Hợ nẩn ai không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Trọng người, người lại trọng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Khinh di khinh lại như lấn trôn quang.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người phải ngẫm đến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Thử rờ lên gáy xem gần hay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Tổ đánh mà chẳng biết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như điếu rạn chơi xuân nổi gì.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trai có chí lập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Rồi ra gặp hội phong vân có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Trọng người, người lại trọng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Khinh đi. rẻ lại như lân trôn quang.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thiêng ai gọi là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Lối ngang đường tất, chẳng gẩn ai đi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ông chớ kể Phan Trấn,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chớ kể Thúy Vân, Thúy Kiểu.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Mong trời sa xuống côi trấn,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xem duyên kiếp nợ nẩn làm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bộ thì khiếp Ải Vân,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thuyển thì khiếp sóng Thân, hang Dơi.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ngã thì chị vấn nâng,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chị ngã em bưng miệng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9DC56B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198 ---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4F6B36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 Anh khôn nhưng vợ anh đẩn,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ai lo liệu xa gân cho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33 Thương người như thể thương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Ghét người như thể vụn phân cho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 Yêu nhau yêu cảỉ bàn chân,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Ghét nhau ghét cả tông nhân họ hàng.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ÂN, ÂNG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Bạn bè tìm bạn chuyên cẩn,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Tránh phường lêu lổng hư thân chơi bời.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Tránh phường đàn đúm rong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nên gắng chí theo người đua chen.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Cái bống mặc sống ngang chân,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chông kể chợ cho gân xem voi.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Trèo lên trái múi mà coi,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ông Quản Tượng cưởi voi đánh cổng.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Túi vóc mà thêu chỉ: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Trấầu têm cánh quế cho chồng đi thí.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74DF80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199 ---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530C41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198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Mai sau chồng đỗ vinh quy,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Võng anh đi trước, vống nàng theo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Tàn quạt, hương án theo hữu,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Rước vinh quy về nhà tế tổ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Ngả trâu bò làm lễ tế vua.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Họ hàng dn uống say $4,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Hàng tổng hàng xã, mừng cho ông Nghề.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ơi, con chẳng lấy dân,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Dù xa dù gân, lấy khách mà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khách được mặc áo đổi,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Được đi giày đỏ, được ngổi ghế cao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Xa xôi dịch lại cho gẩn,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thân con nhện mấy lân vương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Chuồn chuổn mắc phải tơ vương,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ai quấn quýt thì thương nhau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con mà gả chổng gẩn,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đêm đốt đuốc mang phẩn cho cha.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con mà gả chồng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sào ruộng chéo, chẳng ma nào cày.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con mà gả chống gân,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bát canh cân, nó cúng đem cho.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Hoài con mà gả chổng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Tước là mất giỗ sau là mất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nhau, xích lại cho gân,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Ghét nhau, nói xấu bội phẩn nhau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vui vẻ đôi t4,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Hát thêm chút nửa để mà mua vui.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ADF6BF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200 ---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83DB2C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xa thôi lại nghĩ pẩn,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thân con nhện mấy lân vương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Chắc đâu trong đục mà chờ,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thơm mất tuyết nương nhờ vào đâu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em khó nhọc trăm phẩn,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Sớm đi ruộng lúa, tối lấn mộng dưa.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Mội đi quên cả cơm trưa,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Vội về quên cả trời mưa ướt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mưa nước chảy qua sân,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lấy ông lão qua lẩn thì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ông lão chẩu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em lại kiếm một người trai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tơ ơi hổi trai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đâu mà vội mà vỡ nạ dòng.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trai quyết chí tư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danh chớ vội nợ nân chớ lo.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nên trời giúp công cho,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trai năm liệu bảy lo mới hào.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sinh, trời chẳng phụ nào,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danh gặp hội, anh hào ra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Tỉ khôn rấp để dạ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công mài sắt, có ngày nên kim.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người nên biết tiện tổn,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Đồ ăn thức mặc có ngẩn thì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Mlưng người đói rách rạc 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Bởi phụ của trời làm chẳng nên 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cau nho nhỏ, cái vỏ vân vân,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Nay anh học gẩn, mãi anh học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1FF6FA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201 ---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F6B35D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Tiên gạo thì của mẹ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nghiên, cái bút, thật là của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cau nho nhỏ, cái vỏ vân vân,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Nay anh học gẩn, mai anh học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lấy em từ thuở mười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năm mười tám, thiếp đà nảm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đường người tưởng còn son,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Về nhà, thiếp đã năm con cùng chàng.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xa cứng nên gẩn,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bên phú quý, phụ bẩn khó coi.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duyên phận mà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thì như nước hổ vơi lại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ÂN, ÂNG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mừng biết lấy gì cân,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Lời tan hợp, chuyện xa gẩn, thiếu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Gấm trăm cuốn, bạc nghìn cân,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Tạ lòng dễ xứng báo ân gọi là.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“—_——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EFCEFE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202 ---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88BCA8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1E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Giác Duyên vâng dạ án cẩn,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Tạ từ, thoát đã rời chân cối ngoài.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Đủ điêu trung khúc ân cẩn,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xuân phơi phổi, chén xuân tàng tàng.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mình cúng đất, sẩy chân,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Thế cùng nàng mới xa gân thở than.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Phòng khi nước đã đến chân,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Dao này thì liệu với thân sau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Cứng liêu nhắm mắt dưa chân,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xem con tạo xoay vấn đến đâu?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niên vì nước vì dân,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Âm công cất một đổng cân đã già!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mình âu cũng giãn dân,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Kíp chây thôi cúng một lân mà thôi!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Ôm lòng đòi đoạn xa gân,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vò mà rối, chẳng dân mà đau.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đà tính hết xa gẩn,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xưa nàng đã biết thân có rày.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đây xem lại cho gổn,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Phỏng tin được một vài phẩn hay không?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Nỗi oan vở lở xa gân,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nhà người chật một lấn như nêm.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Mảnh tiên kể hết xa gẩn,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nhà báo đáp, nổi thân lạc loài.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5E6836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203 ---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74CBE5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15. Chàng Vương nhớ đến gẩn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Sang nhà Chung lão, tạ ân chu tuyển.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ló Vẫn nghe thơm núc hương lân,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nên Đông Tước, khóa xuân hai Kiểu.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J Hải đường l ngọn đông lân,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Giọt sương gieo nặng cành xuân la đà.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 Mười lăm năm, bấy nhiêu lẩn,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gương cho khách hồng quấn thừ soi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 Dập dìu tài từ giai nhân,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Ngựa xe như nước, áo quẩn như nêm.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 Đã nên có nghĩa có nhân,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THiÓC sau trọn vẹn, xa gân ngợi khen.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 Trông chừng thấy một văn nhân,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Lỏng buông tay khấu bước lẩn dậm băng.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22. Sự lòng ngỏ với băng nhân,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Tin sương đổn đại xa gẩn xôn xao.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 Tuổng vô nghĩa ở bất nhân,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 mình, trước đã tấn mân thửừ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 Dọn thuyên lựa mặt giai nhân,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Hãy đem dây xích buộc chân nàng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 Dưới hoa dạy lũ ác nhân,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Ẩm âm khốc quỷ, kinh thẩn mọc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 Ngỏ lời nói với băng nhân,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Tiên trăm lại cứ nguyên ngân phát hoàn.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62F165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204 ---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7785EA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275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nhân lại gặp tình nhân,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xứa ong củ, mấy phen chung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này chẳng phải thiện nhân,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phường chốn chúa thì quân lộn chồng!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Tìm đâu cho thấy cố nhân,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câu vận mệnh, khuây dẩn nhớ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Thực là tài tử giai nhân,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Cháu Trấn, còn có Châu Trẩn nào hơn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Tiếc thay trong giá trắng ngẩn,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phong trấn, cúng phong trấn như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Kiêu từ gieo xuống giòng ngân,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xuôi bông đã trôi dân tận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tàu vừa lạt vẻ ngân,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Tin đâu đã thấy của ngăn gọi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Mày xanh, trăng mới ¡in ngẩn,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Phấn thừa, hương cử, bội phẩn xót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người trông mặt tẩn ngẩn,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Nủa phân khiếp sợ, nủa phẩn mừng vui.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Đoái trông muôn dặm tử phẩn,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Hồn quê theo ngọn máy Tin xa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vào đến trước trung quân,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Hồ Công thấy mặt án cẩn hỏi han.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Trót lời nặng với lang quân,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Mượn con em nó, Thúy Vân thay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FD2C5F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205 ---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401642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Phong hàu rất mực hồng quân,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Xuân xanh xấp xỉ tới tuẩn cập kê.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Quá quan này khúc Chiêu Quán,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phân luyến chúa, nửa phân tư gia.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Hồng quân với khách hồng quẩn,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xoay đến thế, còn vân chưa tha.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Tướng hùm mở giữa trung quân,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Công sánh với phu nhân cùng ngồi.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Tin vào gởi trước trung quân,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Công riêng hãy mười phán hồ đổ.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Trăm nghìn gửi lại tình quân,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Tơ duyên ngắn ngủi có ngẩn áy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giá gác, khi trăng sâản,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Bầu tiên chuốc rượu, câu thẩn nối thơ.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Rộng thương chút phận hổng quân,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Hơi tàn được thấy gốc phẩn là may.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Nghìn tâm nhờ bóng tùng quân,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Tuyết sương che chở cho thán cát đằng.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Mặc người mưa Sở, gió Tẩn,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Nhưng mình nào biết có xuân là gì.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Xót nàng còn chút song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Bấy nay kể Việt người Tẩn cách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mang lấy nghiệp vào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Cũng đừng trách lấn trời gân, trời xã.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46C1AB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206 ---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248A8B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shỦ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Sổ.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: - Tôi bèo bọt chút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Lạc đàn mang lấy nợ nẩn yến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Sương in mặt tuyết pha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Sen vàng lãng đãng như gẩn như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Bảng khuâng đỉnh giáp non Thần,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ngờ giấc mộng đêm xuân mơ mùng.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mừng được chốn an thẩn,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Mội vàng nào kịp tính gần, tính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: Nàng muôn dặm một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mang lấy tiếng dữ gần, lành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Bằng nay chịu tiếng vương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Thênh thênh đường cái thanh vân hẹp gì.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Cửa người đẩy dọa chút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nữn nỉ bóng ngày ngơ ngẩn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mình giắt để hộ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Lần nghe canh đã một lần trống ba.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quan Tổng Đốc trọng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 Hồ Tôn Hiến, kinh luân gôm tài.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Mai cốt cách, tuyết tỉnh thẩn,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Mỗi người một vẻ. mười phân vẹn mười.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càng mê mẩn tâm thần,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càng đứng lặng tân ngẩn chẳng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Một người dễ có mấy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xuân đương nhụy, ngày xuân còn dài.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87CE84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207 ---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AE7619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63.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?0.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?2.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Đục trong thản cúng là thân,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Yếu thơ vâng chịu trước sân lôi đình.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KHÍ thiêng khi đã về thẩn,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Nhơn nhơn còn đứng chôn chân giữa vòng.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Quanh co theo giải giang tân,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Khỏi rừng lau đã tới sân Phật đường.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vòng giáo dựng, gươn trấn,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Kế lưng hàm sói, gửi thân tôi đòi.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Gương trong chẳng chút bụi trân,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Một lời quyết hẳn muôn phẩn kính thêm.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Vinh hoa bố lúc phong trấn,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Chữ tình, ngày lại thêm xuân một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Bắt phong trấn, phải phong trấn,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thanh cao mới được phẩn thanh cao.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đẩy vào kiếp phong trân,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cho sỉ nhục một lân mới thôi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Kim từ nhẹ bước thanh vân,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nàng càng nghĩ xa gẩn, càng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Đùng dùng gió giục máy vấn,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xe trong cối hổng trấn như bay.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Thừa gia quy hết nàng Vân,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cây cù mộc, một sân quế hoè.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 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998362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208 ---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F631F1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VẦN ÂN, ÂNG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Nổn huân tướng đai cân rạng vẻ,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Chữ đổng hưu bia dể nghìn dông.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Duy còn hồn mộng được gần,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đêm thường đến Giang Tân tìm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Múi đòng vác đôi lân hăm hở,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lòng trời gìn giữ người trung.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Sẽ rót vơi lẩn lân từng chén,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Sẽ ca dẩn ren rén từng thiên.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5Š Chổi lan nọ trước sân đã hái,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Ngọc tẩn kia bên bãi đưa 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8AD48F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209 ---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AD4226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VẨN ÂN, ÂNG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 Huống chỉ củng lạm phẩn son phấn,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Luống năm năm chực phận buông không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Nào líc tựa lâu Tân hôm nọ,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Cành liễu mành bẻ thuở đường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Vốn đã biết cái thân câu trố,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 no mổi cúng khó nhử lên.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4. Uắt tay nằm nghĩ cơ trấn,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dương muốn ráẩỳ nguội dân hỉa duyên.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7380BD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210 ---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C2A920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ÂU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rổ như tổ ong bâu,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răng khấp khểnh như câu na chân.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Râu tôm nấu với ruột bẩu,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chan vợ húp gật đâu khen ngon.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sâu còn bắc nổi câu,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người nham hiển biết đâu mà dò.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Kim vàng ai nổ uốn câu,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ai nỡ nói nhau nặng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 cầu ghé nón trông câu,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Cẩu bao nhiêu nhịp, dạ sâu bấy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 cẩu dừng bước trông cấu,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Cẩu bao nhiêu nhịp dạ sấu bấy nhiêu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Gỗ trắc đem lát ván câu,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Yến sào đem nấu với đâu tôm khó.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83080B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211 ---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7C7B1F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210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kia có lạ gì cẩu,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ta có lạ gì nhau mà nhìn.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Ling lơ như chiếc thuyển câu,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Thả mổi nào biết cá đâu mà dò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Biểu về nói với ông câu,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 ăn thì giật để lâu mất mồi.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Tàm sao, tằm chẳng dn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Tầm đòi ăn ruộng đn trâu, ăn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Dò em mặt ủ râu rấu,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Họ hàng thân thích nỉ nhau mà nhìn.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Nuôi tằm nên phải hái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Tài kịa sắc đáy lấy nhau cứng vừa.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chồng chẳng hợp nàng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Chủ nhà người ở, khen nhau bao giờ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Vai u thịt bấp, hôi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Lông nách một nạm, chè Tàu một 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mẹ có thương mẹ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cho chàng rổ nàng dâu thương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em chẳng thiết đi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Cả ngày xó bếp bù đẩu nướng khoai.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nào có phụ ai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làm thì giàu, có chí thì nên.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Xưa kia tn đâu, ở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có bí, chê bẩu rằng hôi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30352B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212 ---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189AF6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VưẺ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Xưa kia ai biết ai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 vì điêu thuốc, miếng trẩầu nên quen.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Chửng nên cơm cháo gì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Trở vê đất bái trồng dâu chăn tằm.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em, anh biết để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vào tay áo, lâu lâu lại dòm.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Thành Phao, Phả Lại Lục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về em để mối sâu cho di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già tôi chẳng lấy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đừng cạo mặt, nhổ râu tốn tiên.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anh chẳng biết để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vào khúc gỗ hai đầu sơn son.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chổng em chẳng đi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con em chẳng đứng lâu nửa giờ.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Xưa kia có thế này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Bởi chưng sợ vợ, nên râu quặp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ta bắt chạch đằng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em tham giàu, bất chạch đằng đuôi.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ai buôn đâu bán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Mồng mười tháng tám trọi trâu thì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mặc chẳng qua khỏi đâu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sao mày cũng chẳng hấu khỏi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Hồng nhan ai kén di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Kẻ xe chỉ thắm, người xâu hạt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A1A78E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213 ---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49D0D2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212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hay cá lớn đi đâu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cho cá nhỏ cấn câu thế này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em tội nghiệp về đâu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ngày em chổng phao câu lên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 giàu tay trắng cũng giàu,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 nghèo chín đụn, mười trâu cũng nghèo.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 khó làm chẳng nên giàu,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Thức khuya dậy sớm cho đau xương sườn.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tiểu chán vạn người hấu,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bấc, có dầu, chán vạn người khêu.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Chống người chẳng mượn được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Mượn được hôm trước hôm sau người đồi.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Cười người chớ khá cười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Cười người hôm trước hôm sau người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ta như lúa phơi màu,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Đẹp duyên thì lấy tham giàu làm chỉ.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Ngọc còn đn gốc cây ngâu,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còn phụ mẫu dám đâu tư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Chở thấy hàm ngủ vuốt râu,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hùm dậy, đâu lâu chẳng còn.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Rồng nằm bể cạn phơi râu,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Xin đừng có nói giấu đâu hở đuôi.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 ai lặn xuống vực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do miệng cá, uốn câu cho vừa.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80DC72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214 ---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39EE82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35%.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 thấy anh bé mà sẩu, `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Ong bao nhiêu tuổi châm bẩu, bẩu thui.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lòng sẩu, ba bảy lòng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 vui có biết đây sẩu hay không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Tương tứ chẳng ốm cúng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ruồi đậu mép chẩng đau cũng buổn.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Lúa mùa thì cấy cho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Lúa chiêm thì gây cành dâu mới vừa.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tham ruộng cả ao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vì anh Tú rậm râu mà hiển.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dữ thì em mới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Mẹ chổng mà dử, giết trâu an mừng.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ăn đậu phụ tương Tàu,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Mùi dao, đánh kéo gọt đâu đi tu.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Quán tử là quân tử Tàu,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cơn thì ít dừn rau thì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Chưa được khấn bà một trâu,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Được rồi thì có trâu đâu cho bà.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Khuyên chàng nhóm lửa thui trâu,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Sôi kinh nấu sử dao bầu thót lim.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Thực thà cũng thể lái trâu,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cũng thể nàng dâu mẹ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Mất trâu thì lại tậu trâu,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quân cướp nợ có giàu hơn 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23DA18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215 ---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169DF5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36 Đàn đâu mà gảy tai trâu,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Đạn dâu bắn sẻ, gươmn đâu chém muối.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 CHỊ gøg, chị bị cút trâu,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ra đâu cẩu, chị ia cho 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38. Tiện đây đưa một miếng trâu,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ăn cẩm lấy cho nhau bằng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 Vì tầm em phải chạy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chồng em phải qua câu đắng cay.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ó0. Hỏi em muốn lấy chồng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Nở nào mà dit tình nhau cho đành.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ól  Chổng chài vợ lưới con câu,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Sông Ngô, bể Sở, biết đâu là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62. Vì sương cho núi bạc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đâu mưa nắng cho râu rï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ó3 Chống chài vợ lưới con câu,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Sống nhờ bọt nước lấy đâu dự tiên.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64. Cha chài mẹ lưới con câu,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Thằng rể đi xúc, con dâu đi mò.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65 Nụ cười như thể hoa ngâu,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khăn đội đâu như thể hoa sen.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6ó. Đêm qua em có ngủ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ngổi nghe dế kêu sẩu bên tai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 Phải chỉ sông cái có câu,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qua em giải cơn sâu cho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5A970F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216 ---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05F3FF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ó9.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v/Š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anh không biết để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trên thúng cám, để đâu chuồng heo.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Thương em không biết để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trong cái hữ lâu lâu lại dòm.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Chiếu chiêu mang giỏ hái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Hái dâu không hái nhớ câu ân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ơi chớ phụ hoa ngâu,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bí hoa bẩu cũng gọi là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Thật vàng chẳng phải thau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mang thử lửa cho đau lòng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của thì vạn người hấu,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bấc có dâu thì vạn người khêu.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 câu than thở cùng cẩu,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Câu bao nhiêu nhịp dạ sấu bấy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Tai nghe quan huyện đòi hấu,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Mua chanh mà gội cái đâu cho thơm.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124F1B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217 ---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158F7C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216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VẨN ÂU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Chống chài vợ lưới con câu,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Ngó, bể Sở, biết đâu là bờ,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Nên ra tay kiếm tay cờ,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Chẩng nên thì chẳng chẳng nhờ cậy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ai ngơ ngẩn bên câu,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Lược thưa biếng chải gương Tàu biếng soi.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Sập hoa bỏ vắng không ngồi,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Vườn hoa bỏ vắng mặc người quay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ai ra ngẩn vào ngơ,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quên giấc ngủ, ngày mơ trận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nhớ ai ngơ ngẩn đâu câu,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Lược' thưa biếng chải, gương Tàu biếng soi.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Sập đá hoa bỏ vắng không ai ngồi,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Buổng hương bỏ vắng cho người quay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nhớ ai ra ngẩn vào ngơ,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quên giấc ngủ, ngày mơ trận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D267D7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218 ---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8A7EE7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~.4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năm canh, ngày sáu khắc chàng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cười mửa miệng thiếp tôi vui mửa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Sáng ngày em đi hái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hai anh ấy ngồi câu thạch bàn.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anh đúng dậy hỏi han,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rừng : Cô dã vội vàng đi đâu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Thưa rằng em đi hái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anh mở túi đưa trấu cho 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Thưa rằng bác mẹ em răn,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thân con gái chớ dăn trâu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mưa lác đác ruộng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nón đội đẩu, cái thíng cấp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Bước chân xuống hái đâu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Nuôi tầm cho lớn móng ngày ơn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em chút phận ngây thơ,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Lâm than đã trải, nắng mưa đã từng.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Xa vôi ai có tở chừng,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Gian nan tân khổ: ta đừng quên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nhau biết tự buổi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e núi thẩm sông sâu thế nào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Trăm năm chút phận má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Chín khôn một dại làm sao cho tròn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nào có phụ ai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Gấng công buôn bán cơ màu lên to.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không mà nổi cơ đổ,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cao cửa rộng trời cho nên giàu.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Tua rua dã đứng ngang dấu,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còn ở mãi làm giàu cho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D74E3F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219 ---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85B2BA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218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đữ,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Giàu thời chia bảy, chia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Phận em là gái được là bao nhiêu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Cô kia dội nón đi đâu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Tôi là phận gái làm dâu mới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chống ác nghiệt đã ghê,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ở chẳng được, tôi về nhà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Chiếc khăn nhiêu tím dội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Quai thao, nón thúng cơi trấầu câm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 xê bánh cốm, bánh dây,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nhờ cả mẹ cùng thấy đưa sang.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 giàu, lấy khó cũng giàu,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 nghèo, chín dụn, mười trâu cũng nghèo.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duyên, phải kiếp thì theo,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em có quản giàu nghèo làm chỉ.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Nhán duyên thiên tải, nhất thì,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Giàu ăn, khó chịu lo gì mà lo.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giàu thì mặc ai giầu,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Tớ về nhà tớ hái dâu chăn tằm.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Tổ chăn tằm lấy tơ tở dệt,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May áo quẩn khỏi rét ai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chỉ tấm áo của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Họ cho tớ mặc lại đòi lại nhanh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quan em nghĩ là giàu,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Thạch Sùng Vương Khải còn đâu bây giờ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 cơ mới phải lụy cơ,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Thuyển buôn lỡ chuyến, lừng lơ đâu ghênh.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CA7E36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220 ---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FCC49A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15%.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từng lên thác xuống ghênh,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Thuyển nan đã trải thuyển mành thừ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chơi khắp bốn phương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trấn biết mặt, cho đời biết tên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Năm canh năm vợ ngôi hấu,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cả pha nước, têm trâu chàng vơi.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hai trải chiếu, chia bài,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ba coi sóc nhà ngoài nhà trong.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tứ trải chiếu, quạt mùng,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năm thúc dậy trong lòng xót: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Chè thang cháo đậu bưng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xơi một bát kẻo mà công lênh.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Ao quỳnh cá muốn ở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Mổi ngon thả xuống lâu lâu cũng chìm.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Nhạn bay cao, mỏi nhạn tìm,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Giương cung theo mái cúng tùn nhạn sa.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không lo bảy, lo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Lo cam trổ muộn, io già hết duyên.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Bướm già thì bướm có râu,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bông hoa nở, cúi đâu bướm châm.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Bướn châm, mà bưởm lại nhân,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kia khi nở ong châm mất rối.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thì ném bã trấầu,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Ghét nhau ném đá vỡ đâu nhau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cau bảy bổ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Ghét nhau cau' bảy bổ ra làm mười.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Tua rua đã đứng ngang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còn ở mãi làm giàu cho cha.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B33487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221 ---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96FD62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2Í: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Giàu thời chia bảy, chia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thà di lấy chổng xa cho rồi.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ngày ăn phải miếng trâu,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Miệng ăn môi đỏ, dạ sẩu đăm chiêu.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chăng thuốc lứ, bùa yêu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Làm cho ăn phải nhiêu điêu xót xa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cho quên mẹ, quên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cho quên cả đường ra lối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cho quên cá dưới 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Quên sông tắm mát, quên sao trên trời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thương hai nhớ, ba sấu,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dn không được, dn trấâu ngậm 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chàng lắm lấm chàng ơi !.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đâu thanh vắng mà ngổi thở than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về Đông tỉnh, Huê cẩu,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thương để nhớ, để sâu cho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sâu cho khách vãng lái,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thương để nhớ cho ai chịu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27820C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222 ---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58DBD5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KIỀU VẦN ÂU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ta ta phải lo 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Miệng hùm nọc rấn, ở đâu chốn này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Khúc đâu Tư má Phượng câu,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ra như oán như sẩu phải chăng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lời thí phục, khẩn câu,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Uốn lưng thị đổ, giập đâu máu sa.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ai lòng có sở câu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Tâm mình xin quyết với nhau một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§Sấm sanh nếp tử xe châu,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Vài nông một nấm mặc dâu cỏ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Khen tài nhả ngọc phun châu,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Ban, ả Tạ, cũng đâu thế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Theo lời càng chảy dòng châu,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Liêu mình ông đã gieo đâu tường vôi.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9A4BC8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223 ---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FE109F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Ngậm ngài rủ búc rèm châu,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Cách tường nghe có tiếng đâu họa vẩn.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bổng vội mở rèm châu, `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cao sóng rộng một bẩu bao la.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đà gieo ngọc, trâm châu,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Sông Tiên Đường đó, ấy mồ hồng nhan.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nàng gieo ngọc, trâm châu,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Đón nhau, tôi đã gặp nhau rước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Trải qua một cuộc bể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điêu trông thấy mà đau đớn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Chọc trời khuấy nước mặc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Dọc ngang nào biết trên đâu có di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tuổng trên bộc, trong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con người ấy ai cẩu làm chỉ.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đông vừa dạng ngàn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Bơ vơ nào đã biết đâu là nhà †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Phận đâu, dầu vậy cúng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Xót lòng đeo đẳng bấy lâu một lời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lươn bao quản lấm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Tấm lòng trình bạch từ sau xin chùa.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dâu đã xé ngang đêu,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dâu ấm lạnh, biết đâu ngọt bùi.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Sớm khuya khăn mặt, lược đầu,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Phận con hầu, giữ con hấu, dám sai.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74825C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224 ---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5DEA72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thôi kinh hãi xiết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thế ấy, thấy đâu một người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lời vừa ý, gật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Cười rằng : - TH kỷ trước sau mấy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bên ý hợp, tâm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thân chẳng lọ là cẩu mới thân.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rằng : Này khúc ở đâu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ra muôn oán, nghìn sâu lắm thay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Công hờ hững biết đâu -: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Đại quân lễ phục ra đâu cửa viên.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Rút trâm sắn giất mái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Vạch da cây, vịnh bốn câu ba vẩn.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Dạy rằng : - Mộng ảo cứ đâu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Bng không mua náo chuốc sẩu, nghĩ nao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Khi tựa gối, khi cúi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vò chín khúc, khi chau đôi mày.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Hẳn ba trăm lượng kém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Cũng đà vừa vốn, còn sau thì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 tai nghe chửa biết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Xem tình ra cũng những màu dở dang.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Lặng nghe thấm thía gót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Thưa rằng : Ai có muốn đâu thế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Lặng ngồi lẩm nhẩm gật đầu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đây phải mượn ai đâu mà rằng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9BF44C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225 ---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9BF712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41.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thôi kinh hải xiết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thế ấy, thấy đâu một người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Đành rằng chờ đó ít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Chẩy chăng là một năm sau, vội gì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Kiến bò miệng chén chưa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Miứt sâu cũng trả nghĩa sâu cho vừa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nhiêu hưởng thụ về.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xưa đẩy đặn, phúc sau dổi dào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Xót người lưu lạc bấy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Tưởng thể thốt nặng cúng đau đón nhiều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Thật tin nghe đã báy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Pháp sư dạy thế sự đâu lạ thường.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rằng : Nấn ná bấy lâu;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người nham hiển, biết đâu mà lường: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Bình khang nấn ná bấy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hoa yêu được một màu điểm trang.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Sư rằng : cũng chẳng mấy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năm năm lại gặp nhau đó mà.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Bình thành công đức bấy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ai cứng đội trên đâu biết bao.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Nạn xưa trút sạch làu lầu,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xưa chưa dễ biết đâu chốn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Nặng vì chút nghĩa bấy lâu.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am ci giữ hương dâu hôm mái.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06572C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226 ---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EF06B2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4%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Tẩn ngẩn đứng suốt giờ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Dạo quanh chợt thây mái sau có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Cùng nhau lên bước xuống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Song sSOHg Hgựa trước, ngựa sau một đoàn.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Bốn phương mây trắng một màu,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Tróng vời cố quốc, biết đâu là nhà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Phu nhân khen chước rất màu,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Chiêu con mới dạy mặc dâu ra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rằng khôn nổi giấu màu,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Sự mình nàng mới gót đâu bày ngay.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 trông nội cỏ rầu rấu,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Chân mây mặt nước một màu xanh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Cạn lòng chẳng biết nghĩ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ai trăng ti hoa sẩu vì di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Cảnh nào cảnh chẳng đeo sâu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buổn cảnh có vui đâu bao giờ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điêu trời thẳm vực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chim tăm cá, biết đâu mà tìm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là đấp nhớ đổi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Tuyết sương nhuộm nửa mái đâu hoa râm.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ơn chín chữ cao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ngày một ngỉ bóng dâu tà tà.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cung gió ti mưa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Bốn dây rỏ máu năm đâu ngón tay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84B4F2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227 ---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C281D1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Dòng thu như dội cơn sẩu,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Dứt lời nàng cũng gieo đâu một bên.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Gió chiêu như gợi cơn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Vi-lô hiu hắt nhự màu khơi trêu.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Xiết bao kể nổi thảm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Khắc canh đã giục nam lâu mấy hồi.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Thuốc thang suốt một ngày thâu,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Giấc mê nghe đã dàu dàu vừa tan.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VẦN ÂU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Kìa loài sâu đôi đâu cùng sánh,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Nọ loài chim chấp cánh cùng bay.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xin chàng chớ bạc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thì giữ mãi lấy màu trẻ trung.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Non đông thấy lá hâu chất đống,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Tỉ xập xoè mai cũng bẻ bai.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người áo giáp bấy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quê qua đó mặt sâu chẳng khuây.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9F04B8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228 ---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28F3E6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1T.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chỉnh chiến bấy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Nhẹ xem tính mệnh như màu cỏ cây.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Ngàn dâu xanh ngất một màu,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chàng ý thiếp ai sấu hơn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Nọ thì ảd Chúc, chàng Ngâu,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Tới trăng thu lại bắc câu sang sông.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Hơi gió lạnh người râu mặt dạn,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Dòng nước sâu ngựa nản chân bon.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Câu vui đổi với câu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Rượu khà cùng kể trước sau mọi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bỗõ lúc xa sầu cách trở,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Giữ gìn nhau vui thuở thanh bình.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Đâu xiết kể trăn sâu nghìn não,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nữ công phụ xảo dêu ngôi.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VẨN ÂU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Giết nhau bằng cái Lưu cẩu,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Giết nhau bằng cái ưu sâu độc chưa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C5A01F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229 ---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40AF11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2. Trăm năm còn có gì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qua một nắm cỏ khâu xanh nì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3. Trắng răng đến thuở bạc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Tử, sinh, kinh, cụ làm nau mấy lân.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4. Sinh ly đòi rất thời Ngâu,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năm còn thấy mặt nhau một lân.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  Ngọn tâm hỏa đốt râu nét liễu,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Giọt hông băng thấm ráo làn son.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6. Một mình đứng tủi ngổi sẩu,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than với nguyệt lại râu với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2D009A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230 ---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20FF12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CA DAO CHỌN LỌC VẦN ÂY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Lá vàng cồn ở trên cây,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Lá xanh nịng xuống, trời hay chăng trời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 rô róc rách mộng cày,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ghẹo gì mày hởi cá rô gion 1!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 quả nhớ kẻ trồng cây,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 gạo nhớ kẻ đâm xay giẩn sàng.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già như chuối chín cây,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đấy chẳng liệu cho đây liệu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Bầu già thì ở trên cây,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Bầu non bút xuống làm dây kéo thuyển.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ông quan tất thì chẩy,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quan tắt nửa ngày nên quan.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thèm ăn gỏi cá chây,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thèm nói với một bẩy trẻ ranh.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8A39E6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231 ---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8003CC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230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ơi đừng chóng chở chây,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công mài sắt có ngày nên kim.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Kiến bò miệng chậu thì chẩy,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Kiến bò miệng chén, chẳng rày thì mái.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ơi ! Chơi lấy kẻo chây,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Xem hoa bốn mát, đi giày ba chân.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một nạc đóm dây,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Mo nang trôi sấp biết ngày nào khôn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cho biết đó biết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nhà với mẹ biết ngày nào khôn.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 lùng anh mới tối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 thung lạ thổ anh nay lạ nàng.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cho có đó có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Sơn lâm chưa dễ một cây nên rừng.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Nủa về nửa muốn ở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Về nhà nhớ bạn, ở đây nhớ nhà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ngờ lại gặp em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lành may được trời xoay đất vấn.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về bẻ lá cắm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mại ta nhớ chốn này ta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em gánh gạch về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_ Chẳng đấp nên núi, cũng xây nên thành.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Tranh quyên cướp nước gì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Coi nhau như bát nước đây là hơn.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C280E4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232 ---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7B7D8C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se: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Trống quân em lập nên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trải làm chiếu, khăn quây làm mìùng.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Năng mưa thì giếng năng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nàng đi lại mẹ thày năng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cho sông cạn đò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anh chung mẹ chung thày với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tham vựa lúa anh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năm ba chữ cho tày thế gian.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Mưa lâu cho nước sông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Sống lâu chỉ lắm cho đẩy gian nan.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vơi rồi nước lại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kia cùng với dạ này sắt son.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vơi rổi nước lại đẩy,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kia chưa trả, nghĩa này chưa quên.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ơi bưng bát cơn đẩy,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Dẻo thơn một hột, đắng cay muôn phẩn.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từng ăn bát cơm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Đã. từng nhịn đói bảy ngày không ấn.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vàng bỏ đống gạch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Vàng thì n hết, gạch xây nên thành.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Mưa lâu cho nước sông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Sống lâu chỉ lắm cho đẩy gian truân.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 ra mới biết béo gây,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Đấn khi cả gió biết cây củng mm.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303822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233 ---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8A4559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3%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về, tôi gửi đôi - giày,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Phòng khi mưa gió để thày mẹ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 lo chớ lắng mà gây,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nhiêu lo lắng để thày nó lo.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sang vợ được đi giày,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sang chông được ghé ngày cậy trông.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xưa tÓc những chân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rốt xuống giữa dây bìm bìm.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trời còn nước, còn máy,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thơ, còn rượu, còn ngây ngất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trời, còn nước, còn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ao rau muống còn đây chưm tương.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đưa tờ giấy lên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đưa cô Tí vào dây ăn trâu.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về thiếp một trông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thơ bỏ đói chốn này ai nuôi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Nhởn nhơ dạo bước đường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Dịu dàng ca vú dang tay chúc mời.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Trời Phật thì ở trên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Nhiêu tiên dong đây, ít tiên đong với.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thay hạc lánh đường mây.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Vô bay mỏi cánh biết ngày nào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Rù đâu giả dại làm ngây,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 kia dễ bán dại này mà. 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375BDF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234 ---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70529F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4%.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Gáo vàng đem múc giếng tây,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Khón ngoan cho lắm tớ thày người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Gió bên đông động bên tây,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rằng nói đấy nhưng đây biết rồi.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Sấmn bên đông động bên tây,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rằng nói đấy nhưng đây động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Gáo đồng múc nước giếng tây,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 ngoan cho lắm tớ thày người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Gươm vàng rốt xuống Hổ Tây,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cha cũng trọng nghĩa thày cúng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ai nói đông nói tây,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tôi vấn vững như cây giữa rừng.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đáy, gân bạn, gân thây,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công mài sốt, có ngày nên kim.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Bơi Đảm, rước Giá, hội Thây,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Vui thì vui vậy, chẳng tày Giã La.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sinh làm chẳng có vây,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Hàm mà có cánh, hùm bay lên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Tưởng rừng rổng ấp lấy vây,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ngờ rồng ấp lấy cây cau già.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Thành đổ đã có chúa xây,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Việc gì gái góa lo ngày, lo đêm.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về để áo lại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khuya em đấp, gió tây lạnh lùng.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C27808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235 ---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27BBEA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234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Tác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Hang sâu'-núi hiểm như vậy,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xui anh đến chốn này gặp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ta chẳng đặng sum vây,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Cũng như chỉm nhạn lạc bẩy kêu sương.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 quả nhớ kẻ trổng cây,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ai vun quén cho mày được 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 ngoan ở đất nhà bây,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che ngựa cởi đến đây cũng hèn.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Cha đời cái áo rách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Mất chúng mất bạn, vì mày áo 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về nửa muốn ở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thơm như quếc nửa cay như gừng.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Tưởng rằng rổng ấp với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ngờ rồng ấp lấy cây địa liên.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làm cho đó xa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chim mình liêu xa cây ngô đồng.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 chỉ đổi cát vũng lây,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Những loài tôm tép biết ngày nào khôn.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04DB1D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236 ---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FAC15D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DÂN CA CHỌN LỌC VẦN ÂY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 ai biết hía mấy cây,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sông mấy khúc, biết mây mấy từng.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 di quét sạch lá rừng,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ta khuyên gió, gió đừng rung cây.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già như chuối chín cây,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đấy chẳng liệu cho đây liệu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Khế với sung khế chua, sung chát,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Mật với gừng, mật ngọt, gừng cay.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Đấy với đây chẳng duyên thì nợ,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Đây với đấy chẳng vợ thì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Dây tơ hông chưa xe đã mốc,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Rượu Quỳnh Tương chửa nhấp đã say.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cò chết rí trên cây,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Bổ câu mở lịch xem ngày làm ma.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 cuống uống rượu la đà,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nhiêu cóc nhái nhảy ra chia phẩn.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Chào mào thì đánh trống quân,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Chỉm trích mặc quẩn vác mố đi rao.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7CDB9C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237 ---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A5E1BF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236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 lùng anh mới tới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 thung lạ thổ anh đây lạ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cô anh lạ cả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Bốn cô lạ bốn, biết là quen ai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qua rót đọi dâu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Bấc non chẳng cháy oan mày dấu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qua rót đọi dâu vơi,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Bấc non chẳng cháy, oan tôi rót dâu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khi rổng gặp mây dây,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rồng than thở với mây vài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mai rồng ngược, mây xuối,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bao giờ lại nối lời rồng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cho có đó có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làm nên nổi nước này, chàng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 rằng chẳng biết thì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mà gối chiếc lẻ loi thêm phiên.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 lùng tôi mới tới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 thung lạ thổ tôi nay lạ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cô tôi lạ cả ba,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Bốn cô lạ bổn, biết là quen ai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đây lạ cả bạn trải,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 cả bạn gái biết ai mà chào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biết nói làm sao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ai quen thuộc mà vào trình thưa.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Tình cờ bắt gặp nàng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Mượn cất cái áo, mượn may cái quên.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May xong anh trả tiên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764479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238 ---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D1B832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lấy chồng anh dỡ vốn cho.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Giúp cho một thúng xôi vò,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con lợn béo, một vò rượu tăm.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Guíp cho đôi chiếu em nằm,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chăn em đấp, đôi trâm em đeo.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Giúp em quan tám tiên cheo,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 năm tiển cưới, lại đèo buổng cau.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đưa tờ giấy lên -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đưa cô ấy lại đây ăn trâu.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thì nớn bã trấầu,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Chở ném gạch đá, vở đầu nhau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Bắc thang lên đến cung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sao Cuội phải ấp cây cả đời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Cuội nghe thấy nói, Cuội cười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Bởi hay nói dối phải ngổi gốc cây.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Bắc thang lên đến cung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ông Nguyệt Lão nào dây tơ lồng.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 chỉ ngang trái náo nùng,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cho cô suyên lấy chồng ho hen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Đấy đóng thì đây bên tây,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Đây chưa có vợ, đấy nay chùa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trai chưa vợ đã xong,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gái chưa chồng buổn lắm ai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ai nói đông nói tây,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ta cứng vững nhứ cây giữa rừng.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ai nói ngả nói nghiêng,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ta củng vững như kiếng ba chân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382A54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239 ---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60BDE2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Z: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vui cứng thể Hội Thây,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trong cũng thể Hồ Tây xứ  Đoài.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Rửa chân đi hán, đi hài,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Rửa chân đi đất chớ hoài na chân.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xuôi năm bảy tớ thêy,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Để em lẻ bóng trên này sao yên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về cho chóng mà lên,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vui dưới nợ mà quên trên này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về xẻ ván cho dây,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Bắc cẩu sông Cái cho thậy mẹ sang.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Thẩy sang anh cũng theo sang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Đò dọc quan cấm đò ngang không chèo.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ÂY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Mịt mù dạm cát, đổi cây,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gà điển nguyệt, dấu giày cẩu sương.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ra ngọn có lá cây,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hìu hìu gió thì hay chị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0554E1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240 ---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3A1816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Ảo ào đổ lộc mung cây,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trong dường có hương bay íL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trân thúc thúc sẵn bẩy,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Gót sen thoăn thoắt dạo ngay mái tường.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Lão kia có giở bài bây,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Chổng văng vào mặt mà mày lại nghe.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Lâm Truy đường bộ tháng chây,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dường hải đạo sang ngay thì gẩn.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mình lưỡng lự canh chây,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xa nghĩ nổi sau này mà kinh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mình âm ỷ đêm chê,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Đĩa dâu vơi nước mắt đây năm canh.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thu một khấc một chẩy,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Báng khuâng như tỉnh như say một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câm khéo ngán ngơ dây,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Lủa hương biết có kiếp này nữa thôi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Lĩnh lời nàng mới lựa dây,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Nỉ non thánh thói dễ say lòng người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Xót vì cân dã bén dây,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Chẩng trăm năm cũng một ngày duyên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Độ sinh nhớ đức cao dây,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Lập am rồi sẽ nước thấy ở chung.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nào trông thấy nhau đây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 liêu sống chết một ngày với nhau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5ED227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241 ---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550A40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Rừng : - Trăm năm cứng từ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tin, gọi một chút này làm ghí.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cho sống đọa thác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Đoạn trường cho hết kiếp này mới thôi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Tính bài lót đó, lưổn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ba trăm lạng việc này mới xuôi.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sân lân cát đã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Gương mờ nước tlủủy, mại gây vóc sương.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Phong trấn kiếp đã đọa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Lâm than lại có thứ này bằng 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Cuối tường gai góc mọc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về này những lối này năm xứa.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thì gan héo một đẩy,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Nỗi lòng càng nghĩ, càng cay đếng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Cũng là oan nghiệt chỉ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 cơ mới đến thế này chẳng dưng.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Kíp toan kiếm chốn xe dây,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dưng ai dễ mà bay đường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báy giờ mới thấy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lòng dã chắc những ngày một 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nàng tai nạn đã dây,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chàng Kim Trọng bấy chây mới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Lỡ chân trót đã vào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Khóa buổng xuân để đợi ngày đào non.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1B13DC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242 ---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79B5BE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xóa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35.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3đ.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Sẩu dong càng lắc càng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thu dọn lại một ngày dài ghê.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lòng đương thổn thức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Tơ duyên còn vướng mổối này chưa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Dạy rằng : Con lạy mẹ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Lạy rổi sang lạy cậu mày bên kia.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Chút thân quần quại vững lây,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Sống thừa, còn tưởng đến rẩy nữa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Sớmn khua lá bối, phướn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Ngọn đèn khêu nguyệt, tiếng chẩy nện sương.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đem mình bỏ am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Tuổi này gởi với cỏ cây cứng vừa.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Vẻ chỉ chút phận bèo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cho bể ái khi đây khi vơi.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 đành trong nguyệt trên máy,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sao, hoa khéo dọa đẩy mấy hoa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Song hổ nửa khép cánh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Tường đông ghé mốt, ngày ngày hằng trông.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trời rộng mở đường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chào ngõ hạnh, hương bay dăm phẩn.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Tính rằng mặt nước chân máy,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Lòng nào còn tưởng có rây nữa không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Gửi thân được chốn am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Muối dưa đắp đổi tháng ngày thong dong.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E215C4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243 ---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0DDBB7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Sửa sang buổn gió, lèo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Khuyển "g lại lựa một bây côn quang.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Tạ lòng, lạy trước sản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viên lại giắt một dây dân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lời lập rmột am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Khiến người thân tín rước thày Giác Duyên.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tròn như gửi cung máy,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Trấn trấn một phận ấp cây đã liêu.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Xuyến vàng với bức tờ máy,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Duyên này thì giữ vật này của chung.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Phao cho quyến gió nỉ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Hãy xem có biết mặt này là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càng như dại như ngây,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Giọt dài, giọt ngắn, chén đây, chén vơi.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Sản rêu chẳng vẽ dấu giày,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Cỏ cao hơn thước, liêu gây vài phân.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từ năm hãy thơ ngây,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người tướng sĩ đoán ngay một lời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lòng con trẻ thơ ngáy,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cơn vạ gió tai bay bất kỳ.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Sân hòe đôi chút thơ ngây,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Trân cam di kẻ đổ thay việc mình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Đồ tế nhuyễn, của riêng tây,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Sạch sành sanh vét cho đây ti tham.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56E0D4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244 ---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9FFAA4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51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%7.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38.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Khóc than kể hết niên tây,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Chàng ơi ! Biết nổi nước này cho chưa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Ve ngâm vượn hót não tây,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Lọt tai Hổ cúng nhăn mày rơi châu.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Tà tà bóng ngã về tây,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em thơ thẩn dang tay ra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Nghề mọn riêng (ây,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chỉ cho bận lòng này lắm thay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còn đứng tựa hiên tây,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Chín hổi vấn vít như vẩy mốt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Vực nàng vào chốn hiên tây,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Cắt người coi sóc, rước thày thuốc men.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Gần miên nghe có một thây,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Phí phù grí quỷ, cao tay thông huyễn.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Phận sao đành vậy cứng vậy,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như chẳng đổ những ngày còn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quán có lúc vui vậy,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Thong dong mới kể những ngày hàn vỉ.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Chắc rằng mai tríc lại vậy,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hay vĩnh quyết là ngày đưa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034C8C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245 ---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4064ED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244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VẦN ÂY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Liễu, sen là thức cỏ cây,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hoa cứng dính, đôi cây cứng liển.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Sự trời sớm giục đường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Pháp công là trọng niêm tây sá nào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Hẹn cùng ta : Lũng tây nham áy,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Sớm đã trông nào thấy hơi tăm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mong cá nước sum vây,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ngờ đôi ngả nước mây cách vời.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10C10F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246 ---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6F45CD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CUNG OÁN VẦN ÂY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Tuổng ảo hóa đã bày ra đấy,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Kiếp phù sinh trông thấy mà đau.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Chiêu tịch mịch đã gây bóng thỏ,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Vẻ tiêu tao lại võ hoa đèn.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rẩâu rĩ khôn khuây nhĩ mục,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Chốn phòng không như giục mây mưa.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799FD3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247 ---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9941CC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246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E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đổng một bát nước chè,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Tuy rằng em đẹp nhưng què một chân.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Lật đật thì đất cứng đè,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thong thả niợu chè năm canh.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mang túi bạc kè kè,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quấy nói quá người nghe ân 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dây những núi cùng khe,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Chân sửn bóng đá, tiếng ve gọi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Cạn đẩm thì uống nước khe,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người lịch sự thì ve người đẩn.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Trèo lên cây khế chua lè,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thì muốn lấy chông e mất tiên.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thềm ăn gỏi cá mè,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thèm nói với một bè trẻ ranh.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22079B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248 ---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2EA84F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1E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Chị giàu chị đánh cá mè,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Chúng em tôi khó, buôn bè gỗ lim.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giàu, chị lấy ông Nghề,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Chúng em tôi khó trở vê lấy vua.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đâu mà chẳng ăn re,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hết của, thì dè chẳng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đi trúc mọc le te,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về trúc đã cánh bè giữa sông.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Mặc ai lưới, mặc ai te,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cứ thủng thỉnh kéo bè nghênh ngang.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đưa ld lướt cành tre,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+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ai tìy ý chế nghe họ hàng.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Nực cười châu chấu chống +%e,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Tưởng rừng chấu ngã, ai dè xe nghiêng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Phát phơ bụi chuối sau hè,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mê vợ bé bỏ bè con thơ.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cành tre, năm bảy cành tre, 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ai thì lấy chớ nghe họ hàng.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anh cột gỗ kèo tre,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thì lợp ngói, dưới che mành mành.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đời bảy họ nhà tre,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HỄ cất lấy gánh, nó đề lên vai.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9FC2B5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249 ---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A1744C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DÂN CA CHỌN LỌC VẦN E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  Rủ nhau lên núi hái chè,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thằng phải gió nó đè tôi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van, tôi lạy, nó cứng chẳng tha,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 đem nó nhét đâu cha nó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Lợn kêu eng éc đấu hè,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Phòng trong thằng rể nó đè con 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 nàng ướt đít tới mông,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Phòng ngoài thực khách rượu nổng ướt môi.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Quả gì năm mưíi sáu khe,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gì mút nẻ như de thợ rào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gì kẻ ước người 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gì lấp lánh như sao trên trời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gì ăn đủ năm mùi,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gì to lớn có người ngổi trong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gì thích chứ chạm rồng,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gì cùi trắng nước trong hổi chàng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gì da nó vàng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9B66B8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250 ---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647B65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Quả gì lăn lóc giữa dàng cái đi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gì da nó xù xì,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mà đáp được, thiếp thì theo không.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khế năm mái sáu khe,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na nút nể như đe thợ rào.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mậộn kẻ tóc người do,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mơ lấp lánh như sao trên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lê ăn đủ năm mùi,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động to lớn có người ngổi trong.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Quả chuông thích chữ chạm rồng,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dừa cùi trắng nước trong đó nàng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thị da nó vàng vàng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Bùa yêu lăn lóc giữa đàng cái ẨỈ.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mít da nó xù xì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Nay anh giảng được em thì theo anh  †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đánh cành tre gió đập cành tre,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Chiếc thuyển anh vấn le te đợi nàng.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đánh cành bàng gió đập cành bàng,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Dừng chèo, anh hát cô nàng hãy nghe.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chơi một chút không đè,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mê vợ bé bỏ bè con thơ.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thơ tay ãm tay bồng,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con đi. một, giận chống bất nhân.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82C00F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251 ---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B2D4B1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KIỀU VẤN E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Êm đên trưởng nỉ màn che,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Tường đông ong bướm đi về mặc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tường tuyết trở sương che,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Tin xuân đâu dễ di vê cho năng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lời đoan chính dễ nghe,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càng thêm nể thêm vì mười phân.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Thế nào nàng củng phải nghe,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Thành thân rổi sẽ liệu về Châu Thai.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Sượng sùng giữ ý rụ( rè,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Kẻ nhìn rõ mặt, người e cúi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Cửa ngoài vội nỉ rèm the,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Xam xăm băng lối vườn khuya một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từ chiếc bóng song the,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kia nổi nọ như chia mối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3A6588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252 ---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F9FA64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&amp; Máy Tẩn khóa kín song the,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Bụi hổng lếo đếo đi về chiêm bao.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 Dưới trăng quyên đã gọi hè,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Đầu tường lửa lựu, lập lòe đâm bông.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VẤN E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Trông bến nam, bãi che mặt nước,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Cỏ biếc um, dâu mướt mẩu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VẨN E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Tay Nguyệt Lão chẳng xe thì chớ,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 thế này có dở dang không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ABA230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253 ---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1DF3A8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VẤN EN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Chổng ăn chả, vợ ăn nem,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Đứa ở có thèm, mua thị mà 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Giàu qhì cũng chẳng có thèm,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 khăn ta liệu, ta làm ta 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3 Cào cào giã gạo bà xem,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Bà may áo đỏ, áo đen cho cào.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Người ta năm bảy chị em,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dây như thể chiếc nem lột trấn.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BD45B1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254 ---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CB6DD8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DÂN CA CHỌN LỌC VẦN EM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ta ba bốn chị em,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ta còn thèm một chút rể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về ta bảo mẹ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Rể gân cho mộng rể xa cho tiển.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chua ai thấy chả thèm,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cho chị mượn chổng em vài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Chổng em có phải trâu cày,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cho chị mượn cả ngày lẫn đêm.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E5DD7D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255 ---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12F263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254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Ể: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VÂN EM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lòng hiển hiện cho xem,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Tạ lòng nàng lại nổi thêm vài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VẤN EN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Nơi lạnh lẽo, nơi xem gân gặn,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Há phai son nhạt phấn m mà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#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8DA835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256 ---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1ECAB1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VẦẨN EN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Mặc đời danh lợi bon chen,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Thuyển trôi mặt nước, ngổi xem trăng ngà.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Đấy vàng đây cũng đông đen,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Đấy hoa thiên lý, đây sen Tây Hổ.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Chống em vừa xấu vừa đen,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kém nhan sắc lại hèn chân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Trừng tà trời lại tối đen,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già trở dậy đã quen tiếng gà.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 chê em xấu, em đen,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như nước đục đánh phèn lại trong.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Quạ mà biết được quạ đen,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đâu quạ dám mon men với cò.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Cờ bạc canh đỏ canh đen,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ai có dại đem tiên vất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F6D7EE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257 ---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6AB52E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ngày hai bửa cơm đèn,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ai phận ấy chở ghen mà già.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Vô duyên xấu số đã đen,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Được hai anh rể thợ kèn cả 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Lô, nước đục, người đen,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lên Phố Ến cũng quên đường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hen lại lấy vợ hen,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nằm cò cử như kèn thổi đối.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mới ra thân hèn,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xưa tôi cứng câm đèn hai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Già thì mọi sự mọi hèn,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Giang sơn phó mặc đàn em sau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Chưa mua thì nói rằng hèn,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mua được vừa khen, vừa mừng.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ta muốn lấy thợ kèn,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Đám sang thì bánh, dám hèn thì xôi.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trong nhưng giếng hôi phèn,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là em lịch mà hèn mẹ cha.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trong nước phải đánh phèn,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Mua phèn phải tốn đổng tiên mới trong.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 đây trước lạ sau quen,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Chửng gẩn, qua lại đôi phen cũng gân.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Củng là trước lạ sau quen,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hùng gặp khách thuyển quyên vui vậy.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598CEC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258 ---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2414DD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Lọ là thét mống, cặp rèn,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lời siết cạnh bằng nghìn roi song.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Trng khoe trăng (ở hơn đèn,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Cớ sao trăng phải chịu luồn đám mây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EN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Chống em vừa xấu vừa đen,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Vừa kém nhan sốc, vừa hèn chân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em rỗ sút rỗ sì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Chân đi chữ bát mất thì ngưỡng thiên.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vào đám tháng giêng,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Bắt chồng em đến khênh chiêng cho làng.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này là trai chẳng hèn,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Cơn nhà ùn vợ, có tiên ích chỉ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này là trai cúng ï,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nhà, ùn vợ mãi thì không ưa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Chưa quen đi lại cho quen,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rằng cửa đóng mà then không cài.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E53BE4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259 ---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DB81BE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Kẻ khinh người trọng vãng lai,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Song le cứng chửa có ai bằng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4. Thúc khuya dậy sớm đã quen,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sương hai nắng nám đen mặt mày.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nay bưng bát cơm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 bao cực nhọc những ngày lao công.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 Con này nói láo đã quen,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thèm an chả, ăn nem nhà mày †!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Gớm quân đi rạc đi dây,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ông kể lại chuyện mày với ông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6. Trong đâm gì đẹp bằng sen,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Lá xanh bông trắng lại chen nhị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Nhị vàng bông trắng lá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Gần bùn mà chẳng hôi tanh mùi' bùn.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VẨN EN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I Quá chơi lại gặp hồi đen,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Qucn mối lại kiếm an miễn nguyệt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B12A8B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260 ---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5E0030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T2: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Cảo thơm lân giở trước đèn,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Phong tình cổ lục còn truyện sử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Sớm khuya tính đủ dâu đèn,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Xuân, thu, cất sẵn hai tên hương trà.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Mập mờ đánh lận con đen,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nhiêu, cũng bấy nhiêu tiển, mất chỉ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rằng : Ngứa ghẻ hờn ghen,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Xấu chăng mà có ai khen chỉ mình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Phẩm tiên rơi đến tay hèn,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Hoài công nắng giữ mưa gìn với ai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Rộng thương cỏ nội hoa hèn,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Chút thân bèo bọt, dám phiển mai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Hạt nu(a sá, nghĩ phận hèn, 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Liệu đem tấc cỏ, quyết đên ba xuân.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càng tỏ nét càng khen,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Ngụ tình mới thảo một thiên luật Đường.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 thay nước đã đánh phèn,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cho bùn lại vẩn lên mấy lẩn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Nửa năm hơi tiếng vừa quen,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Sân ngô cành Bích đã chen lá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nơi đóng cửa cài then,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Rêu trùm kế ngạch, cỏ len mái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DE1B98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261 ---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797458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VẦN EN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Tiếng nhạc ngựa lân chen tiếng trống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Giáp mặt rổi phút bổng chia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Liên ngâm đối đm đòi phen,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Cùng chàng lại kết mới duyên đến giờ.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VẨN ENG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Chập chập thôi lại cheng cheng,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gà trống lớn để riêng cho thày.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Đơm xôi thì đơm cho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Đơm mà vơi đĩa thì thày không 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1537C5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262 ---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AD64B8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EO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Nuôi lợn thì phải vớt bèo,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vợ thì phải nộp cheo cho làng.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 ai đốt cháy ao bèo,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ta gánh đá Đông Triêu về ngâm.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Hoa thơm ai chẳng muốn đeo,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ai chẳng nâng nỉu bên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cô yếm thấm bùa đeo,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cô cô bỏ, cô theo chổng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ngày hai bận tro đèo,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ai vú xếch, lưng eo hởi chàng.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Rập rổnh nước chảy qua đèo,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Bà già tấp tổnh mua heo cưởi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Gập ghếnh nước chảy qua đèo,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Ngựa xô xuống bến, thuyên trèo lên non.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A1C7B2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263 ---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1AD130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8 Còn duyên, anh cưới ba heo,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duyên, anh đánh ba hèo đuổi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 Không sơn mà gấn mới hèo,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bùa không thuốc mà theo mới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 Phải duyên bám lại như keo,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Trái duyên chổng chếổnh như kèo đục vênh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Ăn no rối lại nằm khoèo,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giục trống chèo, bế bụng đi xem.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 Có cây mới có dây leo,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cột có kèo, mới có đòn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 Con r0 cOH rHẻo c0H mếO,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ăn thịt chuột thì leo xà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 Phải duyên phải kiếp thì theo,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em há quản giàu nghèo mà chỉ.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l§. Phải duyên phải kiếp thì theo,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Cám còn dn dược nửa bèo hừ anh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ló. Thấy anh, em cũng muốn theo,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Sợ mẹ anh nghèo, bán váy em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 Ra về chỉ một ngóng theo,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Ngóng rừng rừng rậm, ngắm đèo, đèo cao.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 Nước lên cá đuối ăn tho,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Lái buôn hết gạo bỏ neo câm chừng.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190. Cơm dừn chẳng hết thì treo,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Việc làm chẳng hết thì kêu láng giêng.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7BF020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264 ---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5BD994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Vy) Ã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dn chẳng hết thì treo,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Việc làm chẳng hết thì meo mặt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chèo thì vợ cứng chèo,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đàng đã nghèo, lại dụng lấy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Non cao cứng có đường trèo,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bệnh hiển nghèo có thuốc thẩn tiên.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Non cao cứng có đường trèo,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dâu hiểm nghèo cúng có lối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mấy núi cũng trèo,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sông cúng lội, mấy đèo cúng qua.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Mành treo, chiếu rách củng tro,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Hương xông nghỉ ngút củi dêu cũng xông.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về em muốn về theo,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Sợ truôộng cát nóng sợ đèo đả dăm.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nhau bất luận giàu nghèo,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cho lên ải xuống đèo cũng cam.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Vấn tay với chẳng tới kèo,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Cha mẹ anh nghèo cưới chẳng được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Phượng hoàng đậu chốn cheo leo,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 cơ thất thế phải theo đàn gà.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Lênh đênh duyên nổi phận bèo,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Tránh sao cho khỏi nước triêu đẩy vơi.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thơm dai chả muốn đeo,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Người đẹp ai chả muốn đeo về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5AD8D8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265 ---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E1C883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264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EO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khi anh búng anh beo,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cất chén thuốc, tay đèo múi chanh,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anh tốt anh lành,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âu duyên mới anh tình phụ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nóng đổ lọ bình vôi,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ngổi tôi nghĩ thân tôi, tôi buổn.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 ai đốt cháy ao bèo,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ta gánh đá đông Triêu về ngâm.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cho đá mọc mẩm,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ta kết nghĩa tỉ âm với nàng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Phượng Hoàng đậu chốn cheo leo,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§$a chân lỡ bước, phải theo đàn gà.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mưa thuận gió hòa,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Thay lông đổi cánh lại ra Phượng Hoàng.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mèo, con mo, C0H Heo,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ăn thịt chuột thì leo xà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%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7A22A4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266 ---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33BC0A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Chờ khi chuột ló đâu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Mèo vổ ngay lấy, chẳng tha con nào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 cô chẳng giàu thì nghèo,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mươi Tết có thịt treo trong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 cô có mẹ có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cô đàn bà cha cô đàn 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 cô có vợ có chồổng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con đẩu lòng chẳng gái thì trai.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đông rào rạt lía reo,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nông cúng thấy cười reo trong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Mong sao lúa tốt đây đồng,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Gặt về phơi sấy bố công cấy cày.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anh em cúng muốn theo,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sợ anh nghèo, anh bán em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anh, em biết ăn gì,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Lộc sấn thì chát, lộc sỉ thì già.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anh không của, không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cha không mẹ, biết là cậy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#*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65A939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267 ---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BDE032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KIỀU VÂN EO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 Nghỉ mình một nước cánh bèo,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nhiêu lưu lạc, lại nhiễu gian truân.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Sinh rằng : Chút phận bọt bèo,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Theo đòi vả cúng ít nhiêu bút nghiên.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 Đè chừng ngọn gió lân theo,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Dấu giấy từng bước, in rêu rành rành.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Dưới dòng nước chảy trong veo,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câu tơ liễu, bóng chiêu thướt tha.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F2B67C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268 ---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F380B4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VẦN EO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rong ruổi lưng đèo cung tiễn,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Buổi tiễn đưa lòng bấn thê noa.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Dạo hiên vấng thẩm gieo từng bước,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Búc rèm thưa nỉ thác đòi phen.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Săn Lâu Lan rằng theo Giới TỦ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lới Man Khê bàn sự Phục Ba.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Non kỳ quạnh quế trăng treo,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Bến Phì gió thới đìu hiu mấy gò.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414F35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269 ---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2C9117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268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Ê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Văn chương chữ nghĩa bề bề,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1.. nó ám thì mê mđn dời.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Chê chồng chẳng bố chồng chê,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Chê chổng thì ít, chổng chê thì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Chê chồng  rổi lại chồng chê,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ăn cho béo, tôi về nhà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đêm quân tử nằm kể,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hơn thằng ngốc vỗ về quanh năm.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Cơn sôi cả hỉa thì khê,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Việc làm hay hỏng là lê thế gian.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 ai tát bể Đông Khê,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Tát sông Bổ Để nhổ mạ cấy chiêm.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quá đổi nên mê,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Rồi ra mới biết kẻ chê người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6AF3A6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270 ---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B5F474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đổ,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T&amp;5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1ể.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cùng lạc đến bến Mê,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Đang vui sao nở đi về cho đang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Chân mình cúng cÍt mê mê,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cân bó đuốc mà rê chân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vạn sự chẳng nề,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trăm chỗ lệch cũng kê cho bằng.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Kình nghê 'vui thú kình nghệ,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láp tôm thì lại vui bê tép tôm.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ai buôn bán trăm nghề,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ngày con nước, cúng về tay không.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Đưa con buổn ng buôn nghệ,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nằm đã nín, con tê dậy ngồi.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tranh, vách đất miên quê,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gian nho nhỏ, đi vê có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qua có ngủ xin thể,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Phân thì muổi đốt, phẩn mê sự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qua có ngủ xin thể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giấc đến sáng chớ hể vấy tai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chàng năm thiếp bảy thê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Cũng không tránh khỏi gái xê này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 còn phảng phất hương thể,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còn soi dấu đị về hôm xưa.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còn phảng phất hương thể,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còn soi dấu đi về đêm nay.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13F00F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271 ---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914826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20...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heo lành lạnh thổi về,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người quan di lòng tê tái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về răng được mà về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Bức thư ai gủi lời thê ai trao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khôn ngoan, chớ vụng về,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cho ai lận, chớ hểê lận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Cậu đi ba tháng cậu về,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Rừng thiêng nước độc chớ hểề ở lâu.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ta chưa biết thì mê,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tôi đã biết tôi thể xin thôi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đâu mà chẳng thấy về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là ăn cận ngổi kê với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Đủa mun bịt bạc anh chê, 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Đứa tre lau cạnh anh mê nổi gì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Xa xôi còn gởi thư về,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Huống chỉ đây đó không hể viếng thăm.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Khi xưa nói nói, thể thể,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bẻ khóa lộn chìa sao đang.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Miếng trấu, bát nước tình quê,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Đang vui sao nỡ dit về cho đang.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2DAB94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272 ---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C01A94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VẨN Ê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chông đâu gối má kể,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Nở nào mà bỏ mà về cho đang.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Quay về chân lại đá ngang,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VỀ sao cho đứt cho đang mà về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 em làm lẻ chẳng nề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như chính thất mà lê giữa giường.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Tối tối chị giữ mất buồng,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em manh chiếu nằm suông nhà ngoài.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Sáng sáng chị gọi : Ở Hai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Trở dậy nấu cám, thái khoai băm bèo.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chưng bác mẹ tôi nghèo,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nên tôi phải băm bèo, thái khoai.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đi khắp chợ cùng quê,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đây anh thấy anh mê cô nàng.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mê cặp mất liếc ngang,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Nhai trâu bỏm bẻm vừa sang vừa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6C92C7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273 ---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EBBB93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Đêm trường tiếng dế tỉ tê,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Đưa dương thục nữ đi về cô thôn.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Sáng trăng soi khắp cô thôn,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Sáng trăng soi cả đường mòn em đi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Mình về ta chẳng cho về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nắm lấy áo ta để câu thơ.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Câu thơ ba chữ rành rành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Chữ Trung chứ Hiếu chữ Tình là ba.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Chữ Trung thì để phần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Chữ Hiếu phẩn mẹ, đôi ta chữ Tình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nay có ngủ xin thể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Hát suốt đến sáng chẳng hể nghỉ ngơi.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còn hát nữa hay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chửa hết lời cả bọn còn đông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về thiếp cũng xin về,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về Hồ Bắc, thiếp về Hồ Tây.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bao nhiêu tuổi năm nay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rẩy mười tám, thiếp rẩy bốn ba.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Mồ cha đứa chê thiếp gìa,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còn gánh nổi một và trăm kửm.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Trăm kim đổi lấy lạng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Mua gương Tư mã, thiếp chàng soi chung.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về sắm sửa loan phòng,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xin điển phấn tô hổng thiếp theo.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em làm lẻ chẳng nề,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nhứ chính thất mà lê giữa giường.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Tối tối chị giữ mất buông,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manh chiếu rách, nằm suông nhà ngoài.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2BDEAC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274 ---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AE4555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Sáng sáng chị gọi : 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Trở dậy nấu cám, thái khoai, đâm bèo,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Thưa chị cám hãy còn nhiêu,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Dọc khoai em thái từ chiều hôm qua.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Ngồi buổn em trách mẹ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Đưa em vào chốn người ta đọa đày.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VẦN Ê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Cớ sao lại ép một bề (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tơ mà đã ngứa nghề sớm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Quyết ngay biện bạch một bề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Dạy cho má phấn lại về lâu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nhau mừng rở trăm bê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ĐDọn thuyên mới rước nàng về thảo lư.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tự vẹn cả hai bế,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Dần dà rồi sẽ liệu về cố 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Đã quyết một bề,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Nhện này vương lấy tơ kia mấy lân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273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4AAD96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275 ---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963F6F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Chơi cho liêu chán hoa chê,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lăn lóc đá, cho mê máđn dời.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Xót con lòng nặng ê chế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Trước yên, ông đã nừn nì thấp cao.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Phong trấn, chịu đã ê chế,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Dây duyên, sau lại gả về Thúc Lang.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Hàn huyện chưa kịp dãi dể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Sai nha bông thấy bốn bể xôn xao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thư đón cửa dãi để,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Hàn huyện vừa cạn mọi bê gẩn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Cùng nhau nương của Bồ để,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Thảo am đó củng gẩn kê chẳng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Nàng váng cất bút tay để,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Tiên hoa trình trước án phê xem tường.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Đạo trời báo phục chỉn ghê,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Khéo thay một mẻ tóm về đây nơi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Bước lần theo ngọn tiểu khê,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Lẩn xem phong cảnh có bê thanh thanh.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Đòi phen gió tựa hoa kể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rèm tuyết ngậm bốn bể trăng thâu.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Liêu dương cách trở sơn khê,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Xuân đường kíp gọi Sinh về chịu tang.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Chập chờn cơn tỉnh cơn mê,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Dốn ngổi chẳng tiện, đt vê chỉn khôn.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B05A5A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276 ---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2B0447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cho, cho mệt cho mê,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Làm cho đau đớn ê chế cho coi.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càng một tỉnh mười mê,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xuân lắm lúc đi vê với xuân.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đà choáng váng tê mê,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Vâng lời ra trước bình the vặn đàn.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Thấn thờ híc tỉnh húc mê,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Máu theo nước mắt hồn la chiêm bao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đây âm khí nặng nề,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chiêu đã ngả, dặm về còn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cơn mưa gió nặng nể,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gì đến ngọc, tiếc gì đến 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Tái sinh chưa dit hương thể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thân trâu ngựa đên nghì trúc mái.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Hồn còn mang nặng lời thể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Nát thân bồ liêu đên nghì trúc mai.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Dùng dằng nửa ở, nủa về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Nhạc vàng đâu đã tiếng nghe gẩn gẩn.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F406D4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277 ---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5AD8FB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VẦN Ê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lL Tưởng chàng trải nhiêu bê nắng nỏ,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thước gươm, một cỗ nhung 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Thân thiếp chẳng gẩn kế dưới trướng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Lệ thiếp nào chút vướng bên khẩn.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Ê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lLỒ Lạnh lùng nào thấy ủ ê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Khí bị thương sực nức hè lạc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E6F459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278 ---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DCE3B4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Phong trấn đến cả sơn khê,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Tang thương đến cả hoa kia cỏ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đàn càng địch càng mê,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gay gắt điệu càng tê tái lòng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 rằng cục mịch nhà quê,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Dâu lòng nững nịu nguyệt kia hoa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Mùi tục lụy lưổi tê tân khởi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thế đô gót rổ kỳ khu.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BC3EE5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279 ---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69ACB7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ÊM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 B Đêm qua mới gọi là đêm,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Ruột xót như muối, dạ mên như dưa.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Gối chăng gối chiếu chẳng êm,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Gối lụa chẳng mêm bằng gối đâu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Đã giàu thì lại giàu thêm,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khó lại khó cả đêm lẫn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4. Lủa cháy còn tưới dấu thêm,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Kẻ can không được người chêm mãi vào...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278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B7C112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280 ---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1AB1AA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DÂN CA CHỌN LỌC VẦN ÊM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cò mày đi an đêm,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Đậu phải cành mêm lộn cổ xuống 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ơi, ông vớt tôi nao,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có lòng nào, ông hãy xáo măng.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xáo thì xáo nước trong,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xáo nước đục, đau lòng cò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Mượn trâu cứ bắt cày thêm,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Cày đi cày lại cho mêm trâu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Đưa trâu ra bãi tha ma,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trâu dn cỏ, chúng ta tắm đẩm.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Lừng lơ vừng quế soi thêm,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Hương đưa bát ngát càng thêm bện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Dao vàng bỏ đấy kim nhung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rằng quân tử có dùng ta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4$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C2A3A7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281 ---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B11606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KIỀU VÂN ÊM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 Dường như trên nóc bên thêm,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Tiếng Kiêu đổng vọng bóng xiêm mơ màng.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ÊN, ÊNH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Ai ơi ! Giữ chí cho bổn,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ai xoay hướng đổi nên mặc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2_ Làm trai chí ở cho bến,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lo muộn vợ, chớ phiển muộn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4AC880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282 ---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9EBD70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 Ai ăn cau cưới thì dên,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Tuổi em còn bé chưa nên lấy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Người sao một hẹn thì nên,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sao chín hẹn thì quên cả mười.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° KH nên vung phá củng nên,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suy, dù khéo giữ gìn cúng suy.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 Muốn nên thì để cho nên,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nên cũng xếp để bên cõi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 Ơn ai một chút chẳng quên,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Oán ai một chút để bên dạ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&amp; Khôn thì ăn trước ngổi trên,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Dại thì ra đứng tựa bên cột đình.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VẦẨN ÊN, ÊNH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Mẹ em tham thúng xôi rên,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con lợn béo, tham tiên Cảnh Hưng.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em tham tung bánh chưng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con lợn đẻ, em lưng chịu đòn.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Mẹ em tham thúng xôi rên,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Tham con lợn béo, tham tiên Cảnh Hưng.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đã bảo mẹ rằng đừng,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hấm, mẹ hú mẹ bưng ngay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7A5EB6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283 ---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343EA6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282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kẻ thấp người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đôi đúa lệch, so sao cho bằng.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cho sóng bỏ ghênh,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 lao bỏ bể thì anh bỏ nàng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cho gạo bén sàng,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trăng bén gió, cho nàng lấy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nên thì nói rằng nên,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nên sao để đấy quên đây đừng.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chỉ cho dạ ngập ngừng,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có cà cuống thì đừng hạt tiêu.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KIỂU VẨN ÊN, ÊNH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Dạn tôi đứng lại một bên,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Chán tai rồi mới bước lên trên lâu.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rằng : Ân oán hai bên,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Mặc nàng wÌ quyết, báo đên cho mỉnh.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Ban ngày, sáp thấp hai bên,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Giữa giường thất bảo, ngổi trên một bà.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Quản chỉ lên thác xuống ghênh,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Cứng toan sống thác với tình cho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Chân trời mặt biển lênh đênh,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Nấm xương biết gì tử sinh chốn nào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F83C55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284 ---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D373BC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. Tình xứa ân trả nghĩa đển,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Gia thân bèn lại kết duyên Châu Trấn.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Kiểu công cả chẳng đên,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Lệnh quan lại bắt ép duyên thổ tù.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Ngớn ngang gò đống kéo lên,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Thoi vàng hồ rắc, tro tiên giấy bay.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cờ chẳng hẹn mà nên,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Mạt cưa mướp đắng đôi bên một phường.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Dại chỉ chẳng giữ lấy nên,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Tội chỉ mà rước tiếng ghen vào mình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Khen rừng : Hiếu từ đã nên,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Tẩy trấn mượn chén, giải phiển đêm thu.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Cười rằng đã thế thì nên,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Mộc già hãy thử một thiên trình nghề.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Đã lòng tr quá thời nên,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Tuyển quấn lệnh xuống trưởng tiên thả ngay.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nó, truyền dạy đổi tên,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Buổng the dạy ép vào phiên thị tỳ.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Chưa tường được họ được tên,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Sự này hỏi Thúc sinh viên mới tường.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AFC332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285 ---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843497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VẦN ÊN, ÊNH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Nhà thôn mấy xóm chông chênh,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đàn cò đậu trước ghênh chiêu hôm.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Lòng này hóa đá cứng nên,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 không lệ ngọc mà lên trông lâu.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Xanh kia thăm thẳm từng trên,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ai gây dựng cho nên nổi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86736F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286 ---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AB3C96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CUNG OÁN VẨN ÊN, ÊNH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 Lòng ngắn ngẫm buổn tênh mọi nổi,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Khúc sẩu tràng bối rối đường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Hoa thơm ơn đội ơn trên,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Cam công mang tiếng thuyển quyên với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3. Khi bóng thỏ chênh vênh trước nóc,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vang lừng tiếng giục bên tai.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285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E41D54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287 ---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E9EBC8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VẤN ÊU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Chuông già đổng điếu chuông kêu,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già lời nói em xiêu tấm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ÊU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 Nước non cách mấy buông thêu,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là trộm giấu, thâm yêu, chốc mòng.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Nàng th vội trở buông thêu,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thì dạo gót sân đào vội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AB2B34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288 ---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4945B6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CUNG OÁN VẤN ÊU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ngờ tiếng quyên kêu ra rả,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Điệu thương xuân khóc ả sương khuê.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Ngấn phượng liên chòm rêu lễ chỗ,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Dấu dương xa đám cỏ quanh co.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A8413A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289 ---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7F2CA3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288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I_.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mưa ưó( lá đài bị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mẹ mẹ xói xót gì con dâu.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Thân em nhứ lá dài, bị,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thì dãi nắng đêm thì dầu sương.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ơi phụ thiếp làm chỉ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như cơm nguội đổ khi đói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mà chỉ ! Trai mà chỉ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ra có ngãi có nghì là hơn.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đời ai có dại chỉ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Khúc sông eo hẹp phải tùy khúc sông.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Quẩn là áo lượt làm chỉ,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Quẩn là áo lượt có khi ăn mày.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Lệ làng cấm đoán làm chỉ,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đôi con đì chẳng lấy được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844133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290 ---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6A3100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ơi sinh giặc làm chỉ,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chổng tôi phải ra đi chiến trường.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thì chẳng đáng đông chì,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hôn bảy vía đòi đi võng đào.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Khen ai khéo đúc chuông chì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Dạng thì có dạng đánh thì không kêu.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chơi lang chạ làm chỉ,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nhà thì cũng như đi lấy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Chống cô, vợ cậu, chông dì,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ba người ấy chết thì không tang.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Chống cô với lại chông đì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kêu bằng dượng tình thì lãng lênh.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trời trời lại lấy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Giương hai mất ếch làm chỉ được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khuya soi bóng anh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chân anh bước, em thì quận đau.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ơi ! Phải lính thì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nhà đơn chiếc đã thì có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ngày cấp nón ra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Buôn thì chẳng có, bán gì thì không.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Chẩng giậm thì thuyển chẳng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Giậm ra ván nát thuyên tì long đanh.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nhau, yêu cả đường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Ghét nhau, ghét cả tông chỉ họ hàng.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289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8A9F87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291 ---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BACC71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“ã.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VAN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2Ä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chê thuyển ván chẳng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đi thuyển thíng có khi rập rênh.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đi rằng đứt mà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Rừng vê, rằng khỏi chốn nỉ mà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Phượng Hoàng chặt cánh đuổi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Bắt con bìn bịp đem về mà nuôi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anh, em biết ăn gì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Lộc vả thì chát lộc sỉ thì già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anh tên họ là gì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Quận cháu nào tới, tuổi thì bao nhiêu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Thể rừng sẩm chẳng thấy gì,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Sẩm mà nói dối, sẩm thì cứng đui.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Trăm năm lòng gắn dạ ghỉ,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ai thay nút đổi khuy cũng đừng.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nhất thì tôi thứ nhì,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mà hơn nữa, tôi thì thí ba.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ông không râu bất nghì,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không vú lấy gì nuôi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Đeo bầu mang tiếng thị phí,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Bầu không có rượu, lấy gì mà say.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qua nỉ n, nà 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nặng bằng bấc, tiếng chì bằng bông.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con mất đen sì,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dại con mắt nửa chì nửa thau.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E5F891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292 ---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21A095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 VÀ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4L.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 nào thương kẻ ngu sỉ,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đâu cho đứa nằm lỳ mà ăn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thay lũ kiến tí tỉ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Kiến ăn được mấy phải đi từn mối.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Học trò trong Quảng ra thị,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cô gái Huếc chân đi không đành.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Chng nhau một bọn dị thị,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thì đỗ trạng kẻ thì về không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Hoài lời nói kẻ vô trị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trăm gánh chì đúc chẳng nên chuông.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Thiên cao đã có thánh trí,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nhân nghĩa chẳng hàn vi bao giờ.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cha nhiều kẻ yêu vì,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mại cha thác, ai thì yêu com.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Tang bổng tích hãy còn ghủỉ,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Bé nghe cha mẹ, lớn thì nghe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chữ vị là vì,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Chữ dục là muốn, chữ ty là theo.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Nhất cao là núi Ba Vì,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Thứ ba Tam Đảo, thí nhì Độc Tôn.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Miếng trâu ăn nặng bằng chì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 rồi em biết lấy gì đdên ơn.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Giận chổng xách gối ra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theo năn nỉ tù tỉ trở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BE6643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293 ---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09E8E1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44 Hãy còn bán tín bán nghĩ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Chưa đem vô dạ, chưa ghỉ vô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 Bảy mươi chống gậy ra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Than thân rằng thuở đương thì chẳng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4ó Lời sao nói nặng như chì,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đời xoay chuyển xem thì đến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VẨN 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IL Mẹ em cấm đoán em chỉ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em sắm sửa em đi lấy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chồng cho đáng tấm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 công trang điển má hông, răng đen.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Công danh theo đuổi mà chỉ,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bằng chăm chỉ giữ nghề canh nông.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Sớm khuya có vợ có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Cày sâu bừa kỹ những mong được mùa.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3 Miếng trẩu ăn nặng bằng chì,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 rồi em biết lấy gì đến ơn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DBE87A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294 ---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1664C4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Miếng trẩu ăn nặng bằng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duyên nếu được vuông tròn là may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đêm nay nửa mai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Lạng vàng không tiếc, tiế khi ngổi kể.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đêm nay nữa mái về,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Lạng vàng không tiếc, tiế kê má son.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THỜI gian nhứư đuổi xuân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già sống sộc nó thì theo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sương cho múi bạc đẩu,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đâu mưa nắng cho rẩu rï thân.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giậm thì thuyển chẳng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Giậm ra ván nát, thuyển thì long đanh.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ta lên thác, xuống ghênh,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ra đứng mũi để anh chịu sào.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ơi !` Phải lính thì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nhà đơn chiếc đã thì có tói.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Chạp là tiết trồng khoai,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Giêng trồng đậu, tháng Hai trồng cà.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Ba cày bở nuộng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TM gieo mạ, thuận hòa mọi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Năm gặt hái vừa rổi,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Trời đổ mưa xuống nước trôi đây đồng.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ơi ! giữ lấy việc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em cày cấy, mặc lòng em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quan tiên tốt mang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mua những gì mà tính chẳng ra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C895EB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295 ---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D03764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Thoạt tiên mua ba tiên gà,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Tiên rưởi gạo nếp, với ba đổng trâu.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Trở lại mua sáu đồng cau,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Tiên rưới miếng thị, mở rau mười đồng.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gì mà tính chẳng thông,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Tiển rưới gạo tế sáu đổng chè tươi.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mươi đồng rượu chàng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mươi đông mật, hai mươi đổng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chén nước mắm rõ ràng,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bảy mười bốn, kẻo chàng hoài nghỉ.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mốt đổng bột nấu chè,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Mười đông nải chuối chẩn thì một quan.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năm chia mười hai kỳ,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ngồi thiếp tính khó gì chẳng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Giêng ữn tết ở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Tháng Hai rổi rãi quay ra nuôi tầm.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Ba đi bán vải thâm,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Tư đi gặt, tháng Năm trở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Sáu em đi buôn bè,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Bảy, tháng Tám, trở về đong ngô.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Chín, Mười cắt rạ đồng mùa,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Chạp, vớ được anh đổ dài lưng.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ăn rồi anh lại nằm,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cho thiếp phải quanh năm lo phiên.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thà lấy chú lực điển,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Gạo bổ thóc giống còn phiên nổi chỉ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Sách đèn chăm phận nam nhỉ,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Đại khoa trước đã, lo gì tiểu khoa.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8DDA64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296 ---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A4026B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Câu Ô đợi bến Ngân 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 câu gieo lá mới là đêm nay.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qua nỉ r rù nì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nặng bằng bấc, tiếng chì bằng bông.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Chì khoe chì nặng hơn đồng,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chỉ chẳng đúc nên cổng nên chiêng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Cùng nhau một bọn đi thị,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thì đổ trạng kẻ thì về không.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Cùng nhau một bọn má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Kẻ đã có chông người vẫn nằm trơ.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Ơn trời mưa năng phải thì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Nơi thì bừa cạn, nơi thì cày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lênh chẳng quản bao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nay nước bạc, ngày sau cơm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ơi chớ bỏ ruộng hoang,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nhiêu tấc đất, tấc vàng bấy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giàu em lấy thằng bé tỉ tì tỉ,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Làng trên xóm dưới thiếu gì trai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đem thân cho thằng bé nó dày vò,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Mùa đông tháng giá nó nằm co trong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Mang danh là *gái có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Chín đêm chực tiếp nằm không cả mười.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ra sợ chị em cười,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 hông bỏ quá, thiệt đời xuân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cũng liêu mình về thằng bé trẻ ranh,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nằm rờ mó quẩn quanh cho đổ buổn.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 mình em lại bế thằng bé nó lên,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A1A142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297 ---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5849FB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Nó còn bé mọn đã nên cơm cháo gì.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 ngỉ, nó ngáy tì tì,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giấc đến sáng còn gì là xuân.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em ơi ! Hoa nở mấy lân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Lửng lờ nào biết cái xuân là gì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VẨN 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Thúy Kiêu tài sắc ai bì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nghề đàn, lại đủ nghề văn thơ.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Phong lu phí quý ai bì,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Vườn xuân một của, để bia muôn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dâu gặp gỡ làm chỉ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Trăm năm biết có duyên gì hay không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Nhẹ như bấc, nặng như chì,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Gỡ cho ra khỏi, còn gì là duyên.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Khắc xương tạc dạ, xiết chỉ,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Dễ den gan óc, đên nghì trời máy.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Thưa rằng : Tiện kỹ xá chỉ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lòng dạy đến, vậy thì xín vâng.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BF0377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298 ---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98D10C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Sư rằng : Song chẳng hệ chỉ,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Nghiệp duyên cân lại nhắc đi còn nhiêu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Thừa cơ lẻn bước ra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mươi sáu chước, chước gì là hơn.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Đau lòng kẻ ở người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Lệ rơi thấm đá, tơ chia rỉ tâm.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Thoát buôn về, thoắt bán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Mây trôi bèo nổi thiếu gì là nơi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Dáút lời nàng vội gạt đi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Sự muôn năm củ kể chỉ bây giờ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Được lời mụ mới ra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Mách tin họ Bạc túc thì sắm sanh.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Quyết lời dứt áo ra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Cánh bằng tiện gió đã la dặm khơi.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 lau vạch cỏ tìm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thâm luống hãy hổ nghỉ nửa phẩm.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Chở che đùm bọc thiếu gì,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Trừn năm danh tiế, cũng vì đêm nay.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Dở dang nào có hay gì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Đã tH tu trói qua thì thì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chẳng biết ý tứ gì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chàng buổn bá, tội thì tại ngươi.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Đầu xanh đã tội tình gì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 hông đến quá nửa thì chưa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3CA34E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299 ---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F5C771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 Ẳ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dỡ. Tã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Mụ già hoặc có điêu gì,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Liêu công mất một buới quỳ mà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Kiểu còn ngơ ngẩn biết gì,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Cứ lời dạy xuống mụ thì khấn ngay.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thì thôi có tiếc gì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Sẩn dao tay áo, túc thì giở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 thay một đóa trà mi,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ong đã tỏ đường đi lối về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chàng nghĩa cú, tình ghỉ,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Chiêu lòng gọi có xướng tùy mảy may.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Sự dâu sóng gió bất kỳ,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Hiếu tình khôn lẽ hai bể vẹn 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Đoạn trường thay lúc phân kỳ,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Vó câu khấp khểổnh, bánh xe gập ghênh.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Kẻo khi sấm sét bất kỳ,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ong cái kiến kêu gì được oan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 chăng những sự bất kỳ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nàng cho đến thế thì cũng thương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Tràng phùng dâu họa có khi,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này thôi có còn gì mà mong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Tóc tơ các tích mọi khi,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Oán thời trả oán, ân thời trả án.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Bảo cho hội hợp chỉ: kỳ,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Năm nay là một, nữa thì năm năm.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95223F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300 ---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F39CC4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Đau lòng tử biệt sinh by,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còn chẳng tiếc, tiếc gì đến duyên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chàng đau nổi biệt ly,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Ngập ngừng ông mới vỗ vê giải khuyên.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Thúc rằng : Gặp lúc lưu by,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quán tôi hỏi thiếu gì tóc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Phải bước lưu ly,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Phận hèn vâng đã cam bê tiểu tỉnh.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là oan khổ lưu ly,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Chờ cho hết kiếp, còn gì là thân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Kê tai mấy nổi nằn nì,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nghe dường cũng thị phi rạch ròi.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lời nàng đã sinh nghỉ,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Song đà quá đổi, quản gì được thân.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Hoa khôi mộ tiếng Kiêu Nhi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hồng tìm đến hương khuê gửi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Sản sàng phượng liễn loan nghỉ,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quan phấp phới, hà y rỡ ròng.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Sẩn sàng tÊ chỉnh uy nghỉ 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Vác đòng chật đất, tỉnh kỳ rợp sân.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Phận sao bạc mấy Kiêu Nhi,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Kim về đó, con thì di đâu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Sấn tay khăn gấm, quạt quỳ,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Với cành thoa ấy, tức thì đổi trao.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75EF06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301 ---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03957C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3T.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3%.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300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rằng vui chữ vụ quy,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Vui này dễ cất sâu kia được nào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Định ngày nạp thái vụ quy,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Tiên lưng đã có, việc gì chẳng xong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vùng cỏ mọc xanh 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ngâm trong vắt, thấy gì nửa đâu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lên mặt sắt đen sì,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Lập nghiêm trước đã ra uy nặng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Ví chăng xét tấm tình sĩ,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Thiệt đây mà có ích gì đến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danh tài sắc một thì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Xôn xao ngoài cửa thiếu gì yến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điêu ăn xổi ở thì,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Tiết trăm năm nỡ bỏ đi một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rằng : Từ thuở tương trị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Tấm riêng riêng những nặng vì nước non.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Thiên tải nhất thì,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Cố nhân đã dễ mấy khi bàn hoàn.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là nương nấu qua thì,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thứ phải buới mới về ninh gia.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rằng : Tâm phúc tương trì,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chưa thoát khỏi nữ nhỉ thường tình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Tiên định tiên trị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Lời sư đã dạy, ắt thì chẳng sai.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2E8C47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302 ---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6C5969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Sỏ.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3ổ.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Rồi ra trở mặt túc thì,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Bót lời, liệu chớ trây chỉ thiệt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lời sắt đá trị trị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Sắt gan ông mới cáo quỳ của công.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: như hẳn có thế thì,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hoa, xong cúng thị phi biết điêu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Ưực ngay lên ngựa túc thì,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Phòng đào, viện sách, bốn bê lửa dong.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Kiệu hoa giục giã túc thì,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Vương ông dạy rước cùng về một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rằng : BỈ thừ nhất thì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 hành thì cũng phải khi tòng quyển.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Họ Chung ra súc giíp vì,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LỄ tâm đã đặt, tụng kỳ cúng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vào theo lữ thanh Y;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Dãi dấu tóc rối, da chì quản bao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52E1F4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303 ---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571E4A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VẦN 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Máu Thuyển Vu, quắc Nhục chỉ,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Ấy thì bữa uống đy thì bữa `ăn.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Trải mấy thu, tìn đì tin lại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Tới xuân này tin hãy văng không.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Lòng lão thân buôn khì tựa của,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Miệng hài nhí chờ bửa móm cơm.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Nhẫn đeo tay mọi khi ngắm nghía,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Ngọc cài đâu thuở bé vui tươi.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D5D543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304 ---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074F71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CUNG OÁN VẤN 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Ngâm nhân sự cớ chỉ ra thế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vSợi xích thằng chỉ để vướng chân.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Thiên cung có điêu gì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Xuống trấn mà trả nợ di cho rồi.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đêm hôm ấy đêm gì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dương lông bóng trà mỉ trập trùng.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Chữ đổng lấy đó mà ghi,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Mượn điêu thất tịch mà thể bách niên.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237BB7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305 ---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F1EBD9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304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VẨN IA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sàng cho gạo xuống nỉa,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 em, anh phải di khuya về thâm.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Trách ai biên giấy bỏ bìa,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thương thương vội khi la la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VẨN IA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đường bà nọ bà kia,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Về nhà không khỏi cái nia cái sàng.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đường võng giá nghênh ngang,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Vê nhà hỏi vợ : Cám rang đâu mày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95BEDA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306 ---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6B9C99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 Cám rang tôi để cối xay,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Hễ chó ăn hết thì : Mày với ông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Tao ngổi sấy gạo đây nỉa,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Mày chơi không lẽ tao chia cho mày.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 di bất tép về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Tao cho một nắm gạo này trả công.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VẨN IA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nạn ấy, đến nạn kia,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Thanh lâu hai lượt, thanh y hai lân.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người phụ bạc xưa kia,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Chiếu danh tâm nã bắt về hỏi tra.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Kiêu nghe lọt bên kia,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Ơn lòng quản tử sá gì của rơi.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điêu nguyệt nọ hoa kia,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Ngoài ra, ai lại tiếc gì với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nhà họ Bạc bên kia,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Âm mây quen lối đi về dâu 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0773AC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307 ---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916185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CUNG OÁN VẤN IA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Mùi tục lụy nhường kia cay đếng,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Vui chỉ mà đeo đẳng trần duyên.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tác hợp trời kia run nỉi,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Lọt làm sau cho khỏi nhân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FAFAE3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308 ---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1BB9B2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VẤN IÊN, IÊNG, IÊM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Rượu ngon không có bạn hiển,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mua không phải không tiên không mua.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em thật thậm là hiển,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Bởi một đồng tiểu làm mất lòng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đường giáp mặt bạn hiển,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Cũng bằng đdn quả đào tiên cuối mùa.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Mong sao sông cạn đường liên,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anh đi lại đỡ tiên đò ngang.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tham ruộng cả ao liên,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vì cái bút cái nghiên anh đố.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Đấy sông đây cúng máy liên,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Đấy có một tiên đây cũng sáu mươi.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Quán tử thời oán tam niên,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nhân chỉ oán nhãn tiên mà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307: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53BBD7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309 ---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FE1901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ai như bút nhớ nghiên,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mục nhở giấy như thuyên nhớ sông.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Ấn rổi nằm ngả nằm nghiêng,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ai lấy tớ thì khiêng tớ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chảy cho đá trôi nghiêng,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Mưa Tẩn gió Sở, sẩu riêng một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ai nói ngả nói nghiêng,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ta cúng vững như kiếng ba chân.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gì làm thí giải phiên,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xe cái lọ, ngọn đèn cái tiêm.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 thấy duyên muộn mà phiên,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rằng duyên muộn có tiên đợi chờ.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 văn mất một đồng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Xem bằng quan võ mất quyển Quận Công.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Mạnh về gạo, bạo về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Lắm tiên nhiêu gạo là tiên trên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già vợ trẻ là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già, chống trẻ là duyên nợ nên.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xa cứ tưởng là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gẩn mới rõ thuyên quyên lộn chồông.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được ngỉ được là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ăn không ngủ, mất tiên thêm lo.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ai má lúm đổng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di răng nhuộm hạt huyên thêm xinh.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B60E1B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310 ---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EBF5DB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chổng cờ bạc là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chông chè rượu là duyên nợ nẩn.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Rừm Trời rằm Bụt rằm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Rầằm đâu đến chú, chú nhăm hôm rằm.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em chẳng đáng mấy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tình em nặng mấy nghìn cũng mua.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thân phải có linh thiêng,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vua phải được chiếm quyển tứ tung.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Nhất cao là núi Tản Viên,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Thanh nhàn vô sự là tiên trên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Nhất cao là núi Tản Viên,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Nhất sâu là vững Thủy Tiên cửa Vường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quyên nó đậu bụi riêng,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Dấu bà con một không tiển cũng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chợ thì bỏ quên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VỀ nhà quên ngõ đâm xiên vào chùa.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E7B904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311 ---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55A8FE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DÂN CA CHỌN LỌC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VẤN IÊM, IÊN, IÊNG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I Rượu ngon không có bạn hiển,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mua không phải không tiên không mua.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Bạn hiển ưa thú say sưa,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Được ngày tái ngộ bây giờ uống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Làm trai lấy được vợ hiên,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câm đổng tiên mua được của ngon.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Phận gái lấy được chổng khôn,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Xem bằng cá vượt Vũ môn hóa rông.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3. Tiểu tôi, tiểu kính, tiểu hiển,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_ Bao nhiêu chùa chiên, tiểu đối, tiểu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Thịt chó tiểu đánh ñ tì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nhiêu chỗ lội tiểu thì cắm chông.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Nam mô xứ Bắc, xứ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gái chưa chổng thì lấy tiểu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Đâu rồng mà đối tay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Ước gì đâu ấy gối lên tảy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E4EFC1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312 ---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729C55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Đầu ấy mà gối tay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chữa ioœn phượng ấp cây ngô đồng.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mai nên vợ nên chống,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cá gặp nước, như rổng gặp máy.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Mong sao mình đấy ta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Gia đình sum họp, rổng máy một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lên Hương Tích chùa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cô sư bác anh khuyên đôi lời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Đem thân làm cái kiếp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 sao cho trọn nước đời mà tu.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Em là con gái Phụng Thiên,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Bán rau mua bút mua nghiên cho chống.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mai chồng chiỡn bảng rồng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 công tẩm lưỚI, vun trổng cho rau.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Đầu năm dn quả thanh 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Cuối năm ăn bưởi cho nên đèo bòng.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cam cho quýt đèo bòng,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em nhan sắc cho lòng nhớ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xin các chị hãy 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em đúng giữa đôi bên giảng hòa.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Chúng ta bỏ cửa bỏ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đây há phải để mà mỉa nhau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Hợp thì hát thả mối câu,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thì đàn đdíứm với nhau vui vậỳ.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883686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313 ---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449F9B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312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IÊM, IÊN, IÊNG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bên giáp mặt chiên chiến,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nhìn mà chẳng dám nhìn lạ thay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Sánh vai về chốn thứ hiên,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Góp lời phong nguyệt nặng nguyễn non sông.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Mụ càng xua đuổi cho liên,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lời hung hiểm, ép duyên Châu Trấn.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Này này sự đã quả nhiên,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đà cướp sống của mỉn đi rồi.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Sự này đã ngoại mười niên,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đà biết mặt biết tên rành rành.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Vậy vùng trong bấy nhiêu niên,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cho động địa kinh thiên đùng đùng.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Hiên tà gác bóng nghiêng nghiêng,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riêng riêng chạnh, tấc riêng một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®*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4FC917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314 ---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865EC8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Phong sương đượm vẻ thiên nhiên,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Mặn mà nét bút càng nhìn càng tươi. 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Hàn gia ở mái tây thiên,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Dưới dòng nước chảy, bên trên có câu.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Trong tay đã sắn đổng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Dâu lòng đổi trống thay đen khó gì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Tử sinh liêu giữa trận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Dạn dày cho biết gan liên tưởng quân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Phím dàn dìu đặt tay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Khói trân cao thấp, tiếng huyển gẩn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Buổi ngày chơi mả Đạm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Nhấp đi thoát thấy ứng liên chiêm bao.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thì bằn bật giấc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Mụ thì câm cập, mắt nhìn hồn bay.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Hồ Công ám hiệu trận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bề phát súng bốn bên dựng cờ.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thuyển nào thấy Đạm Tiên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mình chỉ thấy Giác Duyên `ngồi kể.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điêu câu Phật, câu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kia hiếu nọ, ai đên cho đây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 thay oan khí tương triển,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Kiêu vừa phục xuống Từ liên ngã ra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vừa mở tiệc đoàn viên,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soi ngọn đuốc, hổng chen búc là.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92FF6D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315 ---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01E9E3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có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qua đổng cốt quàng xiên,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đâu mà lại thấy trên cối trấn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Tưng bừng sắm sửa áo xiêm,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Biện dâng một lễ xa đem tấc thành.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trôi hoa rụng đã 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đâu địa ngục ở miên trấn gian.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VẤN IÊM, IÊN, IÊNG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Non Yên dù chẳng tới miền,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chàng thăm thẳm đường lên bằng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Khấc chờ đằng đẳng như niên,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Mối sẩâu dằng dặc tựa miễn bể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Nở nào đôi lúa thiếu niên,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 sơn để cách, hàn huyện bao đành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Tưởng chàng rong ruổi mấy niên,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nơi Hán hải thì miên Tiêu quan.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1A81EE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316 ---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9B5B6D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$ Nước có chảy mà phiên chẳng rửa,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Cỏ có xanh mà dạ chẳng khuáy.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IÊM, IÊN, IÊNG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Cái gương nhân sự chiên chiên,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Liệu thân này với cơ thiên phải nao,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Hạt mưa đã lọt miễn đài các,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Những mừng thân cá nước duyên may.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3. Lạnh lùng thay giấc cô miên,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Mùi hương tịch mịch, bóng đèn thâm 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4. Thoát trấn một gót thiên nhiên,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thân ngoại vật là tiên trên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 Muốn đem ca tiếu giải phiến,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Cười nên tiếng khóc, hát nên giọng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+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B335BA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317 ---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C50B6F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VẦẨN IÊU, YÊU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Muốn cho chợ họp đến chiêu,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lắm kẻ bán, cho nhiêu người mua.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Chiêu chiêu lại nhớ chiêu chiêu,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người quân tử khản điểu vất vai.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Muốn sang thì bắc cẩu kiêu,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con hay chử thời yêu lấy thêy.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Một liêu ba bảy cũng liêu,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Đành như con trẻ chơi diêu đứt dây.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 Ra ái thì sự đã liêu,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Mưa mai không biết nắng chiêu không hay.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6ó Thân tiên lúc túng cúng liêu,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Huống chỉ thân cú quản điêu hôi tanh.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7. Mẹ già hết gạo treo niêu,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anh khăn đỏ, khăn điêu vất vai.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316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F8807B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318 ---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09C8CC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J7.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dn mỗi bửa một niêu,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Tội gì bắt ốc cho rêu bám LI..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Thế gian chẳng ít thì nhiêu,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dưng ai dễ đặt điêu cho 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 ngoan chẳng phải nói nhiêu,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mới nói mửa điêu đã khôn.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mình an hết bao nhiêu,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Mò cua bắt ốc cho rêu bám đùi.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Mừng thay cho chủ Thuấn, Nghiêu,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nhân, mưa huệ chảy đêu muôn dân.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Bé em là bé hạt tiêu,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Bé cay bé đắng bé xiêu lòng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Bà già đeo bị hạt tiêu,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Sống bao nhiêu tuổi, chịu điểu đếng cay.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sao cho được mà yêu,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Chiểu sao cho được mà chiêu, chàng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Ví dù ai có lòng yêu,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Bảo ta gánh đá Đông Triêu cũng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Mới yêu thì cũ cũng yêu,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Mới có mỹ miễu, cứ có công lênh.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Chiêu chiếu quạ nói với điêu,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Vườn cau kia rậm lại nhiêu gà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Chiêu chiệu quạ nói với diêu,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Cù lao ông Chưởng có nhiêu cá tôm.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0D0DEC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319 ---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7FFF64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 Ví dâu nhà dột cột xiêu,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đi cưới vợ, sợ nhiều miệng ấn.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IÊU, YÊU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Có yêu thời nói rằng yêu,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yêu, nói phút một điêu cho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chỉ giở đục, giở trong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Lờ lờ nước hến ra lòng phân vân.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VẦN IÊU, YÊU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Nói càng hổ thẹn trăm chiêu,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 cho ngọn nước thủy triểu chảy xuối.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318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198B8A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320 ---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AF16A0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ki 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Tiện đây xin một hai điêu,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Đài gương soi đến dấu bèo cho chăng.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thâm, nghĩa thẩm lạ điêu,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Hổn Tỉnh Vệ, biết theo chốn nào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Ví dù giải kết đến diêu,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dem vàng đá mà liêu với thân.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hèn lẽ cúng nốt điêu,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quê nghĩ một hai điêu ngàng ngang.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Cùng nhau căn vặn đến điêu,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 non thể bể nặng gieo đến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chàng nói đã hết điêu,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thân thì cúng quyết theo một bài.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Thoắt trông thấy một tiểu kiêu,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chiêu phong vận, có chiêu thanh tân.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mua ngọc đến Lam Kiêu,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nghỉ, xin dạy bao nhiêu cho tường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vai có ả Mã Kiêu,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Xót nàng ra mới đánh liêu chịu đoan.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Xét trong tội nghiệp Tiuíy Kiểu,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Mắc điêu tình ái khỏi điểu tà dâm.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 chơi nghe tiếng nàng Kiểu,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Tấm lòng nhỉ nữ cũng xiêu anh hùng.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nhau sinh từ đã liêu,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nhau còn chút bấy nhiêu là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A7CD28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321 ---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1A54BE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14 Nghề riêng nhớ ít tưởng nhiêu,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Xăm xăm đè nẻo Lam Kiêu lẩn sạng.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l5 Rằng : Con biết tội đã nhiêu,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Dâu rằng sấm sét búa rìu cũng cam.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ló Xét mình công ít tội nhiêu,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Sống thừa, tôi đã nên liêu mình tôi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 Cùng nhau thể thốt đã nhiêu,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điêu vàng đá, phải đêu nói chung.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  Hoạn Thứ hổn lạc phách xiêu,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Khấu đâu dưới trưởng lựa điêu kêu ca.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 Sóng tình dường đã xiêu xiêu,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Xem trong âu yếm, có chiêu lẻ lơi.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 Sinh đà phách lạc hổn xiêu -: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ôi ! chẳng phải nàng Kiểu ở đây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 Lòng riêng riêng những kính yêu,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Chống chung chưa dễ ai chiêu cho ai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 Muôn nghìn người thấy cứng yêu,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Xôn xao anh yến, dập dđìu trác mái.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320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D5E967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322 ---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0C03FF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VẦN IÊU, YÊU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Sương đẩu múi buổi chiêu như giội, 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lòng khe nẻo suối còn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Xảy nhớ khi cành Diêu đóa Nguy,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Trớớc gió xuân vàng tía sánh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3. Kia Văn Quân mỹ miều thuở trước,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 đến khi đâu bạc mà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IÊU, YÊU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Vẻ vưa vật trăm chiêu chải chuốt,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quân vương chỉ chút trên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321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A6362B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323 ---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1CEDAD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IM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rừng băm sáu thứ chữm,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Thiếu gì loan phượng đi tìm quạ khoang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Tiếc thay cây gỗ lim chừn,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chôn cọc giậu cho bìm nó leo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Lá sen rỉ củ sen chìm,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nhiêu quý vật lại tìm quý nhân.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câm cái chỉ, cái kứm,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.Tay câm tấm lụa, đi tìm thợ may.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ai con mắt lim dim,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Chân đi thất thểu như chữm tha mồi.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Thiếu chỉ cam rimy, hồng rim,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Bắt anh di tìn khế nịng bờ 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may thì phải có kửn,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hay thì phải đi tìm người xưa.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7AEA50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324 ---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1FEC4F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Đối lòng ăn nửa trái sửm,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Uống lưng bát nước đi tìm người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Vàng sa xuống giếng khôn tìm,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sa lời nói như chỉm sổ lổng.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bay tản mát rừng lim,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ngàn xa thẩm biết tìm nơi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Dút dây nên gỗ mới chìm.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Bởi anh ở bạc em tìm nơi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VẦẨN IM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trắng ăn với chả chữm,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dẹp vợ đẹp, những nhìn mà no.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hẩm dn với cà kho,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xấu vợ xấu những lo mà gâùy.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Tiếc -thay cây gỗ lim chìm,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chôn cột giậu cho bùn nó leo.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Bìm leo thì mặc bìừm leo,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dạp bìùm xuống ta trèo lên trên.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323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5D7A22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325 ---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C75A61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thư phong gỉ cá chìm,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tìm non thẩm, cá tìm vực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ưa có thấu tình nhau,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nào Ô Thước bắc cẩu sông Ngân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ai con mắt lim dim,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Chân đi thất thểu như chừn tha môi.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ai hết đứng lại ngồi,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đêm tơ tưởng một người tình nhân.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Tội gì để nát con tim,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Lợn lòng thúc đẩy đi tìm trăng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gặp gỡ đôi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Mua vui tạm được một và trống canh.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IM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Dập dìu lá gió cành chỉm,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Sớm đưa Tổng Ngọc, tối tìm Tràng Khanh.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Bấy lâu đáy biển mò kim,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nhiêu vàng đá, phải tìm trăng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872737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326 ---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9C54AC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3. LƯì ai rụng cải, rơi kim,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con bèo nổi, mây chìm vì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4 Cũng là phận cải duyên kim,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Cũng là máu chảy, ruột mêm chớ sao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 Kể từ khi gặp chàng Kim,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ngày quạt ước, khi đêm chén thể.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6ø Dễ lòa yếm thấm, trôn kim,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chỉ bưng mắt, bắt chữừn khó lòng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VẦẨN IM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Hình mộc thạch vàng kìm đố cổ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Sắc câm ngứ ủ vũ ê phong.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325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0D3130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327 ---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C8EDA9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VẨN IN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 hèn thì chẳng ai nhìn,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đỗ trạng chín nghìn nhân duyên.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anh vạn, mến anh nghìn,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có hút thuốc đưa tiêt tôi mua.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nghèo coi tựa ăn xỉn,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đỗ trạng chín nghìn anh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xinu cho đáng đữn xin,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chông cho đáng bù nhìn gi? dưa.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 khăn thì chẳng ai nhìn.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đổ trạng chín nghìn anh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F65099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328 ---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22E5A0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THƠ KIỀU VẤN IN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Dắt tay mở mặt cho nhìn,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nô kia với Trạc Tuyển cũng tôi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Mất người còn chút của tin,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Phím đàn với mảnh hương HguyÊn ngày xưa.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Tin nhà ngày một vắng tin,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Mặn tình cát lấy, lạt tình tao khang.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là nấn ná đợi tin,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Nắng mưa đã biết mấy phen đổi đời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327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74156E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329 ---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0B0906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VẦN IN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I1 Hoa giải nguyệt nguyệt in một tấm,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Nguyệt lông hoa, hoa thắm từng bông.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Lớp mây ngừng mất ngại nhìn,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đâu chỉnh chiến là miên Ngọc Quan.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Chí làm trai dậm nghìn da ngựa,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Gieo Thái Sơn nhẹ tựa hông mao.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Gió xuân ngày một vắng tin,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Khá thương lở hết mấy phen lương thì.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 Ngoài rèm thước chẳng mách tin,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rèm dường đã có đèn biết chăng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328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0A06BC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330 ---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553792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THƠ CUNG OÁN VẦN IN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Kìa thế cục như in giấc mộng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Máy huyền vi mở đóng khôn lường.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Tai nghe nhưng mất chứa nhìn,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Bệnh Tế Tuyên đã nổi lên đùng đùng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Ngán thay cái én ba nghìn,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cây cù mộc biết chen cành nào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329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E5B882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331 ---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8827EA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330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INH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mưa nước chảy qua đình,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không ưa nó, nó rình lấy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ta kéo gỗ làm đình,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gái: vô tình thì để vú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 đình ghé nón trông đình,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Đình bao nhiêu ngói, thương mình bấy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thanh nguyệt rạng mái đình,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Chén son hẹn với mảnh tình sốt son.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Trưng thanh nguyệt rạng mái đình,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Chén son chưa cạn, sao tình đã quên ? 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4#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Tríc xinh, trúc mọc đâu đình,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xinh em đúng một mình cúng xùu.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Bao giờ rau diếp làm đình,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Gỗ lim thái ghéớm thì mình lấy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142BCA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332 ---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84BBAD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I&amp;5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Bộ Binh bộ Hộ, bộ Hình,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bộ đồng tình bóp vú con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đưa ông đội vào kinh,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Bà đội thương tình cấp nón chạy theo.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May ra thì hóa tứ linh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may thất nghiệp nằm đình Cổ Lương.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sông thanh vắng một mình,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ông ngứ phủ biết tình mà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sâu sóng vỗ rập rình,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bao nhiêu nước thương mình bấy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THÔI tai hôi nách, rình rình,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ai hỏi đến, cậy mình chính chuyên.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tham nhà ngói rung rỉnh,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vì một nổi anh xinh miệng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như bác mẹ chẳng sinh,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em ra ở Vụn Ninh cho nổi.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Trách người quân tử bạc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gương mà để cạnh mình chẳng soi.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Cóc chết lại có mình tỉnh,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Thất nghiệp nằm đình có trống câm canh.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Uống đi bạn cứ thực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khi hội ngộ cho mình say sưa.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nết quỷ, dạ tỉnh,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Miệng tuy Bổ Tát mà tình Dạ Xoa.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C4BAD1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333 ---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E3BFCC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ñ5.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Y⁄yÊ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thương đoái lại chút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Nỡ nào mang nổi bất bình cả 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Mặc ai chào hỏi đưa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Riêng ta vẫn giữ miệng bình như bưng.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tình ta phải tìm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chùa, ai biết là mình tương tư.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Bắc Nam lòng chẳng thương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anh gắn bó một mình sao đang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Đáng chú mày coi cũng xinh,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Cơn ngày ba bứa, còn rình cơm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lớn vợ bé thì xinh,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bé vợ lớn ra tình chị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ta mới thực là xinh,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Sang ngang chuyến nữa, vì tình mà nên.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tàn bướm hãy còn xinh,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Chợ tan mặc chợ, quán đình cứ nghiêm.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mưa nước chảy qua đình,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Hợp tan tày ý, bất bình làm chỉ.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 tình cha chả buổn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ai lẻ bạn cho mình kiếm đôi.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Chuối khoe rằng chuối đổng trính,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Chuối ở một mình sao chuối có con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Răng đen ai nhuộm cho mình,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duyên mình đẹp, để tình anh yêu.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E5E668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334 ---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690B81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 Vì tình ta phải tìm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duyên ta biết quê mình ở đáy.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VÂN INH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Cái bống là cái bống bình,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Thới cơm gánh nước một mình bống xơi.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bống là cái bống bang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bống yêu bống bống càng làm thơ.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Ba trăn năm cũ thanh bình,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Mừng nay gió mát trăng thanh một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 hương mừng khách anh tài,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 quen xin có mấy lời chào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Nhất thì bộ Lại bộ Bình,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Nhì thì bộ Hộ, bộ Hình cúng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THỨ ba thì đến bộ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nhứư bộ Lễ  lạy ông xin về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4. Cái bống là cái bống bình,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Thới cơm nấu nước một mình mổ hồi.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8F2284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335 ---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D0056A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Rạng ngày có khách đến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Cơn dn, rượu uống cho vui lòng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Rạng ngày dn uống vừa xong,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nhấc mâm bổng tay trải chiếu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Nhịn miệng đãi khách đằng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Ấy là của gii chổng ta ăn đàng.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Hôm qua tát nước đâu đình,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Bỏ quên cái áo dưới cành hoa sen.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Bắt được cho chúng anh xin,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là em để làm tin trong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anh sứt chỉ đường tà,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anh chưa có mẹ già chưa khâu.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anh sứt chỉ đã lâu,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mượn cô ấy vào khâu cho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Khâáu rồi anh sẽ trả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lấy chổng anh sẽ giúp cho.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Giúp cho một thúng xôi vò,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con lợn béo, một vò rượu tăm.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Giúp em đôi chiếu em nằm,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chăn em đấp, đôi trân em đeo.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Giúp em quan tám tiên cho,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 năm tiển cưới lại đèo buổng cau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non lận đận một mình,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cò lên thác, xuống ghênh bấy nay.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làm cho bể kia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ao kia cạn, cho gây cò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1083DB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336 ---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434B6E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 kia cắt cỏ một mình,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anh cắt với chung tình làm đôi.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 còn cất nữa hay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anh cắt với làm đôi vợ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ơi anh quyết với mình,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anh dan díu, chẳng thành thì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kia bên lở bên bồi,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lở thì đục, bên bồi thì trong.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kia nước chảy đôi dòng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rằng bên đục, bên trong, bên nào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giáp mặt đính nình,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Xa xôi ai có thấu tình chăng di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là người đã nghe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Thả chông đường nghĩa rắc gai lối tình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Cảm ơn anh có ý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nay húa hẹn chúng mình thương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đời như giấc chiêm bao,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 rằng gặp cảnh dâu hao canh tà.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Hôm nay HỆ hải giao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Tuy rằng bốn bể nhưng sinh một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 anh phải lấy vợ xa,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 em không lấy chông nhà được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Giở xem một truyện phong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loan nhớ phượng cho mình nhớ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nhau nên thất nên gia,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Nên của nên nhà, nên vợ nên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55892F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337 ---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20A83D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Họa mỉ réo rết trên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Ước gì ta được vợ con như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duyên, hai nợ, ba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Chiêm bao lẩđn quất bên mình năm canh.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Nằm một mình, nghĩ một mình,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Ngọn đèn khêu tỏ, bóng huỳnh bay cao.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xa nào thấy đâu nào,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Đám máy vơ vấn, ngôi sao mập mờ.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là con gái đổng trỉnh,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đi bán rượu qua dinh ông Nghè.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Nghề sai lính ra ve,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Bẩm lạy ông Nghề tôi đã có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Có con thì mặc có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Thất lưng cho tròn mà lấy chổng quan.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xinh tiếng nói cũng xinh,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Chuông kêu, khế đánh bên thành cúng kêu.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Tríc xinh, trúc mọc bờ 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xinh cm đứng chỗ nào cứng xinh.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Rượu thơ mình lại với mình,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vui quên cả cái hình phù du.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Trăm năm thơ túi rượu vò,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Ngàn năm thì sĩ từu đổ là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tham nhà ngói rung rinh,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vì một nổi anh xinh miệng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Miệng cười anh đáng mấy mươi,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Chân đi đáng nén, miệng cười đáng trăm.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870A9D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338 ---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5309C1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ta là nợ, là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Là duyên, là kiếp đôi mình kết giao.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như hoa mộn, hoa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gì là ngái tương giao hởi nàng.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VẦN INH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ngày hôm nọ giao binh,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Thất cơ, Từ đã thu linh trận tiên.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Thêm nến giá, nối hương bình,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Cùng nhau lại chúc chến quỳnh giao hoan.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mười vạn tỉnh binh,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chiêng dậy đất, bóng tỉnh rợp đường.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Kim thì cải nhậm Nam Bình,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Vương cũng cải nhậm thành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Phú. Dương.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Tiệc bẩy thưởng tướng khao binh,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Om thòm trống trận, rập rình nhạc quân.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tay mười vạn tỉnh bình,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Kéo về đóng chặt đây thành Lâm Truy.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4E1B37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339 ---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1ADC4A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khi sóng gió bất bình,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Lớn ra uy lớn, tôi đành phận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: Đà bưng bít miệng bình,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ai có khảo, mà mình lại xưng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 thân về với Triêu đình,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Hàng thẩn lơ láo, phận mình ra dâu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Dâu con trong đạo gia đình,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thì đẹp nổi bất bình là xong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ông ông mắc tụng đình,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nàng nàng đã bán mình chuộc cha.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nhà dọn dẹp linh đình,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Quét sân, đặt trác, ra bình thấp 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 ngoài muôn dặm tràng đình,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Vương ông mở tiệc tiểu hành đưa theo.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là cí phép gia hình,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là lại c[ lẩu xanh phó về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Dạy rằng cứ phép gia hình,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Ba cây chập lại một cành mẫu đơn.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càng dơ dáng dại hình,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Đành thân phận thiếp, ngại danh giá chàng.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cho vào bậc bố kinh,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Đạo tòng phu, lấy chữ trỉnh làm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thiển quê ở Bắc Kinh,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Quy sư, quy Phật, tu hành bấy lâu.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25E02E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340 ---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BA20F4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P222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Mắt nhìn ai nấy đêu kinh,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Này thực tính thành chẳng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Nàng rằng : Nhờ cậy uy linh,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Hãy xin báo đáp án tình cho phu.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Chỉn e quê khách một mình,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không chưa dễ từn vành ấm no !,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Nỗi nàng hỏi hết phân minh,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con đâu tá, tính danh là gì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Tàng tàng trời mới bình minh,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Hương hoa ngĩ cúng sắm sanh lễ thường.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Chỉn e đường xá một mình,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đây chờ đợi sư huynh ít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 lời thành hạ yêu minh,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Ngọn cờ ngơ ngác, trống canh trễ tràng.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năm Gia Tĩnh trêu Minh,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Bốn phương phẩng lặng hai kinh vững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: - Sao trong tiết thanh mình,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đây hương khói vắng tanh thế mà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lan thanh vắng một mình,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Ngâm cơ hội ngộ đã đành hôm nay.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đi nghĩ lại một mình,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mình thì chớ, hai tình thì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người thôi lại nghĩ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Cảm lòng chua xót lạt tình bơ vơ.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33183A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341 ---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D93DCD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đủ.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Huyên già dưới gối gieo mình,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Khóc than, mình kể sự mình đâu đuôi.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Gót đẩu mọi nổi đỉnh nình,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Nỗi nhà tang tóc, nổi mình xa xôi.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lời ký chú đỉnh ninh,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Ghỉ lòng để dạ, cất mình ra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Ví chăng duyên nợ ba sinh,: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chỉ những thói khuynh thành trêu ngươi.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tên rằng : Mã Giám Sinh,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quê rằng : Huyện Lâm Thanh cúng gân.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ngờ : gã Mã Giám Sinh,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Vẫn là một đúa phong tình đã qucn.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lời nguyện óc ba sinh,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Xa xúói ai có thấu tình chăng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thự hỏi lại Thúc Sinh,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Cậy chàng tra lấy thực tình cho nao.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Tí Bu vi Mã Giám Sinh,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Các tên tội ấy đáng tình còn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Dạy rằng hương hỏa ba sinh,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Dây loan xin nối câm lành cho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Tú Bà cùng Mã Giám Sinh,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mua người ở Bắc Kinh đưa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Liên tay trao lại Thúc Sinh,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tài nên trọng mà tình nên thương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C8C92D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342 ---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7E99D9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Sề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Dám nhờ cốt nhục từ sinh,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nhiêu kết cỏ ngậm vành về.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Mĩ chăng duyên nợ ba sinh,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chỉ những thói khuynh thành trêu ngươi.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Khóc than khôn xiết sự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Khéo vô duyên máy là mình với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Oan kia theo mãi với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mình mình biết một mình mình hay.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mang lấy một chữ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Khư khư mình buộc lấW mình vào trong.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Khen rằng : Bút pháp đã tỉnh,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Sơ vào với thiếp Lan Đình nào thua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hay chàng nặng vì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hoa đèn chẳng thẹn mình lắm mí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hay là giống hữu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 ai gở mối tơ mành cho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Lượng trên quyết chẳng thương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Bạc đen thôi có tiếc mình làm chỉ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tình mới tỏ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thôi đã mốc vào vành chẳng sai.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cam chịu bạc với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Chúa xuân để tội một mình cho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dà quyết chẳng thuận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Trái lời nẻo trước, lụy mình đến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8507EA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343 ---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316C43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Thoạt trông nàng đã biết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lông khôn lẽ cất mình bay cao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kia có phụ chỉ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toan xẻ gánh chung tình làm 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nàng lấy hiếu làm trinh,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Bụi nào cho đục được mình ấy vay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Thưa nhà huyên hết mọi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chàng ở bạc, nổi mình chịu đen.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Vậy nên ngoảnh mặt làm thỉnh,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Mưu cao vốn đã rấp ranh những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Từ rừng : Lời nói hữu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Khiến người lại nhớ câu Bình Nguyên Quản.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DỄ hay tình lại gặp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Chờ xem đt thấy hiển linh bây giờ.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Quyết tình nàng mới hạ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Rẽ cho để thiếp bán mình chuộc cha.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Lượng trên dù chẳng dứt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mưa âu hẳn tan tành nước non.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Mụ nghe nàng nói hay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Bấy giờ mới nổi tam bành mục lên.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hay chàng nặng vì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hoa đèn chẳng thẹn mình lắm mí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Khúc đâu êm ái xuân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Ấy hồn Thục Đế hay mình Đỗ Quyên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B72A17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344 ---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7A9152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ó7 Ngớỡ là phu quý phụ vinh,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ngờ một phút tan tành thịt xương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VẤN INH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Đành muộn kiếp chữ tình đã vậy,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Theo kiếp này hơn thấy kiếp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Ngâm nga mong gi chữ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Dường này âu hẳn tài lành trượng phu.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INH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 Giấc nam kha khéo bất bình,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Bừng con mất dậy thấy mình tay không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C9CE7C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345 ---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A74DE7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Trộm nhớ thuở gây hình tạo hóa,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Vẻ phù dụng một đóa khoe tươi.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tường thấp thoáng bóng huỳnh,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Vách sương nghỉ ngút đèn xanh lờ mờ.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Cảnh hoa lạc nguyệt minh dường ấy.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Lửa hoàng hôn như cháy tấm son.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mình lại ngán cho mình,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hoa đã trót gieo cành biết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Mình có biết phận mình ra thế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Giải kết điêu ỏe oẹ làm chỉ.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Máy mưa mấy giọt chung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Đình trân hương khóa một cành mẫu đơn.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Đông quân sao khéo bất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Cành hoa tàn nguyệt bực mình hoài xuân.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Thói ta ngoảnh mặt làm thỉnh,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ThỪ xem con tạo gieo mình nơi nao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08749E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346 ---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12B187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VẨN IU, ƯU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Mẹ gà con vịt chít chỉu,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đời đì ghẻ nưng nỉu con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Hoa thơm ai chẳng nâng nu,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di chẳng kính yêu mọi bề.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3. Mẹ cha bú móớm nâng nìu,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Tội trời thì chịu không yêu bằng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4. Đất xấu trổng cây ngững nghỉu,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thô tục nói điểu phàm phụ.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D57004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347 ---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DB346B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KIỀU VẨN 1U, ƯU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 Ngoài thì chủ khách dập dìu,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nhà huyện với một Kiêu ở trong.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Nàng rằng : Mưa gió dập dầu,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Liêu thân thì cũng phải liểu thế thôi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Sữnh vừa tựa án thu thiu,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Giở chiêu như tỉnh  giở chiêu như mê.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VẨN IU, ƯU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IL ` Miếng cao lương phong lưu nhưng lợm,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Mùi hoắc lê thanh đạm mà nẹon.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1ADB20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348 ---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F93899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Đói thì đầu gối phải bò,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No cơm ấm cật, chẳng dò đi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mình thì giữ bo bo,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người thì thả cho bò nó ữn.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Tiển buộc giải yếm bo bo,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Đưa cho thấy bói thêm lo vào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anh tin bợm mất bò,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Tin bạn mất vợ, nằm co một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sau con tế ba bò,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bằng lúc sống con cho lấy chống.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 chỉ một miếng thịt bò,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tô gạo lúc anh xô tôi hoài.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đâu mà chẳng nằm co,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cho nó đút sừng bò vào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A113D0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349 ---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25F9FC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1T.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¿s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 Â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Tiếc công xúc tép nuôi cò,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 ăn, cò mổ cò dò lên cây.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anh anh sắm sửa cho,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bị cái bát, quạt mo đuổi ruồi.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Thùa tiên thì đen mà cho,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có xem bói thêm lo vào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Gẩn thì chẳng hợp duyên cho,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Xa xôi cách mấy lẩn dò cũng theo.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mua con quạ bán cho,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Đen lông den cánh bộ giò cúng đen.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cậu, cậu nuôi thày cho,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Cháu cậu, cậu bất chăn bò chăn trâu.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đời ông mệ để cho,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Mân không ăn có của kho cũng rồi.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sâu còn có kẻ dò,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người ai biết mà đo cho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sâu sào ngắn khôn dò,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ít nói khôn đo tấc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khôn tránh lưới, tránh dò,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tránh chốn xô bổ mới khôn.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sâu còn có kể dò,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người nham hiển ai đo cho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Cách sông nên phải lụy đò,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Tối trời nên phải lụy cô bán dâu.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9811B3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350 ---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8FDCDD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2Ú.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“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2V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Mất vải lại phải đi đo,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mất tiên đò, lại phải kéo dây.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người phải đến phải đo,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cân nặng nhẹ, phải dò nông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Trăm năm trót lỡ hẹn hò,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áa bến cứ, con đò khác xưa.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Trăữn năm dâu lỗi hẹn hò,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đa bến củ, con đò năm xưa.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ăn cơm trắng cá kho,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Trốn cha, trốn mẹ, xuống đò cùng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Lo gì việc ấy mà lo,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Kiến trong miệng chén có bò đi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chồng làm lẽ khỏi lo,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nguội đẩy rá, cá kho đây nổi.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Khen ai khéo liệu khéo lo,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Khéo bán con bò đi tậu nh tương.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làm mà chẳng hay lo,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chỉ cho lắm, làm cho nhọc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Cuộc đời để mặc đời lo,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Vinh hoa thế sự phó cho mặc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Sự đời để mặc đời lo,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Nghiêng tai giả điế, phó cho mặc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dữ thì “em mới lo,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chổng mà dữ mổ bò đn khao.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BCFBA0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351 ---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B208C7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 thấy sóng cả mà lo,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Sóng cả mặc sóng chèo cho có chừng.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ơi ! Đừng lấy làm lo,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Dương xuân rổi cứng soi cho âm hàn.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trăm ông chú không lo,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Lo về một nổi nụ o nở mm.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phinh phính mặt mo,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Chân đi chữ bát thì cho chẳng màng.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Đói thì ăn cơm lại no,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ngày có vợ chẩng dò đi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ăn một bát sao no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lời gốn bó đừng cho mủa vời.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Ngáp đói hay là ngáp no,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phải ngấáp ngỉ thì cho lên giường.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Vật nuôi còn chửa được no,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đâu thừa thải mà cho người ngoài.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sóc mày tro cây nho,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Anh kia không vợ, hay mò đi đêm.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ơi chở lấy học trò,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Dài lưng tốn vải, ăn no lại nằm.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đâu, chẳng lấy học trò,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người ta dỗ thập thồ mà nom.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cô thắt đấy tò vò,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Cửa L.. rộng phải gọi đò sang ngang.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AB9769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352 ---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808468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B3,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chuyển nhành ớt líu lo,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thương em bậu ốm o gây mòn.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Dò sông dò biển dễ đò,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ai lấy thước mà đo lòng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 công xúc tép nuôi cò,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Mai sau cò lớn cò dò, cò bay.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Mất chồng em chả có lo,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Sợ anh mất vợ, nằm co một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Tay cẩm tiên quý bo bo,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Đưa cho thây bói thêm lo vào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Cơn dn một bát sao no,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Kẻ vê người ở sao cho đành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đêm gà gáy ó 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dì, dì giữ ai bò mặc ai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Đói thì đẩu gối phải bò,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chân phải chạy, cái giò phải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đêm gà gáy ó 9o,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Tao ngủ không được tao bò tao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Nghề xe đới lấy nghề đò,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sâu nước chảy tôi mò từng xu.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0861BE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353 ---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3EA5B7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352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VẨN 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nên phải lụy đò,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chiêu tối phải lụy cô bán hàng.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nên phải đa mang,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thiếp biết quê chàng ở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¬—-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về đường ấy mấy đò,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cấu, mấy quán anh cho mượn tiên.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Ước gì quan đấp đường liên,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Để anh đi lại đỡ tiênt đò ngang.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về dọn quán bán hàng,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anh là khách đi đàng trí chân.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§a chân lỡ bước xuống đò,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sâu sào ngắn, khôn dò tới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Thuyển buổm gió đánh tả tới,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con chèo quế xa bơi sông hồ.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lên hòn đá lô xó,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sông lai láng bể hồ trong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0C3D48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354 ---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3BDE36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Mình dẹp cho mẹ mình io,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nằm lắm kẻ nnh mò óc 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Xấu xí như chị em tao,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nằm ngỏ của chiêm bao chuyện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Năm quan tiên tốt bó mo,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Viết tờ ký chỉ, chị cho mượn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Măng non nấu với gà đổng,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Chơi nhau một chuyến, xem chổng về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Thằng Bờm có cái quạt mo,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Phú ông xin đổi ba bò chín trâu.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Bờm rằng : Bờm chẳng lấy trâu,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Phú ông xin đổi ao sâu cá mè.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Bờm rằng : Bờm chẳng lấy mè,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Phú ông xin đổi một bè gỗ lim.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Bờm rằng : Bờm chẳng lấy lim,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Phú ông xin đổi con chữừn đổi mổi.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Bờm rằng : Bờm chẳng lấy môi,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Phí ông xin đổi nấm xôi Bờm cười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Mưa nhiêu, nắng lại càng to,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nông lại thấy càng lo lắng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Nắng trời như đốt như thiêu,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Dễ sinh ra cảnh tiêu điêu cỏ cây.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Dò sông dò bể dễ đò,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ai lấy thước mà đo lòng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người thăm thẩm mù khơi,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bờ không bến biết nơi nào đò.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6CA2A5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355 ---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4C7BE8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354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Tờ giấy hồng anh phong chữ thọ,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Gửi lời mừng cả họ bình 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Đầu rổng mà đổi tay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Uớc gì đâu ấy gối lên tay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Đầu ấy mà gối tay này,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chữm loan, phượng ép cây ngô đồng.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mai nên vợ nên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cá gặp nước như rổng gặp máy.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Mong sao mình đấy ta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Gia đình sum họp, rồng mây một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VẦN 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chàng có vững tay co,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Mười phân cũng đắp điểm cho một vài.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Lâm râm khấn vái nhỏ to,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Sụp ngôi đặt cỏ trước mồ bước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Mệnh cung đang mắc nạn (0,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năm nữa mới thăm dò được tỉn.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DE4EFE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356 ---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2D32C0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 Khéo là nhơ nhuốc bây trò,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tình đâu nửa, là thù đấy thôi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 Lo gì việc ấy mà lo,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Kiến trong miệng chén có bò đi đâu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VẤN 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1Š Đệm hồng thúy thơm tho mùi xạ,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bội hoàn lấp ló trăng thanh.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A4C151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357 ---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3D17DA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356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OA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Chơi hoa cho biết mùi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lê thì trắng hoa cà thì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Hà tiện mà dn cháo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Đông đường đồng đậu củng ra ba đông.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cây mới nhớ đến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đì thằng nhỏ, mua quà nó 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tứ túi chẳng trăng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Cổ sao lại thiết việc nhà người dưng.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Chơi hoa cho biết mùi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cân cho biết cân già cân non.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Xưa kia tươi thắm cánh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tan tác mới ra bông tàn.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đời như thể cánh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Sớm còn, tối mất, nở ra rồi tàn.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6CD496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358 ---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C85CC0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đị.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độ: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1ö.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Màn hoa lại trải chiếu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Bát ngọc lại phải đứa ngà mâm son.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cho khỉ đeo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voi đánh sáp, cho gà nhuộm răng.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nhà hai chủ không hòa,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vuá một nước ất là không 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về nhắn họ Hi, Hòa,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Nhuận năm sao chẳng nhuận và trống canh.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Chơi xuân nọ nhớ đến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Mời cậu về nhà, xuân lại thêm xuân.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Đời người tắm mát, đeo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Đời người ỉa trịn, cũng qua một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Nhờ trời mưa gió thuận hòa,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cày, nào cấy, trẻ già đua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Thứ nhất thì đổ Thủ khoa,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Thứ hai vợ đẹp, thứ ba ia đồng.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 ngoan thì bảo rằng ngoa,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Vụng dại thì bảo người ta rằng đẩn.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Chẩng tham nhà ngói ba tòa,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vì một nổi mẹ cha hiển lành.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buông giọng bướm lời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sao lại bắt lòng ta cảm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Một đời phá quý vinh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đời đói rách cúng qua một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3F04F8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359 ---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527CFF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rằng trăng chẳng nguyệt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trăng chúa cuội trong nhà hổi trăng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chơi cho thỏa thòa thoa,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năm mạnh áo xé tà cả năm.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đời đánh sáp đeo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đời ia trịn cúng qua một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hoa nên phải từn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tình nên phải vào ra với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OA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Đổn chàng là khách tài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Mời chàng đối đáp một và trống canh.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lá mà chổng có cành,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em mà lại có mình mới vui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cho hương bén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Khăn dào bén túi cho ta bén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Thuyển không đệu bến Lan Đình,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không ta quyết lấy mình làm dôi.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3626CC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360 ---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1F503A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Ai làm cho bướm lìa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chim xanh nở bay qua vườn 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đi muôn dặm non sông, ⁄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ai chứa chất sẩu đong vơi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Tốt đẹp là chị hàng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rằng thơn ngát của nhà sạch không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ngày đi hái hoa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Chiêu chiêu về ngõ câu Đông dn quà.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Chợ Lớn hết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Đồng Xuân hết chuối thì ta hết tiển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Bồng bông nẩy lộc ra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đoàn vợ lính trấẩỳy ra thăm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Trấy ra gánh gánh gồng gồng,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Trấy ra thăm chổng bảy bị còn ba.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di nhấn nhủ mí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 ngôi, mí kể con cà con kê.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tốt mang bị mà về,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Việc quan anh chịu một bê cho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tôi có dây vườn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ba dãy nhấn, có ba dãy dừa.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Dù anh đi sớm về trúa,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anh chẳng nghĩ dấy dừa nhà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anh chẳng đứng chẳng ngổi,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là anh phải duyên ai, anh buôn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buổn anh lại đi buôn,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tiên lấy vợ, anh buổn làm chỉ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Trèo lên cây bưởi hái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Bước xuống vườn cầ, hái nụ tâm xuân.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F9A48A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361 ---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CE21BD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Nụ tâm xuân nở ra xanh biếc,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đã có chồng anh tiếc lắm thay.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Thoạt vào anh nắm cổ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trước em trắng mà rày em đen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là lấy phải chông hèn,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sống canh mặn nó đen mất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Trèo lên cây bưởi hải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Bước xuống vườn cà hái nụ tân xuân.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Nụ tâm xuân nở ra xanh biếc,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đã có chông anh tiếc lắm thay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VỊ gì một miếng trẩu cay,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anh chẳng hỏi những ngày còn không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Bây giờ em dã có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chữm vào lông như cá cấn câu.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 cắn câu biết đâu mà gỡ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vào lổng biết thuỷ nào ra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 kia yếm trắng lòa  lòa,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đây đập đất trổng cà với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cà chín cà xanh,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cho một quả để dành mớm con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Ước gì anh hóa ra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em nâng lấy để mà cài khăn.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Udc gì anh hóa ra chăn,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cho em đấp, em lăn, em nằm.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952D39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362 ---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98CCC9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KIỀU VẦN OA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Sen tàn cúc lại nở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Sâu dài ngày ngắn, đông đà sang xuân.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càng ủ dột nét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Sâu tuôn đủ nối châu sa vấn dài.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Nặạng lòng xót liễu vì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Trẻ thơ đã biết đâu mà dám thưa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nghe vườn mới thêm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Miệng người đã lắm, tin nhà thì không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thự vội thét : Con Hoa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Khuyên chàng chẳng cạn, thì ta có đòn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Nàng từ lánh gót vườn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Dường gân rừng tía dường xa bụi 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Cất mình qua ngọn tường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Lân đường theo bóng trăng tà về tây.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361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992345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363 ---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8EEEC3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độ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_ 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Tổ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Bấy chây dãi nguyệt dâu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Mười phẩn xuân có gẩy ba bốn phẩm.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Khúc đâu đâm ấm dương hòa,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Ấy là Hồ Điệp hay là Trang Sinh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Kiểu rằng : Những đấng tài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Thác là tuể phách, còn là tỉnh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Kiểu từ trở gót trướng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trời gác núi chiêng đà thu không.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Cửa ngoài vừa mở then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Gia đồng vào gì thư nhà mới sang.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Vê đây, nước trước bẻ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Vương tôn, quý khách, ắt là đua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Sợ gan, nát ngọc liểu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Mụ còn trông mặt, nàng đà quá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Cúi đâu qùy trước sân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 cung nàng mới dâng qua một tờ.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Kiệu hoa đặt trước thêm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trong thấy một mụ ra vội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Dưới đèn sẵn búc tiên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thiên tuyệt bút, gọi là để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Uội về sửa chốn vườn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Rước mời Viên ngoại ông bà cùng sang.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Đây sản gươm tuốt sáng lòa,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Thất kinh nàng chủa biết là làm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0E9929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364 ---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BA967B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rằng nắng quáng đèn lòa,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Rõ ràng ngổi đó, chẳng là Thúc Sinh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VẨN OA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Hướng dương lòng thiếp như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chàng lẩn thẩn e tà bóng dương.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mệnh bạc, tiếc niên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tơ mấy chốc xảy ra nạ dòng.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OA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Hương trời đắm nguyệt say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Tây Thi mất vía Hằng Nga giật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lối dạo vườn hoa năm ngoái,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Đóa hổng đào hái buổi còn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CFC046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365 ---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B41130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OAI, UAI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Phen này tôi quyết buôn khoai,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 cong tôi bán, củ dài tôi 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Ba đời bảy họ nhà khoai,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ngọt dù bùi cũng phải lăn tăn.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Đối thời ăn ráy ăn khoai,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 thấy lúa trổ tháng hai mà mừng.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4. Đàn bà con mất lá khoai,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Liế chổng chồng toóét, liếc trai trai mù.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 Bà lão di bán rau khoái,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Đồng một chẳng bán, đông hai gật gì.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6ó Khôón ngoan đối đáp người ngoài,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Gà cùng một mẹ chớ hoài đá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7ố Đêm đêm gió lạnh bên ngoài,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lên quan ải có dài hay không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A83847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366 ---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27E181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Tròng trành như nón không quai,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thuyển không lái nhứ ai không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Uống đi ! Uống mãi, uống hoài,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 phùng tỉ kỷ là hai chúng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Bổng bông mà nấu canh khoai,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vào mát ruột đến mai lại bổng.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đen không lẽ đen hoài,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Mưa lâu cứng nhạt nắng hoài cứng phai.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Rủ nhau đi cấy xứ Đoài,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lênh chẳng được, được vài mụn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VẨN OAI, UAI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kiến mày kiện củ khoai,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Chê em tao khó, lấy ai cho giàu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tao chín đụn mười trâu,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thêm ao cá bắc cẩu rửa chân.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Cẩu này là cẩu ái 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trăm con gái rừa chân cẩu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365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A6FB13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367 ---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9EDF93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Có rửa thì nìa chân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 na lông mày, chết cá ao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qua anh nềm nhà ngoài,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em thở ngắn, than dài nhà trong.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Ưóc gì anh được vô phòng,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Loan ôm lấy phượng phượng bổng lấy loan.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OAI, UAI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Mảnh trăng đã gác non đoài,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mình luống những đứng ngổi chưa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không kẻ đoái người hoài,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Sẵn đâv ta thấp một vài nén 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Thứ *2c Re, thân phận lạc loài,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Dẫu “ông ở tay người biết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Thưa rừng : Chút phận lạc loài,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mình, nghĩ đã có người thác oan.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Rễ bèo chân sóng lạc loài,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mình vinh hiểu thương người lưu ly.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97ED7C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368 ---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227A4A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TT.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15%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thân đến bước lạc loài,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Nụ đào thà bẻ cho người tình chung.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hoa phát tiết ra ngoài,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Nghìn thu bạc mệnh một đời tài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khoan như gió thoảng ngoài,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mau sâm sập như trời đổ mưa.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Những như âu yến vành ngoài,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toan mở mặt với người cho qua.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Hãy về tạm phó giam ngoài,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Dặn nàng qui liệu trong đôi ba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Kiệu hoa đâu đã đến ngoài,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Quản huyện đâu đã giục người sinh ly.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X¿ châu dừng bánh cửa ngoài,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Rèm trong đã thấy một người bước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Song thu đã khép cánh ngoài,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Tai còn đổng vọng mấy lời sắt danh.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Lời ngay, đông mặt trong ngoài,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Kẻ chê bất nghĩa, người cười vô lương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Thế trong dù lớn hơn ngoài,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Trước hàm sư từ gởi người đằng la.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Xăm xăm gõ mái cửa ngoài,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Tụ trì nghe tiếng rước mời vào trong.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«+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367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5E3CA6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369 ---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ED9567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VẦN OAI, UAI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Quân trước đã gân ngoài doanh liễu,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Ky sau còn khuất nẻo Tràng Dương.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Bóng kỳ xí giã ngoài quan ải,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khải ca trở lại Thẩn kinh.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THƠ CUNG OÁN VẨN OAI, UAI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Kìủa diểu thí là loài vạn vật,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Dâu vô trí cũng bắt đèo bòng.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Lan mấy đóa lạc loài sơn đá,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Uổng mùi hương vương giả lắm thay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Ý cứng rấp ra ngoài đào chú,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Quyết lộn vòng phu phụ cho cam.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2D7242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370 ---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2925E2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DAO CHỌN LỌC VẦN OAN, OAM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Mồ cha con bướm khôn ngoan,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thơm bướm đậu, hoa tàn bướm bay.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chồng mà chủa mới ngoan,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chổng mà chửa, thế gian sự thường.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Thói đừng giởd thói gian ngoan,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đi làm đi, còn toan cáo làng.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Đánh cờ nước bí không toan,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anh khéo liệu, trăm bàn cũng thua.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Được mùa cơm những tám xoan,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cơ hàn, gié cứng như chiêm.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ba mươi tuổi đang xoan,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ba mươi tuổi đã toan về già.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Tiếc thay hột gạo tám xoan,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Thới nổi đổng điếu lại chan nước cà.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369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432FFA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371 ---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38648F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DÂN CA CHỌN LỌC VẦN OAN, OAM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Cô kia mà hát đa đoan,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câm dao trúc rạch gan cô mày.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Ruột gan anh quấn trên cây,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Ruột già anh vấn làm dây kéo thuyên.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Đêm đêm khêu ngọn đèn loan,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chàng thiếp muốn thở than máy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Mong chàng chẳng thấy chàng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Tiếp tôi trần trọc phải rời chân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Nhác trông trăng đã xế tà,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hôm khuya khoắt, tiếng gà sang canh.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Mong anh mà chẳng thấy 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tôi buổn bã khêu quanh ngọn đèn.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1AAE8E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372 ---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4B5BB5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KIỀU VẦN OAN, OAM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 trời dâu bể đa đoan,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nhà để chị riêng oan một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tơ sao khéo đa đoan,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 tơ, sao khéo xe quàng xe xiên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Miệt mài trong cuộc truy hoan,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quen thuộc nết càng đan díu: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riêng riêng những bàng hoàng,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Dâu chong trắng đĩa, lệ tràn thấm khăn.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Ước xưa, giở đến kim hoàn,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Thể xưa, lại giở đến đàn với 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Mụ càng kể nhật, kể khoan,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Gạn gùng đến mực nông nàn mới tha.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Giọng Kiểu rên rỉ trướng loan,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huyện chợt tỉnh hỏi : Cơn cớ gì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AE0AEC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373 ---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89DEEA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8 Thúy Kiểu sắc sảo khôn ngoan,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Vô duyên là phận hổng nhan đã đành.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9. Đã đành túc trái tiên 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Cũng liểu ngọc nát, hoa tàn mà chỉ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10. Giường oan rút ngược dây 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Dâu là đá cứng nát gan, lọ người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Phận đành chỉ dám kêu oan,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Đào hoen quyện má, liễu tan tác mày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OAN, OAM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 Mà lượng thánh đa đoan kíp mấy,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Bông ra lòng nín rấy vì đâu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DD90E9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374 ---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B11070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OANG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Mèo hoang lại gặp chó hoang,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di ăn trộm, gặp nàng bút khoai.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DÂN CA CHỌN LỌC VÂN OANG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Giương cung sắp bắn Phượng Hoàng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may lại phải một đàn chim 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sào mà đuổi nó 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 kêu ru rt ta thì điếc tai.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7485C0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375 ---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E00793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2. Đàn ông tính khí loang toàng,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con gái giữ ràng nết na.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Phòng khi nó bỏ rơi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Nín đi thì dại nói ra mang điêu.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VẦN OANG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 Mảng tin xiết nổi kinh hoầng,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Băng mình lên trước đài trang tự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Trong hào, ngoài hĩy tan hoang,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Loạn quân vừa dất tay nàng đến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OANG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Hoàng hôn thôi lại hôn hoàng,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Nguyệt hoa thôi lại thêm buổn nguyệt hoa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3376E6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376 ---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0923D9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OE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Mình hay thì vội đi khoe,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hay mình đậy mình che mọi bề.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2. Mình hay thì vội đi khoe,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hay mình đậy mình che mới hèn.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VẦN OE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Tiếng sen sẽ động giấc hoè,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trăng đã xế hoa lê lại gân.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551356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377 ---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77A8AB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OI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Đêm nằm nghĩ lại mà coi,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chồng đánh bạc như voi phá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Đêm nằm nghĩ lại mà coi,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chông hay chữ như soi gương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 Trèo lên trái núi mà coi,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Kìa kìa Ngô Khách mọc đuôi đằng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Dù cho nợ bắt nợ đòi,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Phong lưu ta củng cứ nòi phong lưu.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Š$ Thấy đua nên củng đua đòi,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tỉa lông nách, cúng soi lông L..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 Mèo tha miếng thịt thì đòi,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Kếnh tha con lợn, mắt coi chừng chừng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 Cái lốc lặn lội qua ngòi,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chưa lấy nó, nó đòi lấy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327DD6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378 ---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B64DB4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Lòng em như cái con thoi,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Thay bao nhiêu suốt mà thoi vẫn lành.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chảy xâm xấp cột chòi,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đen như mọi mà đòi vợ xinh.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VẦẨN OI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anh là cái đâu voi,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Củng lông cúng lá, cứng vòi ngoăn ngoe.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em là suối là khe,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Cỏ lau chen chúc mọc che kín bờ.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Hỡi em, biết đến bao giờ,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voi khát nước xuống bờ suối khe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73C838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379 ---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78E213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KIỀU VẦN OI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 Vội vàng kẻ giữ người coi,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Nhỏ to nàng lại tìm lời khuyên can.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Sá chỉ thân phận tôi dồi,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Dâu rằng xương trắng quê người quản đâu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Giữa thì hương án hẳn hoi,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treo một tượng trắng đôi lông mày.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4. Thấy lời quyết đoán hẳn hoi,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Đành lòng nàng cúng sẽ nguôi nguôi dân.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 Lượng xuân dù quyết hẹp hồi,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đeo đuới chẳng thiệt thòi lắm mí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6ó. Nàng từ ân oán rạch tòi,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Bể oan dường đã vơi vơi cạnh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 Ngày xuân con én đưa thoi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Thiêu quang chín chục đã ngoài sáu mươi.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29C1E2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380 ---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A3DB7B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VẦN OI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Vài tiếng dế nguyệt soi trước ốc,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hàng tiêu gió thốc ngoài hiên.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Mặt trăng tỏ thường soi bên gối,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Bùng mắt trông sương gội cành khô.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Biến câm kừm, biếng đưa thoi,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Oanh đôi thẹn dệt bướm đôi ngại thùa.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OI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I1 Dè chừng nghĩ tiếng tiểu đồi,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Nghiêng bình phấn mốc mà giổ má nheo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CBD3FB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381 ---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3416F3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OM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Vô duyên lưng đã đi còm,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Trc mửi đã sứ, cái môn lại siớng.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JWô duyên lấy phải chống khòm,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Mai sau nó chết cái hòm khum khum.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VẤN OM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Trông đường bắc, đôi chòm quán khách,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Rườn rà xanh cây ngất núi non.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380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053C1C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382 ---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83DEFB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ON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nhà nhất mẹ nhì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đường lắm kẻ còn giòn hơn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Giận chống nên chẳng bế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Cha mày làm mất cái giòn mẹ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con phải khổ vì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chổng phải gánh giang sơn nhà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con phải khổ vì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chổng phải gánh nước non nhà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con phải khổ vì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chổng phải ngậm bổ hòn đắng cay.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chồng mà chẳng có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Khác gì hoa nở trên non một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ai ví bằng thương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ai như thể gái son nhớ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381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B224C9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383 ---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DE0580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382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Đầu cha lấy làm chân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Mười bốn năm tròn, hết số thì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Đời cha cho đến đời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muốn nặn tròn, thời phải nặn vuông.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đánh thì tôi chịu đòn,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Tính tôi hoa nguyệt mười con chẳng chừa.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võng mà chẩng có đòn,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chổng mà chẳng có con mà bồng.,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ai nổ đánh đòn,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Lựa lời nói nhẹ cũng còn đếng cay.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chẳng muốn đẹp muốn giòn,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di tháo dạ cho mòn lỗ trôn.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Đống cay ngậm quả bồ hòn,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xa dặm thẳng ai còn biết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Nam mô Bồ Tát Bồ hòn,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Ông sư bà vãi cuộn tròn lấy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 ai biết đá mấy hòn, (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Tua ra mấy chiếc, trăng tròn mấy đêm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Lng lơ cứng chẳng có mòn,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Chính chuyên cũng chẳng sơn son để thờ.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nuôi vợ đẻ gây mòn,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nuôi chổng ớm, béo tròn cối xay.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Kiến leo cột sốt hao mòn,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Tò vò xây tổ bao tròn mà xây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29CE57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384 ---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81C14E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VỆ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anh tâm trí hao mòn,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anh đến thác vẫn còn yêu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Trừn nừàm bia đá thì mòn,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Nghìn năm bia miệng vẫn còn trơ trơ.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ngày mấy lượt trèo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gì mà đẹp mà giòn hổi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ngày hai bận tro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gì mà đẹp, mà giòn hổi anh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trời còn nước, còn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cô bán rượu ta còn say sưa.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Uốn cây từ thuở còn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Dạy con từ thuở con còn thơ ngây.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Cau già dao sắc lại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Nạ dòng trang điểm lại giòn hơn xưa.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Cau già dao sắc lại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già trang điển phấn son vẫn già.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Tạnh trời mây kéo về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Hẹn cùng cây cỏ chớ còn trông mưa.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Gánh cứ(t.mà dổ lên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Cong lưng mà chạy, cứt còn theo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ai than khóc nỉ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Nay vợ chú lính tro hòn Cù Mông.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hòn đắp chẳng nên-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hòn chụm lại nên côn Thái Sơn.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383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85A690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385 ---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F7C61E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Chơi trăng từ thuở trăng tròn,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Chơi hoa từ thuở hoa còn trên cây.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cây đắp chẳng nên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cây chụm lại nên hòn núi cao.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Kìa ai tiếng khóc nỉ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Ấy vợ chú lính tro hòn Cù Mông.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trời còn Hước, còn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trăng còn gió, hãy còn đó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ai nói với bên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sang coi thử có giòn hay không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thì dn những miếng ngọn,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thì chọn việc cỏn con mà làm.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Ăn lắm thì hết miếng ngọn,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lắm thì hết lời khón hóa rổ.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Canh suông khéo nấu thì ngon,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già khéo nói thì con đắt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cha gót đỏ như son,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Mất cha gót mẹ gót con đen sì.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Gì hơn đôi vợ chồng son,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Túp lêu tranh ẩn đôi hôn thanh cao.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Trống sơn đỏ, mỗ s§ơn son,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sư bà vãi có con rõ ràng.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vuông sánh với Bảy tròn,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Đời cha vinh hiển đời con sang giàu.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`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1C58B0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386 ---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274564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#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486.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Tội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khuyết rổi trăng lại tròn,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Mụ già kén rể con còn góa lâu.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béo trục béo tròn,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Ẩn vụng như chóp, đánh con cả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rằm, trăng tỏ trăng tròn,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mươi mổống một trăng lòn đám máy.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thì củ ấu cứng tròn,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thương thì quả bổ hòn cũng chê.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đừng ví ví von von,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cho một cái cống con mà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Trămn năm tính cuộc vuông tròn,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dò cho đến ngọn nguồn ngách sông.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Rượu ngon cái cặn cứng ngọn,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em chẳng luận chồng con mấy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còn son, em cửng còn son,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Ưốóc gì ta được làm con một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lời dụ dỗ nỉ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rồi có thác đm con một mình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Tưởng rằng nước chảy đá mòn,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ngờ nước chảy đá còn trơ trơ.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chẳng lành, canh chẳng ngọn,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Dầu cho chín đụn, mười con cứng la.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Già thì bế chấu n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Già đâu lại muốn cau non trái mùa.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385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41EB27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387 ---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8B2574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5. Con còn khóc nỉ khóc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tình mẹ ném cho con củ 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ON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Sông Hồ một đải con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cơn sóng gió, chớ non tay chèo.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sinh tử cũng liêu,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nhau lặn suối qua đèo có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Ở nhà nhất mẹ nhì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đường mới rõ người giòn hơn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nhà nhì mẹ nhất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đường mới rõ người ta hơn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3. Ngày nào em bé cỏn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em đã lớn khôn thế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cha, áo mẹ, công thâỳy,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sao cho bố những ngày Móc 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Đố ai biết đá mấy hòn,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Núi cao mấy ngọn, trăng tròn mấy đêm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386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CCC026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388 ---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9853D0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Đố ai biết hía mấy cây,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sông mấy khúc, biết mây mấy từng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Đá kia chỉ có một hòn,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Núi kia một ngọn, trăng tròn đêm nay.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Lúa kia chỉ có một cây,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kia một khúc và mây chín từng.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Ngớ là nước chảy đá mòn,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ngờ nước chảy, đá còn trơ trơ.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Chờ cho nước cạn phơi bờ,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Xem con người ấy nương nhờ vào đâu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Vào vườn trẩy quả cau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thấy em giòn, muốn kết nhân duyên.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má có hai đông tiển,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nom càng đẹp, càng nhìn càng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trường cách trở nước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già đâu bạc, thiếp còn xuân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Giang sơn thiếp gánh một mình,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hay chàng tỏ tâm tình thiếp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ơi có thấu tình chăng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ngày dằng đẳng xem bằng ba thu.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Ruột tầm bối rối vò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Gan vàng sao khéo thờ ơ dạ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nên bền chí sắt son,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Khuyên con tự thuở con còn thơ ngây.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Rồi đây gặp hội rồng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năm kinh sử ngày nay đua tài.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387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78308F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389 ---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8FABF6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em vừa trắng vừa tròn,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Răng đcn rưng níc, chông con kén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Khốn thay nhạn ở với miổi,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Tiên ở với cú, người cười với ma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công ăn lẫn với gà,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Rồng kia rắn nọ coi đà sao nên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Hiu hìu gió thổi đâu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người uống rượu là con Ngọc Hoàng.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Ngọc Hoàng ngối tựa ngai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con ống rượu hai hàng lệ rơi.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Tưởng đâu con uống con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dè con uống con rơi xuống sình.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 kia má phấn môi son,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Nắng dâu mưa dãi càng giòn càng 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 kia mặt trên mày trơ,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Vàng đeo, bạc quấn cúng dơ dáng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nên mà ở chẳng nên,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Quang rơm gánh đá sao bên hơn máy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68D683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390 ---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9E4271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KIỀU VẦN ON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 rằng liêu một thân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dù rã cánh, lá còn xanh cây.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con, còn nói chỉ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Sống nhờ đất khách, thác chôn quê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còn thì tủa hãy còn,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Tìm nơi xứng đáng làm con cái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Sấn bìm chút phận con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Khuôn duyên biết có vuông tròn cho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Tuyết in sắc. ngựa câu dòn,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Cỏ pha màu áo nhuộm non da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Ruột tâm ngày một héo hon,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Tuyết sương ngày một hao mòn xác ve.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dâu thịt nát xương mòn,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Ngậm cười chín suối, hãy còn thơm lây.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389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0BBF1F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391 ---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53EB0C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8 Dấu rằng sông cạn đá mòn,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tầm đến thác vẫn còn vương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 Xương mai tính đã gây mòn,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Lân lừa ai biết hãy còn hôm nay.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10. Nàng rằng : - Nghĩa nặng nghìn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Lâm Truy người củ, chàng còn nhớ không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1l Những là lạ nước, lạ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Lâm Truy vừa một tháng tròn tới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 Những là cười phấn, cợ( son,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Đèn khuya chung bóng trăng tròn sánh vải.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 Thấy nàng mặt phấn, tươi son,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Mừng thân được buổi bán buôn có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 Được lời nhứ cởi tấc son,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Vó câu thẳng ruổi, nước non quê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 Trăm năm tính cuộc vuông tròn,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dò cho đến ngọn nguổôn lạch sông.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1109B8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392 ---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52B970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VẤN ON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Chốn Hàm Dương chàng còn ngoảnh lại,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Bến Tiêu Tương thiếp hãy trông sang.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Sương như búa bổ mòn gốc liễu,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Tuyết dường cưa xé héo cành ngô.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Dấu bình hỉa nước non như cũ,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Kẻ hành nhân qua đó chạnh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sao cách trở nước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Khiến người thôi sớm, thôi hôm những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hứa quốc tựa son ngăn ngất,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Sức tỳ dân dường sất trơ trơ.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ON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Dơ buổn đến thí cồn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Trà chuyên nước nhất, hương đổn khói đôi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44EEE9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393 ---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324166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392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VẨẦN ONG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cam nên quýt đèo bòng,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anh cẩn mẫn nên lòng em say.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vòng danh lợi cong cong,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Kẻ hòng ra khỏi người mong bước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còng lại lấy vợ còng,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Nằm phản thì chật nằm nong thì vừa.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mặt mà bắt hình dong,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lợn có béo thì lòng mới ngon.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hư bởi tại cha dong,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hư bởi tại thằng chổng cả nghe.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tơ vớ phải nạ dòng,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nước mắm thối chấm lòng lợn thiu.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Đời xưa kén những con dòng,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Đời nay ấm cật, no lòng thì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A7B8D4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394 ---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0E801A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1T.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131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15%.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Thương nước chảy đôi dòng,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quên vợ, gái quên chổngthì lên.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chàng thiếp phải long dong,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như thân thiếp cũng xong mộ( bề.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Giốc bổ thương kẻ ăn dong,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Vắng chồng thương kẻ nằm không một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Đòng đòng đi dạo dòng đòng,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Trẻ vui đạo trẻ, già dong dạo già.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gì những thói đưa đong,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bắt nạt chông em chẳng có ngoan.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 thì tâm tính tại lòng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Lọ là uống nước giữa dòng mới khôn.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lòng xin tạ ơn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đi lại nửa mà chồng em ghen.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lòng thì tạ ơn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ái lại nửa mà chồng em nghỉ.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lòng thì trả ơn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Xa xôi lắm lắm đèo bòng được sao.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cá lý hóa long,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Đển ơn cha mẹ đm bông ngày xưa.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xin quyết một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Đậu ngâm ra giá. đãi đằng nhau chỉ.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em anh để trong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Miệc quan anh cứ phép công anh làm.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F93951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395 ---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BCA989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5%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394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con di có sinh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con ai chẳng vun trồng cho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về lòng lại dặn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Cam chua chớ phụ, ngọt bòng chớ ham.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ta như đứa nòng nòng,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Đẹp duyên nhưng chẩng đẹp lòng mẹ cha.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thất đáy lưng 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Vừa khéo chiêu chổng vừa khéo nuôi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Lưởi đời độc quá đuôi 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Xui người tan hợp, dit lòng nghĩa nhân.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Khen dai khéo tạc bình phong,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Ngoài long lân phượng trong lòng gạch vôi.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Tiếc thay cái chậu nước trong,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cho bèo tấm, bèo ong giạt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xấu “duyên lặn vào trong,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nhiêu người đẹp duyên bong ra ngoài.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Bà Cốt đánh trống long tong,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Nhảy lên, nhảy xuống con ong đốt l..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Mạch trong nước chảy ra trong,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Thế nào đi nửa, con dòng vấn hơn.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 ngoan đối đáp người trong,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Gà cùng một mẹ chỉ chòng nhau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Thuyển câu lơ lửng đã xong,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Thuyển chài lơ hìng uổng công thuyển chài.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64DF7B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396 ---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825B76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chẳng biết cho xong,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kẻ Bắc, người Đông thêm sấu.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thuyển, một lái chẳng xong, 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chỉnh hai gáo còn nong tay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chẳng biết cho xong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như xúc như đong lấy sấu.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kêu nam đáo nữ phòng,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dưng khác họ đdem lòng nhớ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Ượ đẹp càng tổ đau lòng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Chè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ngon túc bụng điếu thông quyện đờm.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cô mà đng thong dong,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lấy cô giữa mất lòng cô bên.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Bậu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Bậu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chê ở rẫy dn còng,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về Ở chợ ăn ròng mắm nêm.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Vị gì một bát cháo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cho thiên hạ bỏ chồng theo trai.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9F97E3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397 ---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36B429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396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ONG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Vú em nó thống thòng thòng,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em đeo vòng nhí bắp chuối non.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khoe em đẹp, em giòn,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trông nhan sắc em còn kém xuân.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Mua vui với ánh trăng trong,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con cũng hát có chông cứng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thì em mướn vú nuôi,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thì em để hát nơi xóm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Gặp hổi gió mát trăng trong,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đi thì sợ phụ lòng Hằng Nga.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Hữu tình ta lại gặp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nhau một tiếng đã là biết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thắt đáy lưng 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Vừa khéo chiếu chổng vừa khéo nuôi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béo trục béo tròn,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vụng như chớp, đánh con cả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4E59EF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398 ---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811934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Đôi ta làm bạn thong dong,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đôi đúa ngọc nằm trong mám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Bởi chưng thấy mẹ nói ngang,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Nên đôi đứa ngọc mâm vàng cách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VẦN ONG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Lâm Truy chút nghĩa đèo bòng,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non để chữ tương phùng kiếp sau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Quá thương chút nghĩa đèo bòng,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Nghìn vàng thân ấy dễ hòng bỏ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ta chút nghĩa đèo bòng,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nhà trước liệu nói sòng cho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Thưa rằng : - Lượng cả bao dong,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Tấn Dương được thấy mây rồng có phen.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trôi nước chảy xuôi dòng,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Xót thân chìm nổi, đau lòng hợp tan.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Vậy nên những chốn thong dong,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không yên ổn, ngổi không vững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54AC66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399 ---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0AA5A8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ta suốt một năm ròng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 nào cứng chẳng giấu xong được nào.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lời khuyên nhủ thong dong,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Đành lòng Sinh mới quyết lòng hổi trang.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Tẩy trẩn vui chén thong dong,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lòng ai ở trong lòng mà ra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hơn chiếc bách giữa dòng,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 dề sóng gió, hãi hùng cỏ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Miệc nhà đã tạm thong dong,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Tỉnh kỳ giục giá đã mong độ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Mụ rằng : Con hãy thong dong,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điêu lòng lại dối lòng mà chơi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Buông the phải buổi thong dong,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Thang lan nỉ búc trưởng hổng tẩm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sinh ra kiếp long dong,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mang lấy kiếp má hổng được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Sự đời đã tắt lửa lòng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chen vào chốn bụi hồng làm chỉ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Trách lòng hờ hứng với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Lửa hương chốc để lạnh lùng bấy lâu.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Tóc tơ căn vặn tấc lòng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Trầm năm tạc một chữ đông đến xương.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thì thôi cũng chiêu lòng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Cứng cho khỏi lụy trong vòng bước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26093B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400 ---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E107C3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“có,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Tông đường chút chủa cam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Nghiễn răng bẻ một chữ đông làm 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Giác Duyên nghe nói mừng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Lân la tìm thú bên sông Tiển Đường.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ngày lòng những giận lòng, L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đà vê đến lâu hổng xuống 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Kệ kinh câu cú thuộc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Hương đền việc cú, trai phòng quen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RÌ tai mới kể sự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đây cửa Phật là không hẹp gì.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Trước sân lòng đã giải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màn làm lễ tơ hổng kết duyên.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tin, nàng phải chiêu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Giã sư, giã cảnh, đêu cùng bước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trai con thứ rốt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Vương Quan là chữ, nối dòng nho gia.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Ngớn ngang trăm mối bên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Nên câu tuyệt diệu ngụ trong tính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Được lời như cởi tấm lòng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Giở kim thoa với khăn hổng trao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nhỉ thật có nở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chỉ dây tía vò hổng lắm nao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Này con thuộc lấy làm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Vành ngoài bảy chữ vành trong tám nghề.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9796F6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401 ---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2B34F6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3%.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3#.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Muôn đội ơn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Chút e bên thú, bên tòng dễ đâu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Tơ duyên đâu lại còn mong,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Khỏi điêu thẹn phấn, tủi hông thì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Thói còn chỉ nữa mà mong,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Đời người thôi thế là xong một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ta có ngựa truy phong,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tên dưới trướng vốn dòng kiện nhỉ.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Tấc gang đồng tỏa nguyên phong,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Tịt mì nào thấy bóng hông vào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 gì bỉ sắc tứ phong,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xanh quen thói má hông đánh ghen.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vào trong gối loan phòng,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ra tựa bóng đèn chong canh đài.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Vực nàng tạm xuống môn phòng,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Hãy còn thiêm thiếp giấc nông chưa phái.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Kéo cờ chiêu phủ tiên phong,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LỄ nghỉ dàn trước, bác đổng phụ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khi vắng vẻ cô phòng,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Đốt lò hương dở phím đổng ngày xưa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Gương nga chênh chếch nhòm song,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Vàng gieo ngấn nước, cây lổng bóng sản.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riêng chàng lại nói sòng,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nhà ai cứng lạ lùng khen lao.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3F9265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402 ---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84092D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43.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Kim từ lại thư song `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nàng canh cánh bên lòng biếng khuáy.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Cùng đường dù tính chữ tòng,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người, biết mặt, biết lòng làm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Sâm Thương chẳng vẹn chữ tòng,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Tại ai há dám phụ lòng cố nhân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tàn gạn đục, khơi trong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 nhờ quân tÌ khác lòng người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phận gái chữ tòng,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đi thiếp cứng một lòng xin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Lỡ làng nước đục bụi trong,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Trăm năm để một tấm lòng từ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Phận bổ từ vẹn chữ tòng,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Đổi thay nhạn yến, đã hòng đây niên.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rằng : Gió mát trăng trong,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Bấy lâu nay một chút lòng chưa cam.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Vừa tuẩn nguyệt sáng gương trong,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Tú Bà ghé lại thong dong dặn dò.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Lẩn theo núi giả đi vòng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Cuối tường dường có nẻo thông mới rào.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Kiếp này nợ trả chưa xong,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chỉ thêm một nợ chổng kiếp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tư đôi lễ đêu xong,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Gót tiên phút đã thoát vòng trấn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04F68D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403 ---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17645F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$5. Sinh rằng : Hiếu phục vừa xong,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Suy lòng trắc dĩ, đau lòng chung thiên.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VẦN ONG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Chẩng hay muôn dặm ruổi dong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chàng biết có như lòng thiếp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Nước Ngân Hán vác dòng ra sạch,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Khúc nhạc từ réo rất lừng khen.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3. Chàng tuổi trẻ vốn giòng hào kiệt,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Xếp bút nghiêng theo việc đao cung.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Cảnh buổn người thiết tha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Cành cây sương đượm tiếng trùng mưa phun.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5Š Nương song luống ngán ngơ lòng,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Vắng chàng điển phấn trang hổng với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6ó  Nếmn chua cay tấm lòng mới tỏ,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Chua cay này há có vì di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 Vui có một tấm lòng chẳng dứt,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Vốn theo chàng giờ khắc nào nguồi.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167F01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404 ---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B72CC3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nhàn luống tưởng thư phong,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hơi sương sắm áo bông sốn sàng.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Ân trên tử ấm, thê phong,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Phẩn vinh thiếp cũng đượm chung hương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Ngòi đâu câu nước trong như lọc,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bên cẩu cỏ mọc còn non.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ONG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 mang chỉ nữa đèo bòng,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Vui gì thế sự mà mong nhân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đã ra lòng rẻ níng,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thân này cỏ túng tơ mành.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+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đã ra lòng rồng rấy,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thản này nước chảy hoa trôi.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sáu khắc tin mong nhạn vắng,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năm canh tiếng lắng chuông rên.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Khoa thược được mơ mòng thụy vũ,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Đóa hải đường thức ngủ xuân tiêu.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E1151B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405 ---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978BD5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404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Thù nhau chỉ hởi đông phong,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Góc vườn dãi nắng câm bông hoa đào.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Oán chỉ những khách tiêu phòng,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xui phận bạc nằm trong má đào.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xuân nọ còn phong nộn nhụy,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Nguyệt thu kia chưa hé hàn quang.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Tiêu điêu phận sự đã xong,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Sơn hà cũng huyễn, côn trùng cúng hư.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805512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406 ---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F064F9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Ô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mặt thì bẩn thưa có,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Vắng mặt, bíu miệng : Rõ đổ gái chơi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Cháu cậu mà lấy cháu cô,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Thóc lúa đây bổ, giống má nhà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 rằng biệt tịch chỉ đổ,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trông thấy cảnh, thấy chùa càng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khôn thì nổi cơ đồ,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dại, luống tổn công phu nhọc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Dấu xây chín bực phù đổ,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bằng làm phúc cứu cho một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lã mà vã nên hồ,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không mà nới cơ đổ mới ngoan.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Phong phanh ba thước lụa hổ,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vuông khăn nhiễu cơ đồ có chỉ.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028C75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407 ---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7756E1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VÀ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tứ chiếng gái giang hồ,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nhau ta nới cơ đồ cứng nên.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Mười năm h¿u lạc giang hồ,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ngày tu lại cơ đổ vẫn nên.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Đồng tiên không phấn, không hồ,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sao khéo điển khéo tô mặt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Quý nhau như nén vàng hồ,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một tí lửa hóa tro túc thì.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Cây khô xuống nước cứng khó,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Phận nghèo đi đến chỗ mô cũng nghèo.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LỖ miệng thì nói Nam mô,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lòng chúa dủ ba bồ dao găm.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giàu lấy phải thằng Ngô,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nằm như thể cành khô tra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vàng, vàng nó hay phô,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con con nói, trâm trể mẹ nghe.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Kinh đô củng có người rổ,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Man rỉ cứng có sinh đổ Trạng Nguyên.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thay những kẻ quạt mồ,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Hại thay những kẻ lấy vồ đập săng.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em anh cũng muốn vô,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Sợ chuông nhà Hồ sợ phá Tam Giang.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 trông phong cảnh Cố đô,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Ngoái nhìn quê cũ hững hờ đôi nơi,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F0D357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408 ---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8C89FD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DÂN CA CHỌN LỌC VẦN Ô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anh chẻ mía đan bồ,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chị đi mất, anh vồ con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anh rọc lá gói nem,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chị đi mất, con em lộn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Đâu làng có bụi chuối khô,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về xóm Bắc, đôi cô chưa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cao gió đập đàng đùng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Ai về đằng ấy, nhấn cùng đôi cô.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Sư đương tụng niệm Nam mó,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cô xách giỏ mò cua bên chùa.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sư luống những mơ hồ,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Bỏ cả kinh kệ, tìm cô hỏi chào.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ngờ cô đi đằng nào,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cân tràng hạt ra vào băn khoan.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ô chẳng biết câm 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thà ném quách xuống hổ cho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3A81EB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409 ---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3AF541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Ước gì ta hóa ra 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bay ta liệng vào lòng cái Ô.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§ Cào cào bắt đuổi cá rô,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Cỏ lang cỏ nát lại vồ bắt trâu.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Gà con đuổi bắt diêu hâu,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Trứng gà tha quạ biết đâu mà tìm.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VẦN Ô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 Hãy xin hết kiếp liêu bồ,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Tiên Đường sẽ hẹn hò về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Gặp bà tam Hợp đạo cô,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Thong dong hỏi hết nhỏ to sự nàng.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3. Một tay gây dựng cơ đố,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Bấy lâu bể Sở, sông Ngô tung hoành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Tiếc thay lưu lạc giang hổ,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Nghìn vàng thật cũng nên mua lấy tài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 Chạnh niên nhớ cảnh giang hồ,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màu quan tái, mấy mùa gió trăng.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83A72C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410 ---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552873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6ó Có cổ thụ, có sơn hồ,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nàng ra đó, giữ chùa tụng kinh.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Ô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Tranh biếng ngắm trong đồ Tố nữ,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buôn trông trên của Nghiêm lâu.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Mắt chưa nhấp, đổng hồ đã cạn,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Cảnh tiêu điêu ngao ngán dường bao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Sóng cổn của bể nhấp nhó,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Chiếc thuyên bào ảnh lô xô gập ghênh.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A1984D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411 ---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00B34A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VẨN Ôi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 Cây khô chưa dễ mọc chổi,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già chưa dễ ở đời với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Đái bôi kia hổi đái bôi,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một đấu tấm đái mười khúc sông.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Xót lòng mẹ góa, con côi,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Kiếm dn lân hồi, !.. lớn bằng mo.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Thà nằm tấu chuối có đôi,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Hơn nằm chiếu miến lễ loi một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Š$ Thà chết thì chết cả đôi,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hơn anh chết em ngồi chịu tang.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ó. Rõ là đẹp lúa xứng đôi,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thì sút mũi, chị tôi lẹm cằm.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 Người về chăn chiếu no đôi,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tôi gối chiếc lẻ loi một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8EFDC3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412 ---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4DED80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Chuột chù chê khỉ rằng 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lại trả lời : Cả hẹ mày thơm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 khăn đấp đổi lân hồi,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Giàu thì không lẽ chỉ ngôi ăn không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Khó khăn đấp đổi lấn hồi,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Giàu thì chưa dễ em ngổi em 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Cú lại chê vợ rừng 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Gi¿ cùi chê khách dài đuôi vật vờ.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quen chưa ráo mổ hồi,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Chưa trưa buổi chợ, chia đôi nẻo đường.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Nhất trong là nước giếng Hồi,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Nhất béo, nhất bùi là cá rô câu.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bắt được giặc Khói,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yên việc nước, chồng tôi được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 kéo hay là ma lôi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chàng nở bỏ lời tôi chàng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Tóc quản chải lược đổi môi,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Chải đứng, chải ngồi quăn vận hoàn quấn.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Thói đời giúp miệng giúp môi,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Toàn câu hứa hẹn nói lời bâáng quơ.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người có miệng có môi,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buổn thì khóc, khi vui thì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cao quả chín đổi mồi,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trông mỏi mắt, anh chòi mỏi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412866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413 ---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5BAA24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Â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cao, bóng mát không ngồi,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ngôi chỗ nắng than trời không râm.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 trên ở chẳng chính ngôi,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Khiến cho bê dưới chúng tôi hôn hào.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trăng là mấy cuội ngồi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gương tứ mã mấy người soi chung.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Giang sơn một gánh cất ngồi,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Đầu con, đâu vợ, đâu nổi, đâu niêu.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thơm mất nhụy đi rồi,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thơm đâu nửa mà người ước 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bay về núi tối rồi,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ra lo liệu còn ngổi chỉ đây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Chủm bay về núi tối rồi,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GÙI thứ, thứ chậm, gửi lời, lời quên.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Hoa thơn mất -nhụy đi rổi,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rằng trang điểm, cũng người vô duyên.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đã biết vợ anh rổi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anh toét mốt, bán xôi chợ chùa.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Ru con, con ngủ cho rối,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ra chỗ vắng mẹ ngổi than thân.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thôi, tôi biết anh rồi,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hút thuốc phiện, cái môi thâm xì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rẻ thật là của 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Lãy phải dâu dại, khốn tôi trăm đường.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3F0C34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414 ---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68159A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41.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dâu có anh có tôi,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ta mới biết là đôi vợ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Ong kiến còn có vua tôi,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Huống chỉ loài người chẳng có nghĩa nhân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lôi đà biết tính chổng tôi,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no thì nước, nước thói thì trâu.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 thây là số lôi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Quanh năm chỉ những chùi nổi cả năm.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thành gia thất thì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Đèo bòng chỉ lấm, tội trời ai mang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có chết mất thì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Kìa như cái cóc bôi vôi lại về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duyên phận mà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thì nhứ nước, hồ vơi lại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có chết mất thì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Sống thì có lúc no xôi chắn chè.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Tưởng rừng đá nát thì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ngờ đá nát nung vôi lại nồng.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nhau tự ấy mà: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kẻ ngược, người xuôi mặc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Roi song đánh đoạn thì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lời siết cạnh muôn đời chừa quên.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thà không biết thì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rồi mỗi đứa mối nơi cũng buổn.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418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B5A59F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415 ---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439B52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414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Xin đừng bì phấn với vôi,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Bì L. con đi với môi thợ kèn.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trẩu mà chẳng có vôi,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chăn, có chiếu, cho tôi nằm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được miếng thịt miếng xôi,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Cũng được lời nói cho tôi bằng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Đói thì thèm thị, thêm xôi,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Hễ no cơm tẻ, thì thôi mọi đường.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Cam sành chê đếng chê hồi,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Hồng rìm chê lạt cháo bồi khen ngọn.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ta đi một về đôi,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 anh di lẻ về loi một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Nay mừng anh chị tốt đôi,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Mong cho có cháu để tôi cho vòng.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trăng được mấy Cuội ngồi,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thuyên chỉ được mấy người tình chung.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đôi cho đáng một đôi,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thì sứt múi, chị tôi lẹm cằm.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Khế xanh nấu với ốc nhồi,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nước nó xám, nhưng mùi nó ngon.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sông bên lở bên bổi,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con cá lội máy người buông câu.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_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đương bắc nước thổi xôi,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anh có vợ, quảng nổi đá vung.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4E6F54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416 ---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B5C7E6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Só.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ơi con mẹ hư rổi,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Dâu mà trang điển phấn dổi cúng hư.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Trắng da vì bởi phấn dối,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Đen da vì bởi em ngổi chợ trưa.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VẦẨN Ôi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đi anh nhớ non Côi,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sông VỊ Thủy, nhớ người tình chung,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Quản bao non nước ngại ngùng,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Lấy ai san sẻ gánh gồng đường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khô chưa dễ mọc chối,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Bác mẹ chưa dễ ở đời với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Non xanh bao tưới mà già,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phơi sương tuyết hóa ra bạc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Vẩng trăng ai xẻ làm đổi,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trấn ai vẽ ngược xuôi hởi chàng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Đưa nhau một bước lên đàng,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Cỏ xanh hai dấy mấy hàng châu sa.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66A3EE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417 ---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4FC567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416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Trâu này trâu quế, trâu hổi,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Trâu loan, trẩu phượng trâu tôi, trâu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Trâu này trâu tính trấu tình,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Trầu nhân, trâu nghĩa trấầu mình, trâu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Trâu này têm tối hôm qua,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Trấâu cha, trấầu mẹ đem ra mời nàng.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Trâu này không phải trấầu hàng,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Khóng bùa không thuốc, sao nàng không ăn?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nàng chê khó chê khăn,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Xin nàng đứng lại mà ăn trẩu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Ao sáu thì lắm ốc nhối,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mình lịch sự, nửa người nủa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Ghen lắm thì đứt ruột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mình thì tới tay ta phen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trên ở chẳng chính ngồi,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Khiến cho người dưới chúng tôi hôn hào.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trên nói chẳng ra sao,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Khiến cho kẻ dưới lộn nhào lên trên.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Đương khi lửa tắt cơm sôi,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Lợn kêu con khóc, chồng đòi tòm tem.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Báy giờ con đã ngủ 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Lợn no cơn chín, tòồm tem thì tòm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oản, anh tình phụ tôi,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cam phụ quýt có người phụ t4,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quán, tình phụ cây đa,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năm quán đổ cây đa hãy còn.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mực, anh tình phụ son,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F8E340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418 ---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D6EC2B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kẻ đẹp giòn, anh phụ nhân duyên.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Có bạc anh tình phụ tiên,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nhân ngãi mới, anh quên cm rổi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đời anh đấy, anh 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Cuộc đời xoay chuyển xem rồi đến đâu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gì anh, vợ gì tôi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qua là cái nợ đời chỉ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Mổi người một nợ cân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Đời xửa nợ vợ, đời nay nợ chống.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nóng đổ lọ bình vôi,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ngổi tôi nghĩ bố tôi tôi buổn.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 tôi dở dại dở khôn,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 mê cái !. bỏ mẹ con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trên ở chẩng chính ngôi,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Khiến cho người đưới chứng tôi hỗn hào.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trên nói chẳng ra sao,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đây tôi sẽ nói vào tới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thương chẳng nhớ thì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còn đem đổ nước vôi cho nồng.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Chuối non trổ phải mùa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rằng có chắc hay không mà chờ.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Ví dâu tình bậu muốn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Bậu gieo tiếng dữ cho rổi bậu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Bậu ra cho khỏi tay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xương bật nát cái da bậu bẩm.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cò trắng bạch như vôi,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` Cô kia có lấy chú tôi thì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D31B07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419 ---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64B9CF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Chú tôi chẳng mắng chẳng chê,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Thím tôi móc mất, mổ mê xem gan.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VẦN Ôi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Biết bao duyên nợ thê bồi,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Kiếp này thôi thế thì thôi còn gì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Mẩng trăng ai xẻ làm đôi,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in gối chiếc Hừa soi dậm trường.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Xin cho thiển thổ một đối,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Gọi là đắp điếm lấy người tử sinh.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4. Lòng thơ lai láng bồi hổi,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Gốc cây lại gạch một bài cổ thí.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$Š Nổi nêng lớp lớp sóng giới,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đòi cơn, lại sụt sùi đòi cơn.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6. Sự đâu chưa kịp đói hổi,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đâu chưa kịp một lời trao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7. Tiên nghiêm trống chửa dit hồi,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Điển danh trước dẫn chực ngoài cửa viên.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DD1CAD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420 ---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45F271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Đau đòi đoạn, ngất đôi hồi,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Tỉnh ra lại khóc khóc rồi lại mê.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càng thẩm thiết bồi hồi,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Vội vàng gượng nói, gượng cười cho qua.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Gia dòng nước dãy sóng giổi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Trước hàm rồng cá, gieo mổi thủy tỉnh. '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Giờ ra thay bậc, đổi ngồi,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Dám xin gửi lại, một lời cho mìỉnh.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Xin hãy dốn ngồi,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Xem cho rõ mặt, biết tôi báo thù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Xem người định giá vừa rồi,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Mối hàng một đã ra mười thì buông.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Màu hồ đã mất đi rồi,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thôi vốn liếng đi đời nhà ma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Dấu sao bình đã vỡ rồi,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thân mà trả nợ đời cho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Minh dương đôi ngả' chắc rồi,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Cõi trấn mà lại thấy người cửu nguyên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Ấn năn thì sự đã rồi,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Nể lòng người củ, vâng lời một phen.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rằng : Phác họa vừa rổi,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Phẩm đê xin một vài lời thêm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Rừng quen mất nết đi rồi,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Tẻ vui, thôi cũng tính trời biết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16AA14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421 ---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2B9DC0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420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Miệc nàng báo phục vừa rồi,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Giác Duyên vội đã gửi lời từ quy.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Thói thì một thác cho rổi,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Tấm lòng phó mặc trên trời dưới sông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mà đến thế thì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Đời phổn hoa cứng là đời bỏ di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Thôi đà mắc lận thì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đâu chẳng biết con người Sở Khanh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Nhưng tôi có sá chỉ tôi,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Phận tôi đành vậy, vốn người để đâu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Thôi thế thì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Bằng không thì cũng vâng lời rằng không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 điêu ngang ngửa vì tôi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sau ai chịu tội trời ấy cho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Đời người đến thế thì thôi,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cơ ôm cực, dương hổi khôn hay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Phận sao, phận bạc như vôi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đành nước chảy, hoa trôi lỡ làng.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Phận sao phận bạc như vôi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Khăng khang buộc mãi lấy người hông nhan.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Bình bổng còn chút xa xói,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Đỉnh chung sao nở đứng ngổi cho 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Vả đây, đường sá xa xôi,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ta bất động nữa người sinh nghỉ.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F3C1F4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422 ---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0892CA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VẦN Ôi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chàng lệ thiếp nhỏ đôi,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chàng thân thiếp lẻ loi một bề.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Gõ sanh ngọc mấy hồi không tiếng,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Ôm đàn tranh mấy phiếm rời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Đề chữ gấm, phong thôi lại mở,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Gieco bói tiên tin dở còn ngờ.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VẦẨN Ôi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Lâu đãi nguyệt đứng ngồi dạ vú,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Gác thừa lương thúc ngủ thu phong.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nên tiếng của quyền 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thong thả vậy cúng thôi một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983DE0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423 ---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2E9DC6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422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ÔM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nổm là giá nôn nôm,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Trách chàng quán tử có môn không zn.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Lạy trời cho cả gió nổm,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kẹo tôi chảy, cho mổn tôi xơi,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Lạy trời cho cả gió nôm,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thuyển chúa Nguyễn thẳng buổm trẩy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Nồi nát lại về Cẩu Nôm,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gái nỗ môn về ở với cha.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đời rồng đến nhà tôm,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đến nhà chị không môn thì bù.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Chê tôm lại phải ăn tôm,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Chê rau muống héo, lại ôm dưa già.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trai biết đánh tổ tôm,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Uống trà Mạn Hảo, xem nôm Thúy Kiêu.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0B95EA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424 ---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2711F2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&amp; Bao giờ rổng đến nhà tôm,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Rông leo cây ngải, thì ôm rổng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 Cái cò mày mổ cái tôm,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tôm quập lại, mày ôm cái cò ®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 Sáng mưa, trưa nắng chiêu nôm,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còn thay đôi huống mồm thế gian.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ÔM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lL Bông bổng mà nấu canh tôm,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Ấn vào mát một, đến hôm lại bồng.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Bông bổng mà nấu canh khoai,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 vào mát muội, đến mai lại bổng.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ÔM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Buổn trông của bể chiêu hôm,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Thuyên ai thấp thoáng cánh buôm xa xa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8C5305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425 ---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FDCB8F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424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ÔN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Nuôi con hai mắt đổ dôn,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Hễ vú gai gạo thì l.. chóp đông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ngày ba bận trèo côn,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gì mà đẹp, mà giòn hổi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Nếu đẹp đã có tiếng đổn,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Lọ là nhí nhảnh như trôn chích chòae.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khôn mát mẻ tâm hồn,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dại mẹ ngậm bổ hòn đắng cay.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em lấy được chống khôn,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lọ vàng cốm anh chôn đâu giường.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 dốt mà đọc canh khôn,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đọc dồn ý ả ỳ 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Thế gian còn dại chưa khôn,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Sống mặc áo rách, chết chôn áo lành.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1B115D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426 ---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1A02D8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&amp;8 Ngờ đâu quá giận mất khôn,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vui đã vậy, khi buổn làm sao.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ÔN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Ba năm trấn tHÌ lưu đổn,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thì canh điếm, tối dôn việc quan.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Chén tre đốn gổ trên ngàn,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Hữu thân hữu khổ phần nàn cùng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Miệng ăn măng trúc măng mai,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giang cùng nứa lấy ai bạn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Suối trong con cá vẫy vùng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nu ta đứng bên rừng trông mây.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Chị dại đã có em khôn,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Lễ nào mang giỏ thủng trôn đi mò.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khôn em ở trong bổ,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dại chị ở Kinh đô mới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Kinh đó thì mặc Kinh đó,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di cho lắm thì đồ chị tan.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8FF6C0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427 ---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9DF6C0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 Dao vàng cất giải y môn,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tôi đẩn dại chàng khôn thiếp nhờ.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ngờ trăng gió mập mờ,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Giao đoan tình phụ thiếp nhờ vào đâu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chàng chẳng tại thiếp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xe chỉ mảnh, thiếp khâu sao bên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Cũng là số kiếp vô duyên,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Nay chàng với thiếp đôi bên dứt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Đì hát đâu phải khoe trôn,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câm dao trúc rạch trôn cu mày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Ruột non anh quấn trên cây,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Ruột già anh quấn làm dây kéo thuyên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VẦN ÔN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 Sinh càng nát ruột, tan hổn,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Chén mời, phải ngậm bồ hòn ráo ngay.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426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B3F560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428 ---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7D51BF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VẦN ÔN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Lúa thành thoi thóp bên côn,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thôi địch ngọc véo von bên lâu.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Ôm yên, gối trống đã chổi,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Nằm vùng cát trắng ngủ cổn rêu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Gậy nít đất dễ khôn học chước,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Khăn gieo câu nào được thấy tiên.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59DEA0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429 ---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628FE8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CUNG OÁN VẦN ÔN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Cùng nhau một giấc hoành môn,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Lau nhau, ríu rít cò con cứng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Trên trướng gấm Chí Tôn vòi vọi,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khi nào gẩn gi quân vương.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DB8E93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430 ---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9D7C5F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trai quyết chí tang bồng,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cho tỏ mặt anh hùng mới cam.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tàn cành lại đâm bông,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hết được cành hông nở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Hoài hơi mà đấm bị bông,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Đấm được bên nọ nó phổng bên kia.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tin em có con bồng,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4nh cho đông bạc đúc vòng cháu đeo,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Khác nào quạ mượn lông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Ngoài hình xinh đẹp, trong lòng xấu xa. 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chông ăn những của chổng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 hết con mất, khoét lòng con ngươi.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Trăm năm, trăm tuổi trăm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Hễ ai có bạc thì bổng lên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5D2464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431 ---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EDE2E4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430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15%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J7.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Trừm năm, trăm tuổi, trăm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duyên thì lấy, tơ hổng nào xe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chồng thì phải theo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Lễ nào theo thói cha ông nhà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Xưa kia ăn những của chông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Kiến được một đổng dủng đỉnh dn riêng.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Đói no một vợ một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niêu cơm tấm, dâu lòng ăn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di cho bằng thương chông,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Bởi chồng cờ bạc, nên lòng hết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ta một vợ một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đâu vua bếp, hai ông một bà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cao trời ở chẳng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ba bốn vợ, người không vợ nào.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chổng thì mặc có chồng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đi chơi trộm kiếm đổng mua rau.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ta di ở lấy công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tôi đi ở, lấy ông chủ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ta di ở lấy công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tôi di ở, tay không trở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mà nói dối cùng chông,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trời giáng hạ cây hông bờ 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chồổng cho đáng tấm chống,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 công trang điển má hông răng đen.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CA29E5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432 ---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5A0E75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&gt;2)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vụ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chông phải biết mặt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nằm tơ tưởng nghĩ ông láng giêng.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mà phụ nghĩa quên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đeo trăm cánh hoa hồng chẳng thơm.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Bởi anh chăm việc nông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nên mới có bồ trong bịch ngoài.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chổng nên phải gống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ai xương sắp, da đổng chỉ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Bản may áo cho chông,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May ba tháng ròng mới được của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Thế gian được vợ hỏng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phải nhứ rồng mà được cả đôi.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Con ông Đô Đốc, Quận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chổng cúng phải gọi chồng bằng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duyên đóng cửa kén chổng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duyên ngổi gốc cây hồng nhật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qua ngỏ cửa chờ chồng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nay ngỏ cửa gió đông lọt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á.. thì cô có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chim sáo sậu, có lồng sơn son.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gái mới về nhà chông,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Thới cơm nổi đồng nửa sống nửa khê.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ai mà chẳng một chồng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anh hàng thịt ăn lòng sớm mai.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431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8D8B58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433 ---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CB8AE3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JZ.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cho no vợ đủ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mà kết tóc trông mong ở dời.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Thế gian chuộng của chuộng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ai có chuộng người không bao giờ.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lanh lảnh tiếng đổng,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Nếu chẳng sát chồng cũng hại đến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Chì khoe chì nặng hơn đổng,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chì chẳng đúc nên cổng nên chuông.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sao soi sáng cánh đồng,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rơi mặt nước, trăng lông nhành tr.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em nắm nem ba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ăn thì trả sáu đồng mà 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Dã tràng xe cát bể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Nhọc lòng mà chẳng nên công cán §ì.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cô thì chợ cứng đông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 di lấy chông thì chợ cúng vui.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trời tang tảng rạng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ơi thúc dậy ra đông kẻo trưa.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khôn kén vợ chợ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khôn kén chổng giữa chốn ba quán.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Vốn tôi chỉ có ba đồng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để nuôi chồng nửa để nuôi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cho chờ đợi mấy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Đấng cay cũng chịu mặn nồng cũng cam.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401753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434 ---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6F9853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Ghe bẩu trở lái về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thân con gái thờ chổng nuôi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Lạy trời cho cả gió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kẹo tôi chảy, cho chông tôi với.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Quỳnh Lâm khánh đá chuông đồng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chơi em trả của chổng em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tay cân đôi quả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chát phẩn chồng quả ngọt phẩn trai.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Xống thâm vắt ngọn cành hồng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Loạn trôn từ thuở vắng chồng đến nay.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Tu thân trọn kiếp bụi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Kẻo già lại tiếc rằng lòng từ bi.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Bươmn bướm mà đậu cành hông,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yêu con chị lại bổng con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thà ăn nửa quả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hơn ăn cả chùm sung chát lè.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duyên buôn cậy bán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duyên thôi chẳng đẹp lòng người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duyên buôn cậy bán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duyên buôn mít cho chổng nhặt xơ.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cô má dỏ hồng hổng,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l.. tất mấy gàu sòng chưa vơi.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nuôi bẩy tía bẩy hổng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dêm nó gáy cho chông em nghe.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433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D791D9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435 ---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A7239E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Cá nục nấu với dưa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Lờ lờ có kẻ mất chông như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Đánh giặc mà đánh tay không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 về xó bếp giương cung bắn mèo.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Chó đâu có sủa chỗ không,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thằng kẻ trộm, thời ông dn mày.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không từ lại hoàn không,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 ta, ta chịu, đừng mong giàu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gà tốt mã vì lông,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Rang đen vì thuốc, rượu nổng vì men.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khôn gìn giữ bộ lông,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khi nói cứng không dậm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thay con yến trong lông,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Viết thư nhấn hỏi chữn hông cao bay.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phúc thì mới có lông,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nào vô phúc, sạch không làu làu.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mèo, con chó có lông,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Bụi tre có mất, nổi đồng có quai.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khôn, khôn cả từ lông,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 cả tận lổng người gánh cúng khôn.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Mua thịt thì chọn miếng mông,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chông thì chọn con tông nhà nồi.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Chữm chích mà ghẹo bổ nông,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nó mổ, lạy ông tôi chữa.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B23FDE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436 ---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ED150F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ó9.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z3.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z4.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7%.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chết thì thiệt thân 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Bà tôi sắp sửa lấy chổng nay mái.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sinh ra kiếp đàn 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Đèo cao núi thẩm, sông cùng quản chỉ.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 khăn tôi rấp cậy 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ngờ ông lại khốn cùng hơn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ông năm bảy đàn 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dặn mua hông mua cậy vê khoe.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lậu voi chung với đức 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Vừa phải đánh cổng vừa phải hốt phân.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Quyết lòng gá nghĩa sư 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Phải học nằm lòng hai tiếng Nam mô.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người có tớ có tông,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cây có cội như sông có nguổn.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Tríng rnổng lại nở ra rồng,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Hạt thông lại nở cây thông rườm rò.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Trúng rổng lại nở ra rồng,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Liu đíu lại nở ra dòng liu đu.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ngày đứng mứi thuyên rồng,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hơn chín tháng ở trong thuyên chài.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Dấẫu ngôi của sổ chạm rồng,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Chiếu hoa nệm gấm không chổng cứng hư.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Thuyển ai đứng chực bên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lòng đợi khách hay không hởi thuyển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435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F1C658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437 ---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F6FDCA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Thuyên ai lơ thằng bên sông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lòng đợi khách hay không hở thuyên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Đau bụng thì uống nước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Đau mắt lấy nhựa xương rồng mà bôi.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Đúng đỉnh như chỉnh trôi sông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đi đánh bổng như chính trôi 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Tội gì tôi lội xuống sông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Đánh ba tiếng cổng thì nổi tôi lên.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ngày ra đúng bờ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xa xa tít cho lòng em đau.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kêu veo véo bên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Tôi đương vá áo cho chồng tôi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Thuyển ai thấp thoáng bên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Đưa câu mái đẩy chạnh lòng nước non.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mang khăn gói sang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kêu lạy mẹ, thương chồng phải theo.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mang khăn gói sang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kêu đành vậy, thương chông phải theo.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đem con sáo qua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cho con sáo xổ lông bay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đem con sáo sang sông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cho con sáo xổ lồng nó bay.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vàng mà lội qua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Vàng trôi không tiếc tiếc công câm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171198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438 ---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AED63F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92.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95,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99,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101.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cốc lặn lội bờ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lấy vợ đẹp, nhưng không có tiên. 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Cha chài mẹ lưới bên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Đứa con thì đậu, làm ông trên bờ.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như cục cút trôi sông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như chó đối đứng trông trên bờ.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Bờ sông lại lở xuống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mà lấy đàn ông thiệt gì.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Quanh năm làm việc nhà nông,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ra dâu dãi ngoài đổng năng mưa.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Mình về ta ngống ta trông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về mình chẳng chút công đoái hoài.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Dấu mà nước lớn đây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Cẩu trôi nhịp giữa cũng không bỏ nàng.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Chiêu chiêu ra - bái mà trông,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Bãi thì thấy vắng người không thấy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Cổng cộc bắt cá dưới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đời chấu ngoại giỗ ông bao giờ.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tiên vợ vợ chồng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tiên thì lại chổng Đông vợ đoài.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Ngồi trong cửa sổ chạm rồng,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Chăn loan gối phụng không chông cũng hư.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Nghiêng tai hỏi nhỏ Phật đổng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tơ lấy gái có chổng được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437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02050B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439 ---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2C49A5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104. Trứng rồng lại nở ra rồng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saơo đi nửa con dòng cúng hơn.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105 Con thơ tay ẩm tay bồng,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dắt mẹ chồng đâu đội thúng bông.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Chơi cho thủng trống long bồng,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Rồi ra ta sẽ lấy chổng lập nghiêm.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Chơi cho thủng trống long chiêng,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Rồi ra ta sẽ lập nghiêm lấy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Nàng Bán may áo cho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May ba tháng ròng chửa trọn cổ.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ngờ trời cả gió may,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nàng chết quách tự ngày năm qua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Chính chuyên lấy được chín chổng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chồng thành Lạng ba chông thành Cao.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chồng để ngọn sông Đào,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Trở về dóng dả làm cao chưa chông.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B613DF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440 ---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C920D9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Gái chính chuyên lấy được chín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Vo viên bỏ lọ gánh gồng đi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may quang đít lọ rơi,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Bò ra lổn ngớm, chín nơi chín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dối ta mình chửa có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ta mua cốm, mua hổng sang sêu.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Ta sang mình đã chồng rồi,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cốm ta mốc, để hồng long tai.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Ngở là long một, long 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ngờ long cả trăm hai quả 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ta đi cấy lấy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đây đi cấy còn trông nhiêu bề.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trời, trông nước, trông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mưa, trông gió, trông ngày, trông đêm.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cho chân cứng đá mêm,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trong bể lặng mới yên tấm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Cha đời con gái xứ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trộm tiên chổng mua khố cho trải.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Cha đời con gái xứ Đoài,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chống thì ít yêu trai thì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Bà già ái chợ câu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Bói xem một quẻ lấy chổng lợi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thấy xem quẻ nói rằng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Lợi thì có lợi nhưng răng không còn.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lên Phố Cát, Đại Đồng,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thăm cô Tí có chổng hay chưa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Có chổng năm ngoái năm xưa,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Năm nay chồng bỏ, lại chưa có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439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A1FEE7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441 ---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60BFCE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Tử,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440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Nắng thiêu nứt nẻ ruộng đổng,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đi tát nước gàu sòng bao phen.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Nắng ngày làm cạn nước em,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em (tát nước, nhìn rèm sao thưa.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Cha gang mẹ sốt, con đồng,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Tội gì mà lụy trong vòng nhà thau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Đói cơm mà hơn no rau,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 mà quân tử hơn giàu lái buôn.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Sáng ngày ra đứng của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Xem một quẻ bói lộn chôổng được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Ông thấy gieo quẻ nói rằng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Lộn thì lộn được nhưng năng phải đòn.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Mổ cha đứa có sợ đòn,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Quý hổ lấy được chống giòn thì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Vốn tôi chỉ có ba đồng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Nửa để nuôi chông nửa để nuôi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thừa mua cái bình vồi,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Mua sanh mua chảo, mua nổi nấu 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thừa mua nhiễu quấn khăn,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Mua năm vuông vói, may chăn cho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thừa mua chiếc thuyên rồng,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ra của bể cho chồng thả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thừa, mua khám thờ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Mua tranh sơn thủy treo chơi đâu thuyển.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má đỏ hồng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Răng đen rưng ríc thì chồng chẳng yêu,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em mặt lọ như niêu,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Hàm răng cải mả anh yêu nổi gì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4F23A8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442 ---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BBC3C9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Chủn khôn mấc phải lưới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HỄ ai gỡ được đên công lạng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rằng : Anh chẳng lấy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Hễ anh gỡ được thì nàng lấy anh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Cô kia má đỏ hông hông,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 chủa lấy chồng còn đợi chờ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Buổng không lần lửa hôm mái,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Đẩu xanh mấy chốc da mổi tóc sương.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tay cân hai quả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chát phẩn chồng quả ngọt phẩn trai.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Nằm đêm vuốt bụng thở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chồng thì ít nhở trai thì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Mưa xuân phơn phớt vườn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về đắp đất, ta trồng lấy cây.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Trổng lấy cây mong ngày có quả,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Can chỉ mà vất vả như di,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Long dong nay ngược mái xuôi,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Đỉnh chung là cạm trên đời hay chỉ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tôi gánh gánh gổng gông,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ra theo chồng bảy bị còn ba.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Xưa tôi ở cùng mẹ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cha yêu dấu như hoa trên cành.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tôi về cùng 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tham nhan sắc, anh tình phụ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Đất rấn nặn chẳng nên nồi,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đi lấy vợ, cho tôi lấy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di lấy vợ cách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Để tôi lấy chổng giữa ngõ anh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F6E184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443 ---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DA5E29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“.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2»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+5,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442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tiên hết gạo không,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hãy ở vậy mà trông lấy hòm.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tiển có gạo còn,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Bấy giờ tôi đến giữ hòm cho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Hát cho chó cấn, bò lông,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Hát cho con gái bỏ chồng mà theo.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Hát cho chó cắn bò kêu,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Hát cho ông lão trong lêu bò ra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Lỗ múi thì tấm gánh lông,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yêu, chồng bảo râu rổng trời cho.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nằm thì ngáy ø - ø.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yêu chổng bảo ngáy cho vui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chợ thì hay dn quà,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yêu chổng bảo về nhà đỡ cơm.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đầu những rác cùng rơm,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Chổng yêu chổng bảo hoa thơm rắc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cò, cái vạc, cái nông,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cái cùng béo, vặt lông cái nào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Vặt lông cái vạc cho tao,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Hành răm mắm muối, bỏ vào mà thuôn.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làm cho cải tôi ngồng,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dưa tôi khú, cho chông tôi chê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chê thì mặc chồng chê,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Dưa khú nấu với cá trê ngọt lừ.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cò, cái vạc, cái nông,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mày giẫm lúa nhà ông hỡi cò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FF368E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444 ---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80BD42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yyÀ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Khóng không tôi đứng trên bờ,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con cái vạc đổ ngờ cho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tin thì ông đi đôi,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con nhà nó còn ngổi đây kia.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Ba đổng một mớ đàn 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bỏ vào lổng cho kiến nó tha.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trăm một mụ đàn bà,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về mà trải chiếu hoa cho ngồi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ông đi hởi đàn 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dêm trở dậy cắm chông đàn bà.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ởi hởi đàn bà,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đêm dậy nát ruột già đàn 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Ngổi trong cửa sổ chạm rông,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Chăn loan gối phượng không chổng cúng hư.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chổng kẻ đón người đưa,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chồng đi sớm về trưa mặc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Năm con ngựa bạch sang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Năm gian nhà ngói, đền trong đèn ngoài.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Đèn yêu ai mà đèn chẳng tắt,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yêu mình nước mắt quệt ngang.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 kia cắt cỏ bên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 muốn ăn nhấn thì lổng sang đây 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Sang đây anh bấm cổ tay,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hỏi câu này : Có lấy anh không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 tham ngôi múi thuyên rổng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rằng tốt đẹp nhưng chồng người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8D700D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445 ---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B48DB3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 tham váy lĩnh chiếu hoa,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chông làm lẽ người ta dày vò.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 kia cắt cỏ bên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váy thì ngắn, cái lông thì dài.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Thuyển chài nó trẻ quan hai,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Thưa rằng : Không bán để dài quét sân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ngày ra đỉng bờ sông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xa xa tí, cho lòng em đau.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ai đứng túi ngôi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Mình ve sương tuyết bao lâu mà mòn.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ta câu bể câu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đáy câu lấy con ông cháu bà.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chổng thì nhả mổi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chông em cắn em tha lấy mối.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cò lặn lội bờ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Cánh gạo đưa chông tiếng khóc nỉ non.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về nuôi cái cùng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ĐỂ anh đi trẩy nước non kịp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kịp chân ngựa chân voi,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kịp chân người kẻo lỡ việc quan.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cò lặn lội bờ sông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Gánh gạo đưa chồng tiếng khóc nỉ non.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nên trở lại cùng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anh đi trấÿ nước non Cao Bằng.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Chân di, bước lại dùng dằng,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nhớ Cao Bằng mừa nhớ vợ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50E273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446 ---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B03543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3z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thì nhớ vợ cùng con,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Về thì nhớ củ khoai món trên rừng.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Đời vua Thái Tổ, Thái Tông,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bế con dất, con bổng con mang.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Bò den húc lẫn bò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Húc quýnh húc quáng đâm quàng xuống sông.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Ngày ngày em đúng em trông,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non, non ngất, trông sông sông dài.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mây, máy kéo ngang tời,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trăng, trăng khuyết, trông người người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Theo cha rổi lại theo chổng,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chổng trăm tuổi dốc lòng theo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Tam tòng đạo ấy vuông tròn,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câu "tứ đức, di còn nghĩ suy.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Công, dung, ngôn, hạnh, nữ nhỉ,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Phận em là gái em thì phải theo.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 e bác mẹ em nghèo,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chồng, tiên cưới, tiên cheo cực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Mình nói dối ta mình chủa có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đi ra ngõ mình bổng con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mình khéo giống con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mình bảy rưởi con ta ba phẩn.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quạ, nó đứng bờ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 kêu bớ má lấy chông bỏ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quạ nó đing đẩu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 kêu bớ má thương con trở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445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9C225F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447 ---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837048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446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Dao nằm cho lợn cạo lông,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bốn quả hổng nuốt cụ tám mươi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Chuối tiêu nuốt trẻ lên mười,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bốn bình niợu, nuốt người xôn xao.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Khéo khuyên kể lấy làm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Kể bao nhiêu lại đau lòng bấy nhiêu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Phú phàng chỉ mấy hóa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xanh mòn mỏi má hông phôi pha.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dưa đến trước cửa công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Ngoài thì là lý, song trong là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lòng chẳng quản mấy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Khéo thay gặp gở, cũng trong chuyển vần.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lời cậy với Chung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Khất từ tạm lĩnh Vương ông về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Kíp truyền sốm sửa lễ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Kiệu hoa cất gió, đuốc hông điểm sao.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1B6087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448 ---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F705B8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T:.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Tạ án, lạy tóc Từ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Chút thân bổ liêu mà mong có rày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quân mở tiệc hạ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.Xôn xao tơ tríc hội đồng quân quan.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em nên vợ nên chông,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Xót người bạc mệnh, ất lòng chẳng quên.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chông mà lại giết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nào còn đứng ở trong cỗi đời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rằng : Trong dạo vợ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(thơm phong nhị trăng vòng tròn gương.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Cùng trong một tiếng tơ đổng,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ngoài cười nụ, người trong khóc thâm.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Tưởng người dưới nguyệt chén đổng,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Tin sương luống những rây mong mái chờ.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Trơ như đá, vững như đồng,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lay chẳng chuyển, di rung chẳng 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Buổng văn hơi lạnh như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Trúc se ngọn thỏ, tơ chùng phím loan.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` Ngoài nghìn dặm, chốc ba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Mối sâu khi gỡ cho xong còn chây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ai ngăn đón gió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Thiệt lòng khi ở, đau lòng khi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tuông mèo mả gà đồng,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tuổng lúng túng chẳng xong bể nào.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4744C1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449 ---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C99015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2ø.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3/0.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448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yên, bút giá, thỉ đồng,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Đạm thanh một búc, tranh tùng treo trên.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Bấy lâu khang khít giải đồng,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Thêm người, người cũng chia lòng riêng tây.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Đại quân đổn đóng cối đông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Vê sau chẳng biết vân mòng làm sao.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khi lá thắm chỉ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Nên chăng thì cúng tùy lòng mẹ cha.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hương càng tỏ thúc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Đâu mày cuối mặt, càng nổng tấm yêu.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Mụ càng tô lục chuốt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Máu tham hễ thấy hơi đông thì mê.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danh dưa đến lâu hông,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bên củng liếcu, hai lòng cùng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em dâu nối chỉ: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May ra khi đã tay bổng tay mang.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Ngập ngừng thẹn lục, e hổng,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lòng lại xót xa lòng đòi phen.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Nhìn càng lã chã giọt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Rỉ tai nàng mới giải lòng thấp cao.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Rừng thu từng biếc chen hổng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chữn như nhấc tấm lòng thẩn hôn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Thoa này bắt được hư không,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đâu Hợp Phố mà mong châu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4D4B29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450 ---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ED4BC0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3%.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Xập xè én liệng lẩu không,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Cỏ lan mặt đất, rêu phong dấu giày.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Bốn bề bát ngát mênh mông,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Triểu dâng hôm sớm, mây lổng trước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Xuân huyện chợt tỉnh giấc nồng,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nhà tấp nập, kẻ trong người ngoài.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Hương càng đượm, ha càng nông,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sôi vẻ ngọc, càng lổng màu sen.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Lửa tâm càng dập càng nông,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Trách người đen bạc, ra lòng trăng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năm hương lửa đương nổng,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Trượng phu thoát đã động lòng bốn phương.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trên còn có nhà thông,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Lượng trên trông xuống biết lòng có thương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Bốn bể bát ngất xa trông,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Cát vàng cổn nọ, bụi hông dậm kia.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Sẵn thây vô chủ bên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vào để đó, lộn sòng ai hay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Thấy màu đdn mặc nâu sòng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Giác Duyên sư trưởng lành lòng liên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449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23F0D1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451 ---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7E651C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450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VẦN 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Hộ chàng trăm trận nên công,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Buông tên ải Bắc, treo cung non Đoài.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Sẩu ôm nặng hãy chồng làm gối,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Buôn chứa đây hãy thổi làm cơm.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này gửi gió đông có tiện,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Nghìn vàng xin gùi đến non 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Nay đào đã quyến gió đông,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Phùò dung lại đã bên sông bơ xờ.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Tin thường lại người không thấy lại,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dương tàn đã trải rệu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Giận thân thiếp lại không bằng mộng,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Được gân chàng bến Lúng thành Quan.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một kẻ phòng không luống giữ.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Thời tiết lành lâm lỡ đòi nau.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9DBDCA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452 ---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2AD5E6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Lên cao trông thúc mây lông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nào là chẳng động lòng bị thương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Thức mây đòi lúc nhạt nổng,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Chuôi sao Bắc Đẩu thôi Đông lại Đoài.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Thành liên mong tiến bệ rồng,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Thước gươmn đã quyết chẳng dung giặc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Mở khăn lệ chàng trông từng tấm,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Đọc thơ sâu chàng thẩm từng câu.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Áng Đào Kiểm dâm bông não chúng,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Khóc thu ba dợn sóng khuynh thành.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Đuốc vương giả chí công là thế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soi cho đến khóc âm nhai.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âm dương có vợ chổng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Dâu từ thiên địa cũng vòng phu thê.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Phòng tiêu lạnh ngắt như đồng,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Gương loan bẻ Hnủùa, giải đồng xẻ đối.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00B0D1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453 ---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302721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$ Dang tay muốn dit tơ 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Bục mình muốn đạp tiêu phòng mà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6ó Sân đào lý mưa lông man mác,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Nên đỉnh chung nguyệt gác mơ màng.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`7 Vng tanh nào thấy vân mồng,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Hơi thê lương lạnh ngắt song phi huỳnh.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8 Doành nhâm một giải nông nông,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dương bên ấy, đúng trông bên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9 Mày ngài lẫn mặt rồng lổ lộ,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Sắp song song đôi lứa nhân duyên.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FDEC4E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454 ---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0358E4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Ở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Chém cha cái nước sông Bờ,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Tưởng rằng báng nước, ai ngờ báng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sâu cá lặn vào bờ,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dai thì lấy đợi chờ nhau chỉ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Tôm tép thì nhảy lên bờ,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Bụng mình có thế mới ngờ cho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Vừa đi vừa đợi “vừa chờ,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Nhanh chân thì kịp, lờ đờ thì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kia nước chảy lờ đờ,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về bên ấy bao giờ anh sang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anh được hác bây giờ,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Mai sau trứng nước con thơ ai nhàn.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Mèo lành ở mả bao giờ,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yêu ai cổ bày ra ở ngoài.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19FB33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455 ---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6AA85F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sâu nước đục lờ lờ,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Cắm sào mà đợi bao giờ cho trong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thuyển đỗ bến hìng lơ,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Thuyển ơi đỗ bến đợi chờ ai đây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Vô duyên mua phải gương mờ,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gương vỡ mà mua gương lành.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sâu cá lội ngì ngờ,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ai có đợi mà chờ uớng công.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Chính chuyên anh cúng được nhờ,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Lng lơ nào biết cõi bờ là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Cành đào lá liễu phất phơ,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ai thì lấy đợi chờ làm chỉ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Bầu già thì mướp cũng xơ,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Nạ dòng trang điểm, gái tơ mất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duyên kén những trai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duyên ông lão cũng vơ làm chổng.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Đôi tay cân đôi ống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năm ba mối cúng chờ mối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Buồn trông con nhện giảng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Nhện ơi nhện hởi, nhện chờ mối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Tầm vương tơ, nhện vương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đời tơ nhện được như tơ tầm.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Khuyên chàng đọc sách ngâm thơ,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Dâu hao thiếp rót đèn mờ thiếp khêu.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6E237C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456 ---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F82F8F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2I..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 khinh chùa Tích không thờ,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đem xôi oản cúng nhờ gốc cây,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Miếu thiêng ai chẳng có thờ,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Tay ai thanh tịnh xin nhờ thấp 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Mẫu đơn nở cạnh nhà thờ,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ta trình tiết đợi chờ lấy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Dạy con từ thuở còn thơ,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. Đạy vợ từ thuở bơ vơ mới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Thuyên ai dỗ bến lùng lơ,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Biết rằng thuyển đỗ bao giờ thuyên xuôi.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ai ra ngẩn vào ngơ,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quên giấc ngủ, ngày mơ tiếng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nằm tơ tưởng tưởng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Chiên bao thấy bậu, dậy rờ chiếu không.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mưa ớt bụi ướt bờ,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Ướt cây ướt lá ai ngờ tỚt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tŒ ơi hổi trai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đâu mà vội mà vơ nạ dòng.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Nạ dòng lấy được trai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nằm hí hưng như Ngô được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anh vẫn đợi vân chờ,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em dứt nghĩa bao giờ không hay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E9587C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457 ---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987912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456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DÂN CA CHỌN LỌC VẦN 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là con gái kẻ mơ,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di bán rượu tình cờ gặp 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Rượu ngon chẳng nệ be sành,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rách khéo vá hơn lành vụng may,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Rượu lạt uống lắm cũng say,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rách có mụn, vá may lại lành.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Gương không có thủy gương mờ,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Thuyển không có lái lừng lơ giữa dòng.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Mong sao nghĩa thủy tình chung,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thuyểên cặp bến gương trong ngàn đời.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về ta gửi bức thư,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Hới người bạn cứ báy giờ nơi nao `?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Non kía ai đắp mà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kia biển nọ, ai đào mà sâu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0D92CA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458 ---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6941E6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&gt;¬áˆ&lt;4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VẦN Ở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Được lời mụ mới tùy cơ,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Bắt người bảo lĩnh, làm tờ cung chiêu.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rằng : Tâm phúc tương cờ,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Phải người trăng gió vật vờ hay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Hồ Công quyết kế thừa cơ,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LỄ tiên, binh hậu, khắc cờ, tập công.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chén rượu, khi cuộc cờ,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xem hoa nở, khi chờ trăng lên.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tôi đã có lòng chờ,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Mất công mười mấy năm thừa ở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đà có ý đợi chờ,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Cách tường lên tiếng xa đưa ướm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Quản bao tháng đợi năm chờ,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người ăn gió. nằm mưa xót thâm.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B5F0D5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459 ---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88EA33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từ ngộ biến đến giờ,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Ong qua, bướm lại đã thừa xấu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Tưởng bây giờ là bao giờ,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Rõ ràng mở mắt, còn ngờ chiêm bao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Mai sau dâu có bao giờ,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Đối lò hương ấy, so tơ phím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Thúc Sinh trông mặt bấy giờ,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Mồ hôi chàng đã như mưa ưót đâm.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nàng nhớ đến bao giờ,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Tuôn châu đòi trận vò tơ trăm vòng.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Hàng Châu đến đó báy giờ,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Thật tin hỏi được tóc tơ rành rành.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điêu chỉ nữa mà Hgờ,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Khách qua đường để hứng hờ chàng Tiêu.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Đang ái bất ý chẳng ngờ,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Hùm thiêng khi đã sa cơ củng hèn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trông mặt, càng ngẩn ngơ,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Ruột tằm đòi đoạn như tơ rối bời.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nhà hoảng hốt ngẩn ngơ,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oan dậy đất, án ngờ lòa mây.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đang dùng dắng ngẩn ngơ,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Mái ngoài đã thấy bóng cờ, tiếng loa.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Ngọn đèn khi tỏ khi mờ,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Khiến người ngổi đó cúng ngơ ngẩn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319013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460 ---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150CC0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Tương mỘt giải nông sờ,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trông đâu nọ, bên chờ cuối kia.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từ sen ngó đào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Mười lăm năm, mới bây giờ là đây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rừng : Vì máy đường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Lâm người cho đến bây giờ mới thôi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chỉ kết tóc xe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buổn cả một lại dơ cả đời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Hải đường mơn mởn cành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Ngày xuân càng gió, càng mưa càng nông.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Mối tình đòi đoạn vò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Giấc hương quan, lưống ngẩn ngơ canh dài.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thư rằng : Ý trong tờ,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Rấắp đem mệnh bạc, xin nhờ của Không.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Rành rành kế tóc chân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lời nghe hết đã dư tỏ tường.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Chung quanh lặng ngắt như tờ,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niên tâm sự bây giờ hỏi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Chuyện trò chưa cạn tóc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Gà đà gáy sáng, trời vừa rạng đông.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Buổng không lặng ngắt như tờ,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Dấu xe ngựa đã rêu lờ mờ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Thưa rằng : Chút phận ngây thơ,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Dưỡng sinh đôi nợ, tóc tơ chưa đển.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3B0576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461 ---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F16C87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460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Hương hoa hôm sớm phụng thờ,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 nào xấu vía, có thưa mối hàng.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Đòi phen nét vẽ câu thơ,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Cung cẩm trong nguyệt nước cờ dưới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Chút phận ngây thơ,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Cứng may dây cát được nhờ bóng cây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Kiêu nhỉ phận mỏng như tờ,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lời đã lỗi tóc tơ với chàng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B¿ bai râu nïñ tiếng tơ,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Trân bay nhạt khói, gió đưa lay rèm.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thể còn đó trơ trơ,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Dám xa xôi mặt, mà thưa thớt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trời góc biển bơ vơ,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Tấm son gột rha bao giờ cho phải.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Xót thay chiếc lá bơ vơ,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Kiếp trấn, biết mí bao giờ cho xong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8163FB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462 ---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8976DA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VẦN ỞƠ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Sun vây mấy lúc tình cờ,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qua trên gối một giờ mộng xuân.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Ngân Hà khi mờ khi tỏ,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Độ khuê trên buổi có buổi không.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Trời hôm tựa bóng ngẩn ngơ,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khuya nương gối bơ phờ tóc mái.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461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4568A8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463 ---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70CC48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CUNG OÁN VẨN 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Chùm đáy nước cá lờ đờ lặn,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Lửng da trời nhạn ngẩn ngơ sa.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này bướm nở thờ ở,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gây bóng thấm, để xơ nhụy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Thâm khuê vắng ngất như tờ,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Cửa châu gió lọt, rèm ngà sương gieo.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Câu Thệ Thủy ngổi trơ cổ độ,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Quán Thu phong đúng rữ tà huy.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FDCD32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464 ---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59C492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ƠI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Cứ anh có tóc mà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Tội gì mang vạ cho người trắng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sinh ra kiếp hay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trời lại đọa vào nơi không tiển.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sinh ra kiếp hay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trời lại khép vào nơi không tiễn.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không gái góa thì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nơi có vợ, chớ nơi có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trồng cây hạnh người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trồng cây đức để đời về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Đã đi đến chốn thì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đi đến chốn tiếc lời làm chỉ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thời còn mải đi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Tối lặn mặt trời, đổ thóc vào rang.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463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7AFC89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465 ---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DAF3E1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Cơn cha áo mẹ vn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miếng cơm người đổ bát mổ hồi.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Hoài tin mua pháo mà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Pháo nổ ra xác, tiên ôi là tiên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Xắn quân bắt kiến cới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Trèo cây rau má, bỏ rơi mất quẩn.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Mượn màu kinh sử ăn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Đi đâu là chẳng có nơi hữu tình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bởn, nói cợt mà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ai người mặc có mùi gì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nhà đã có đồ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Song le còn muốn của người thêm xinh.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Cực lòng nên phải biến dời,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Biến dời lại gặp phải nơi cực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Thuyên dời nhưng bến chẳng dời,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Bán buôn là nghĩa muôn đời cùng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chông chăn chiếu chẳng dời,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Bán buôn là nghĩa ở đời với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Tiển của là chúa muôn đời,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ta là khách vãng lai một thì.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đâu có gái lạ đời,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 còn thiếu một ông trời không chữm.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đời mang bán chợ đời,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HỄ ai biết của biết người thì mua.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6EEE91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466 ---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670787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Phong hảu là cạm ở đời,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. Hông nhan là bả những người tài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anh tôi cũng yêu đời,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rồng vợ cả có rời anh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chổng là nghĩa già đời,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ơi chứ nghĩ những lời thiệt hơn.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Rượu vui ta kể chuyện đời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vui ta hát đôi lời nghêu ngao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Thay quần, thay áo, thay 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Thay dáng thay dấp, nhưng người khôn thay.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qua chung bóng, chung 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kể ngược, người xuôi mặc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Thới sao phải biết chuyên 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Khuyên người phải biết lựa lời mà khuyên.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ông nông nởi giếng khơi,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sâu sắc nhứư cơi đựng trâu.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khuya ngót lạnh mù khơi,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Khúc sông quạnh vắng có người sâu riêng.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Chổng giận thì vợ. bớt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sôi nhỏ lửa một đời không khê.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lời thì nhớ lấy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như con bướm đậu rổi lại bay.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Thể xưa ta giữ lấy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Thủy chung trọn kiếp ở đời là hơn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465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3CB0D2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467 ---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FC5794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Dạy con, con chẳng nghe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nghe ông kễnh, đi đời nhà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Chống giận thì vợ bớt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giận, vợ giận thì đùi, nó qưăng.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sao cho được mà mời,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sao cho được vợ người mà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cha áo mẹ, ai 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dn củng thiệt chẳng chơi cũng hoài.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vàng bỏ ngấi ai 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Vàng thì an hết, ngấi tôi hãy còn.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Lạnh lùng thay láng giêng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Láng giêng lạnh ít, sao tôi lạnh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đời ngươi đấy, ngươi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ngươi đã bảy tám mươi ngươi già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về đường ấy, ai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Gửi dăm điêu nhớ, gửi vài điêu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Đợi chờ anh với em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Sau rồi lên ngược xuống xuôi anh chờ.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Thuyên đã đến bến anh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§ao anh chẳng bắc câu noi lên bờ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già dữ lắm em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Khoan ăn bớt ngủ, mà nuôi mẹ già.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Hởi con vịt nước kia ơi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mày vùng vậ ở nơi Ngân Hà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5CA4AE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468 ---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CA9071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49.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SYA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3%.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đời anh đấy anh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Cuộc đời xoay chuyển xem rồi đến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về Vạn Hoạch chàng 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thơ bỏ đói ai nuôi cho chàng.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đường thấy cánh hoa rơi,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tay nâng lấy cũ người mới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thơm ai nở bỏ rơi,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ai nỡ nặng lời với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đường thấy cánh hoa rơi,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chân giậm xuống chẳng chơi hoa thừa.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Bắc thang lên hỏi ông trời, k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tiên cho gái có đòi được không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trăng mà thẹn với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Soi gương mà thẹn với người trong gương.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 đâu mà buộc ngang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Thuốc đâu mà chữa những người lắng lơ.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 đâu mà buộc ngang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đâu mà đậy miệng người thế gian.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Thương thay con cuốc giữa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Dầu kêu ra máu có người nào nghe.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thay con nhạn giữa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Ngang mây còn sợ tới người mang cung.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đưa cây cải về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Rau răm ở lại chịu lời đống cay.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467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B80EE0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469 ---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C37FD4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S6.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&gt;YÄ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óÏ.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468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dây thiên lý ngang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cho tài tử gặp người giai nhân.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Đố ai lượn đá quăng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Đan gàu tát biển, ghẹo người cung trăng.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Đất Bụt lại ném chữn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trời bay mất, đất rơi xuống dâu.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tay câm lửa đốt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may lửa cháy, hỉa rơi xuống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cho được thánh thơi,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tiêm thuốc cóng miệng mời lang quân.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đông ruộng thảnh thơi,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Nằm trâu thổi sáo vui đời Thuấn Nghiêu.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 bằng cẩn trúc, áo tới,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Danh cương lợi tỏa mặc đời dua tranh.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Lâm râm khẩn vái Phật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Xin cho cha mẹ sống đời nuôi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đường gió mát thảnh thơi,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người nằm võng nắng nói ở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đây như thể áo tơi,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mưa thì dụng,  tạnh trời thì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em như chói mặt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Chói chang khó chịu, trao lời khó trao.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máy nên ndi lên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Ưì cơn gió thổi hoa cười với trăng.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AFD316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470 ---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E5C889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69.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?70.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J4: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?2.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z4.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Vêh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di thì bốc lên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Ghét ai tìm đủ mọi lời dèm chê.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di thì bốc lên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Ghét ai tìm đủ mọi lời mỉa mái.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ngày khất thực rong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đi quyên giáo hổ vơi lại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Cuộc đời anh đấy anh 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Cuộc đời xoay chuyển xem rồi đến đâu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Núi cao chỉ lắm núi 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Núi che mặt trời không thấy người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ràng chỉ lắm bướm 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Đậu đâu bướm đậu một nơi cho rồi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Dao vàng cắt một máu rơi,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Ruột chưa đau mấy bằng lời em than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ThÈ lòng quân tử mà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Thừ lòng quân tử xem vơi hay đẩy.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Xa sông cách múi vẽ vời,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Gỏi thơ sợ lậu, gởi lời sợ quên.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Trách thân chẳng dám giận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Trách thân lắm lắm, giận trời bao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ăn, chẳng mặc, chẳng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Bo bo giữ lấy của trời làm chỉ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Chiêu chiêu én liệng trên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Rùa bò dưới đất khỉ ngôi trên cấy.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469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EF0083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471 ---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977917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80.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tiên chán vạn người mời,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tiên anh đng trông trời mà than.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Bắc thang lên đến tận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ông Nguyệt lão đang ngổi xe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Ơi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Ao to ta thả cá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Hồ rộng nuôi vịt vườn khơi nuôi gà.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Quanh năm khách khủa quanh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Ao vườn sẩn đó, lọ là tìm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bống công chông đi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Đị đến chỗ lội đánh rơi mất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 lái ơi † Tôi mượn chí cái gầu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tôi tắt nước múc chồng tôi lên.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Giêng là tháng ăn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Hai trồng đậu, trổng khoai trông cà.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ba thì đậu đã già.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ái ta hái về nhà phơi khô.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B13CB7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472 ---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17129E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Tháng TH đi tậu trâu bò,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ta sắp sửa làm mùa tháng Năm.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Sớm ngày đem lúa ra ngâm,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mọc mâm ta sẽ với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Gánh di ta nớm ruộng td,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lên mẹ, thì ta nhớ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tiên mượn kẻ cấy thuê,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Cấy xong rồi mới trở về nghỉ. ngơi.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Cỏ iúa dọn đã sạch rồi,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ruộng vơi mười còn độ một 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Ruộng thấp đóng một gàu dai,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_Ruộng cao thì phải đóng hai gàu sòng.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Chờ cho híúa có đòng đòng,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Bấy giờ ta sẽ trả công cho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cho đến tháng Mười,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Ta đem liên hái ra ngoài ruộng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Gặt hái ta đem về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Phơi khô, quạt sạch, đỳy là xong công.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anh đen lắm anh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ra chỗ nắng mà phơi cho giòn.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Thóc phơi ba nắng thì giòn,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anh ba nắng sắp dồn mà khiêng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đừng vội nói anh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chửa hết lời anh dã hát tranh,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tôi là gái thập thành,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Cũng không thèm lấy hạng anh làm chổng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D60AFF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473 ---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14BBA5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6ó. Đừng nên miệt thị em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nên ăn nói những lời chua ngoa.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xin các bác giãn mm,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tôi đối địch với ba cô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Được thì ăn đĩa trâu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Thua thì cởi áo bỏ đây mà về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chê thì mặc ai chê,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chông mà chửa\ là nghề cô ta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`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7. Cát đâu ai bốc tưng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` Sóng sông ai vỗ cây đổi ai rung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Phải rằng dì gió hay không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Phong tình đem thói lạ lùng trêu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8 Sáng trăng em nghĩ tối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thgổi em để sự đời em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Sự đời như cái lá đa,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Đen nhứ mốm chó, chớmn cha sự đời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 Mênh mông góc bể bên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thiên hạ, nào người tỉ âm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 riêng thôi lại ti thẩm,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duyên, hai nợ, ba nhâm lấy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 Bắc thang lên đến tận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Bắt ông Nguyệt lão đánh mười cổng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Đánh thôi lại trói vào cấy,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ông Nguyệt Lão : Nào dây tơ hổng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11L Hát cho lở đất long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người biết mặt, cho đời biết tên.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139C35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474 ---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00727E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Hát từ chợ Phủ hát lên,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Hát suốt tỉnh Bắc qua miên tỉnh Đông.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Hát sao cho cạn lòng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non phải lở, cho lòng phải say.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Hát cho biết mặt đó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lòng xao xuyến, cho ngây ngất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Ngổi buổn may túi đựng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Đan xế sảy đá, giết voi xem giò.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Ngôi buổn đem thước đi đo,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Đo từ múi Sở, múi So, chùa Thây.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Lên trời do gió, đo mây,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Xuống sông đo nước, vê đây đo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Đo từ mười tám đôi mươi,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Đo được một người vừa đẹp vừa xinh.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Thuyển đà đến bến anh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anh chẳng bắc câu noi lên bờ.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Đang cơn nước đục lờ lờ,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Cấm sào đợi nước bao giờ cho- trong,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kia nước chảy đôi dòng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Đền khêu đôi ngọn, em trông ngọn nào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thấp em lại trông cao,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Ngọn đèn sáng tở hơn sao trên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Dưới trăng hỏi thử đôi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hay quân nÌ vợ thời có chưa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Có vợ mà cứng như chưa,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ngày, vợ bửa nống mưa qua thời.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D91F60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475 ---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39913B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474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VẦN ƠI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Tai nghe ruột nối bời bời,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Ngập ngừng nàng mới giải lời trước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Kẻ thang người thuốc bời bời,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Mới dàu cơn vựng chưa phai giọt 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Giận duyên tửi phận bời bời,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dao nàng đã toan bài quyên sinh.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Phong lôi nổi trận bời bời,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Nặng lòng e ấp, tính bài phân chia.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Gã kia dại nết chơi bời,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con người ấy ra người dong đứa.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vòng tên đán bời bời,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Từ còn đứng giữa trời trơ trơ.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Dưới trấn mấy mặt làng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Chơi hoa đã dễ máy người biết hoa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2975F6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476 ---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433C42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vì chút nghề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Đoạn trường tiếng ấy, hại người bấy lâu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Láng giêng có kẻ sang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Lân la mới hỏi một hai sự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Thưa rằng : Đừng lấy làm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Rẻ cho thưa hết mọi lời đã nao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lời thủng tỉnh như chơi,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Thuận lời, chàng cũng nói xuôi đỡ đòn.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đời mà ngán cho đời,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Tài tình chỉ lắm, cho trời đất ghen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Khen cho con mắt tỉnh đời,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hùng đoán giữa trẩn ai mới già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Chước đâu có chước lạ đời,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đâu mà lại có người tỉnh ma.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rằng : Nói cúng lạ đời,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Dâu lòng kia vậy, còn lời ấy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trông, tay chẳng nở dời,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tì đã động tiếng người nẻo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Đội trời đạp đất ở đời,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Họ Từ tên Hải, vốn người Việt Đông.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đâu sâu sắc nước đời,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chàng Thúc phải ra người bó tay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Bây giờ mới rõ tăm 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Máu ghen đâu có lạ đời nhà ghen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0F95F9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477 ---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9D5FA8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»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Non nước xa khơi,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cho trong ấm, thì ngoài mới 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Dặm khuya ngắt tạnh mù khơi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trăng mà thẹn những lời non sông.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người đđỳy xuống giếng khơi,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Nói lời rồi lại nuốt lời được ngay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 tôi nên quá nghe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thán bách chiến làm tôi làm Triêu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Tóc sau cho vẹn một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ta mà cúng phúc Trời chỉ không.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thương, nói chẳng hết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Tạ từ, Sinh mới sụt sùi trở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rằng : Khéo nói nên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trong lẽ phải có người có ta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lời khôn lẽ chốt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Cúi đâu nàng những ngắn dài thở than.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rằng : Gấn bó một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Bông không cá nước, chừm trời lỡ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Cậy em, em có chịu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Ngồi lên cho chị lạy rổi sẽ thưa.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 đài cách mặt khuất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Rấy xin chén nước cho người thác oan.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Vương bà nghe bấy nhiêu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oan dường muốn vạch trời kêu lên.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0F7F2F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478 ---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331C2B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Vả trong thân mộng mấy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Túc nhân âu cứng có trời ở trong.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Mai sau ở chẳng như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đẩu có bóng mặt trời rạng soi.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Thể thốt nặng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đâu mà lại ra người hiển sâu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Gót đâu vâng dạy mấy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chau nét nguyệt, dường phai vẻ liổng.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lời nói cũng thương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Dẹp uy, mới dạy mở bài giải vị.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rằng + Thật có như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Hông nhan bạc mệnh, một người nào vay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Hư không đặt để nên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đà nhởn nhác rụng rời lắm phen.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Trước đã hẹn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Dâu trong nguy hiểm, dám rời ưÓc xưa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Thệ sư kể hết mọi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lòng cũng giận, người người chấp uy.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Lệnh quan, ai dám cấi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Ếp tình mới gán cho người thổ quan.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Sợ quen dám hở ra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 ngăn giọt ngọc, sụt sùi rỏ sa.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Người dạy quá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Thôn này còn dám xem ai làm thường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7084C3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479 ---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4608A0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44 Bắt khoan, bắt nhặt đến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Bắt quỳ tận mặt, bắt mời tận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45 Dối quanh Sinh mới liệu lời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Tìm hoa quá bước, xem người viết kinh.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4ó Tĩnh rằng cách mặt khuất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Giấu ta ta sẽ liệu bài giấu cho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 Sợ uy dám chẳng vâng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Cúi đâu nép xuống sân mai một chiêu.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48 Đánh liêu nhắn một đôi: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Nhờ tay tế độ vớt người trâm luân.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 Biết bao bướm lả ong lơi,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Cuộc say đây tháng, trận cười suốt đêm.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50 Cùng nhau trốót đã nựng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Dâu thay mái tóc dám dời lòng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5I Động phòng dìu dạt chén mời,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Bảng khuâng duyên mới, ngậm ngùi tình xưa.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532 Người một nơi hỏi một nơi,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_Mênh mông nào biết biển trời nơi nao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53 Thuyển tình vừa ghé tới nơi,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Thì đà trân gây bình rơi bao giờ.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54 Tú Bà tốc thẳng đến nơi,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Hâm hâm áp điệu một hơi lại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$5Š Tớ thầy chạy thẳng đến nơi,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Tơi bời tưới lùa, tìm người lao xao.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69B702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480 ---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429701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ó3.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Gác kinh, viện sách dôi nơi,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gang tấc lại gấp mười quan san.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 quân trung sát tới nơi,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Hâm hâm sát khí, ngất trời ai đang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Nơi gẩn thì chẳng tiện nơi,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Nơi xa thì chẳng có người nào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Chúa xuân dành đã có nơi,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Ngắn ngày thôi chở dài lời làm chỉ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Miếng ngon kê tới tận nơi,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Vốn nhà cứng tiếc, của người cũng tham.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Giác Duyên nghe nói rụng 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đời nàng nhé thương ôi còn gì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tin ngơ ngác nịng 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Xúm quanh kể lể rộn lời hỏi tra.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Được rày nhờ chút thơm rơi,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Kể đà thiểu não lòng người bấy nay.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Mội vàng lá nụng hoa rơi,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về viện sách, nàng rời lâu trang.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trông dau đón mnịng 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Oan này còn một kêu trời nhưng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Giác Duyên nghe nói rụng 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thương mửa sợ, bồi hổi chẳng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Dâu rằng vật đổi sau dời,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Tử sinh cũng giữ lấy lời từ sinh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4BCF9F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481 ---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0CF597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ó9.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7L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73.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480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Được rày nhờ chút thơm rơi,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Kể dà thiểu não lòng người bấy nay.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Chút phận hoa rơi,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đời nếm trải mọi mùi đắng cay.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Sư rằng : Phúc họa đạo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CỔi nguổn củng ở lòng người mà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Tâm thành đã thấu đến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Bán mình là hiếu, cứu người là nhân.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Điêu đâu sét đánh lưng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Thoắt nghe, chàng đã rụng rời xiết bao.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Năm máy, bổng thấy chiếu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Khảm ban sắc chỉ đến nơi rành rành.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Tnìàng sinh án nặng biển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nào nở dt nghĩa người ra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Ngẫm hay muôn sự tại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kia đã bắt làm người có thân.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Cách tường phải buổi êm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Dưới đào dường có bóng người thướt tha.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quang máy tạnh thảnh thơi,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Có người đàn việt đến chơi cửa Già.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Chứng minh có đất có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Bấy giờ vượt biển ra khơi quản gì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Thuyên vừa đổ bến thánh thơi,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Bạc sinh lên trước tìm nơi mọi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DA916E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482 ---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AE09DD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ỗI.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&amp;2.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83.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84.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&amp;.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9T.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thân chạy chẳng khỏi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Củng liêu mặt phấn, cho rồi ngày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Chốếc áà mười mấy năm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ra khi đã da môi, tóc sương.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Ràng trong tác hợp cơ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bên gặp gở, một lời kết giao.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một vực một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điêu khinh trọng hết lời thị phí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_ Phải đêm êm ả chiêu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Trúc tơ hỏi đến nghề chơi mọi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Long lanh đáy nước in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Thành xây khói biếc, non phơi bóng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Buổng đào khuya sớm thảnh thơi,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vào một mực nói cười như không.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hay muôn sự tại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Phụ người chẳng bố khi người phụ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tranh vách đất tả tơi,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Lau treo rèn nát, trúc gài phên thưa.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Tràng sinh ơn nặng biển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nào nở dt nghĩa người ra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SOHg sĩ vò võ phương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Nay hoàng hôn đã lại mai hôn hoàng.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Than ôi ! Sắc nước hương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 cho đâu bổng lạc loài tới đây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481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6143FF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483 ---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1E687C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92 Mng trăng vằng vặc giữa: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Đình ninh hai miệng một lời song song.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91 Cỏ non xanh tận chân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Cành lê trang điển một vài bông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94. Triu dình riêng một góc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Gồm hai văn võ, rạch đôi sơn 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95 Thông minh vốn sẩn tính trời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Pha nghề tỉ họa đủ mùi ca ngâm.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9%. Trời làm chỉ cực mấy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Này ai vu thác cho người hợp tan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97 Rủi may âu cũng sự trời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Đoạn trường lại chọn mặt người vô duyên.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98 Từ đây góc bể bên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Nắng nưía thui thủi quê người một thân.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99 Tluíc Sinh quen thói bốc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Trăm nghìn đổ một trận cười như không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100 Vân xem trang trọng khác vời,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Khuôn trăng dây đến, nét ngài nở nang.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101L Phong tí tài mạo tuyệt vời,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Vào trong phong nhã, ra ngoài hào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102. ˆ Nhở khi lỡ bước xẩy vời,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Nơn vàng chưa đễ đên bồi tấm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103 Cánh hông bay bổng tuyệt vời,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mòn con mất phương trời đăm đăm.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482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3F394B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484 ---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29E006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VẦN ƠI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Oán sẩu nhèo rối tơi bời,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Vóc bồ liễu dễ ép nài chiêu xuân.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Khói mù nghỉ ngút ngàn khơi,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chỉm bạt gió lạc loài kêu sương.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Thử tính lại diễn khơi ngày đỹ,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Tiên sen này đã nđỳ là ba.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 râu chẳng nói nên lời,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Hoa đèn kia với bóng người khá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Cậy ai mà gởi tới nơi,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chàng trân trọng dấu người tương thân.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từ đi vào nơi gió cát,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trăng này nghỉ mát phương nao.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Xưa sao hình ảnh chẳng 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nở để cách vời Sâm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483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28194C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485 ---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034923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quyên ghẹo làm rơi nước mối,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Trống tiêu khua như đốt buông gan.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bốn bể chân trời mặt đất,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Lên xuống lâu thấm thoát đòi phen.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thăm thẩm xa vời khôn thấu,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nhớ chàng đau đấu nào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ƠI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 cừ nung nấu sự đời,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Bức tranh vân cẩu vẽ người tang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Chống tay ngổi ngấẩm sự đời,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kêu một tiếng cho dài kẻo căm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Xiêm nghê nọ tả tơi trước gió,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vũ kia lấp ló trong trăng.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chín bệ mặt trời gang tấc,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Chữ xuân riêng sớm chực, trưa châu.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Thôi di đâu biết cơ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Bống không mà hóa ra người vị vong.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BD9591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486 ---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C3B816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Ví sớm biết lòng trời đeo đẳng,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Dẫu thuê tiên cứng chẳng buổn tênh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gang tấc mặt trời xa mất,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Phận hẩm hiu nhường ấy vì đâu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quay búng sẵn trên trời,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Mờ mờ nhân ảnh như người đi đêm.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485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1E103A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487 ---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056A5A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486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OM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bẩu đi với trống cơm,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Khò khè đưa đẩy giọng đờm sẩm soan.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Xin đừng để lửa gân rơm,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cho em nó chờn vờn với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hùng gì ? Anh hùng rơm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cho nếm lửa hết cơn anh hùng.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tay đun chín bếp rơm,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tay nạo mướp, chị nhường chồng cho.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ăn oản Bụt cho thơm,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đổng gạo nếp thì đơm cả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đỏ mà chẳng có thơm,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Như hoa dâm bụt nên cơm cháo gì †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Đàn bầu đi với trống cơm,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Khò khè đưa đẩy giọng đờm mê ty.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71D5B5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488 ---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C4625F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DÂN CA CHỌN LỌC VẦN ƠM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Mảng vui cơn tấm ổ rơm,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rằng cũ kỹ mà thơm sạch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Hơn di gạo tám, lâu hổng,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thân luổn cúi vào vòng lợi danh.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Ngôi buổn đốt một đống rơm,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: Khói lên nghỉ ngút chẳng thơm tí nào.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Khói lên thấu đến Thiên tào,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Ngọc Hoàng phán hỏi : Đứa nào đốt rơm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487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A2C781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489 ---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708A72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488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ƠN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.~ Người đời phải xét thiệt hơn,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nghe tiếng sáo, tiếng đờn mà sai.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cha có mẹ thì hơn,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cha không mẹ như đờn không dây.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Tốt gỗ hơn tốt ,nước sơn,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Xấu người đẹp nết, còn hơn đẹp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trai có chí thì Hơn,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Lấy vợ hay hờn, nhiều bữa đánh no.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cha như núi Thái Sơn,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Nghĩa mẹ như nước trong nguồn chảy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xui dì khiến bất nhơn,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nay gặp bạn thương hơn vợ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+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201935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490 ---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17DE9A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DÂN CA CHỌN LỌC VẨN ƠN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cha như múi Thái Sơn,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Nghĩa mẹ ni nước trong nguồn chảy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lòng thờ mẹ kính cha,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tròn chữ hiếu mới là đạo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VẨN ƠN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Dù khi gi kép mưa đơn,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ta đây cũng chẳng cơn cớ gì.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489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678F02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491 ---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8A2D6A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 Thôi dừng rước dữ cưu hờn,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chỉ lỡ nhịp cho đờn ngang cung.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3$ Làn thu thủy, nét xuân sơn,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ghen thua thấm, liêu hờn kém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Để lời thể hải minh sơn,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con, trước phải đên ơn sinh thành.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VẦN ƠN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1  Thuở trời đất nổi cơn gió bụi,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Khách má hông nhiêu nổi truân chuyên.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A11722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492 ---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A54FF7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đã ba bảy chín chu,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Trở về đến ngỡ, chuột chù gậm chân.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đời như cánh phù du,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Sớm còn, tối mất, công phu nhẹ nhàng.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Chê tôm đdn cá lì đù,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Chê thằng ỏng bụng lấy thằng gù lưng.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tu thì đến chùa Mu,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ai đã biết chùa Mu nơi nào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Lênh đênh qua của Thẩn Phù,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Khéo tu thì nói vụng tu thì chìm.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Rồng vàng tắm nước ao tù,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ở với người ngu bực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Đĩ dại làm hại thằng tù,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 cho cái kẹo nó cù cả đêm.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9D91BA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493 ---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9076C1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492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 ba lái lại ba thu,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mắt lóng lánh, chẳng tu được nào.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Đàn ông như thế mới ngu,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ai bắt toét, bắt mù, rõ thương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chỉm dn quả bồ nu,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làm nên nổi thày tu đeo xiêng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Thày tu ăn nói cà riêng,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thưa quan cả đóng xiêng thày tu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VẦN 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Nghề chơi cũng lắm công phu,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Làng chơi ta phải biết cho đủ điêu.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Kíp tryển chư tưởng hiến phù,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đem các tích phạm đổ hậu tra.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Lặng nghe lời nói như mm,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Chiêu xuân dễ khiến nét thu ngại ngùng.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Kiếp xưa đã vụng đường tu,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Kiếp này chẳng kẻo đên bù mới xuôi.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CCAFA6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494 ---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1F472B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Báo ân rồi sẽ trả thù,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rằng : Việc ấy để cho mặc nàng.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rẩy khép cửa phòng thu,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tu mà cũng nhứ tu mới là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chổng chén tạc chén thù,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Bắt nàng đứng chực trì hổ hai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VẦN 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Giọt sương phú bụi chim gh,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Sâu tường kêu vắng chuông chùa nện khơi.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Lạnh lùng thay bấy nhiêu thu,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may hiu hết trên đâu tường vôi.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Hồn tÌ sĩ gió ù tù thổi,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chỉnh phụ trăng dõi dối soi.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Lâu Tẩn chiêu nhạt vẻ - thu,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Gốt loan tuyết đóng chăn cù giá đông.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9E2C78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495 ---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C0C699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494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UA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chàng thiếp phải mò cua,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như thân thiếp thiếp mua ba đồng.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Hãy cho bển chí câu cua,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ai câu chạch, câu na mặc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Chanh chua thì khế cũng chua,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Chanh bán có mùa, khế bán quanh năm.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Thuyên đua thì lái cũng đua,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Bè ngổ đi trước bè dừa đi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đua cho đáng đdn đua,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chồng cho đáng việc vua, việc làng.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Thuyển đua thì lái cúng đua,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Thuyển lên trên bờ, thì lái chết toi.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Lời nói chẳng mất tiên: mua,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Liệu lời mà nói cho vừa lòng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33BBBD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496 ---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5A310C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người không lẽ mà mua,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tôi không lẽ mà đưa ra tòa.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Vàng mười chê đắt không mua,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Mua lấy vàng bảy thiệt thua trăm đường.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thay thán phận con rùa,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Lên đình đội hạc, ra chùa đội ' bia.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vua thì lại làm vua,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sãi ở chùa lại quét lá đa.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Lạy trời lạy Phật, lạy Vua,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tôi sức khỏe, tôi xua con ruổi.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chuông treo mấy của chùa,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thân con gái bán mua mấy lân.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Rủ nhau xuống biển bắt cua,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Lên non bắc nhạn, lên chùa nghe kinh.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VẤN UA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An chanh mới biết chanh chua,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đi đến chùa mới biết chùa vui.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BC7C06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497 ---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92CB73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496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lâu mới biết lòng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Nếm lâu mới biết mùi đời là cay.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chàng thiếp phải bắt cua,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như thân thiếp, thiếp mua ba đồng.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chàng thiếp phải long dong,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như thân thiếp cúng xong một bề.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Rủ nhau xuống bể mò cua,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về nấu quả mơ chua trên rừng.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ơi chua ngọt đã từng,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Non xanh nước bạc, ta đừng quên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cô đội gạo lên chùa,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cô yếm thắm bỏ bùa cho sư.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Sư về, sư m tương tư,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Ốm lăn ốm lóc cho sư trọc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làm cho dạ sư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ruột sự héo như bâu đi dây.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ông mà nói chanh chua,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Dính môn vào cả phần dơ đàn bà.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Lau môn kẻo thối môêm ra,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 đâu ta thói dâm tà lăng nhang.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Yiểu tôi nỉ vãi lên chùa,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Mời vái dn quả khế chua, sấu dẩm.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Nam mô Đúc Phật Quan 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nhiêu vãi mâm thì lấy tiểu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37D684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498 ---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D159D6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VẨN UÂN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Hơn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Thả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năm là mấy tháng xuân,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đời phỏng được mấy lân vinh hoa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năm là mấy tháng xuân,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được mấy giờ dân sớm mái.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nhau tấm áo, manh qui,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bóc trẩn ai cứng như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nhau xé lụa may quần,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Ghét nhau kể nợ kể nên nhau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144EBD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499 ---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C19369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498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UÂN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Một năm là mấy tháng xuân,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kia hỏi được mấy lấn đưa dâu.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tham mộng cả ao sâu,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vì anh TỈ rậm râu mà hiển.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tham ruộng cả ao liên,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vì cái bút, cái nghiên anh đổ.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VẦN UÂN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bên mười vị tướng quân,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Đặt gươm, cởi giáp, trước sân khấu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Quá niên trạc ngoại tứ tuẩn,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Mày râu nhắn nhụi áo quấn bảnh bao.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E50B06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500 ---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88D107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Trước lâu Ngưng Bích khóa xuân,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Vẻ non xa tấm trăng gân ở chung.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 hoa những ngậm ngài xuân,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này dễ lại mấy lân gặp tiên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Thúy Vân chợt tỉnh giấc xuân,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Dưới đèn ghé đến, ân cẩn hỏi han.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chàng vừa trạc thanh xuân,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Hình dong chải chuốt, áo khăn dịu dàng.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Cửa thiên vừa cử cuối xuân,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hoa đây đất, vẻ ngân ngang trời.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VẨN UÂN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Khoảnh làm chỉ mấy chúa xuân,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Chơi hoa cho rửa nhụy dân lại thôi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6BCF73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501 ---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A6531A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500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UÊ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tranh vách đất miên quê,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gian nhà nhỏ đi về có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Miếng trâu bát nước tình quê,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Đang vui sao nở dit về cho đang.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UÊ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Xét mình của các phòng khuê,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Vỡ lòng học lấy những nghề nghiệp hay.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72FB03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502 ---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B88C75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Dạo tìm khắp chợ thì quê,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Giả danh hấu hạ, dạy nghê ăn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điêu du học hỏi thuê,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 đàn, cặp sách, đểề huế dọn sang.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bao công mượn, của thuê,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Lâm Thanh mấy độ, di vê dặm khơi.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S01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9540A6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503 ---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81FFB4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502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UI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tới thì vợ phải lui,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tới vợ tới cái dùi vào lưng.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Khen ai khéo tạc giàn mui,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với không tới tôi chui, tôi trèo.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 kia den thủi đen thui,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Phấn đánh vô hồi cái má vẫn đen.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vui non nước cứng vui,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buổn sáo thổi, kèn đôi cũng buổn.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ai nước mắt sụt sùi,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Khăn lau không ráo, áo chùi không khô.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DF838F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504 ---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6AE824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DÂN CA CHỌN LỌC VẦN UI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Người ta lên núi thì vui,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tôi lên núi những chui cùng trèo.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Gập ghênh hòn dá cheo leo,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đâu quân tử mà gieo mình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UI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Thú quê thuẩn húc bén mùi,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Giếng vàng đã nụng một vài lá ngô.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FC96F4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505 ---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DBEF68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2. Buổn riêng riêng những sụt sùi,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thân mà lại ngậm nghi cho thân.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Phật tiểu thẩm lấp sâu vui,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pho thủ tự đêm nhổi tâm 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Đành thân cát dập, sóng vùi,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Cướp công cha mẹ, thiệt đời thông mnh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 Đã không thiết sống làm vui, 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Tấm thân nào biết thiệt thòi là thương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THƠ CHINH PHỤ VẦẨN UI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Một năm một nhạt mùi son phấn,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Trượng phu còn thơ thẩn miên khơi.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 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205272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506 ---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ABC229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UN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Củi mục lại càng dễ đun,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lành dễ khiến, chồng khôn khó chiêu.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quyên xuống đất dn giun,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4nh hùng lỡ vận lên nguôn đốt than.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UM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Hạt mưa rơi xuống đống bùn,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tờ giấy trắng trẻ con vẽ xằng.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Sự đời lắm chuyện lăng nhấng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 năm để nổi bất bằng cho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505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E88CF4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507 ---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183D1D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506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UNG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đời muôn sự của chung,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Hơn nhau một tiếng anh hùng mà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Bẩu ơi thương lấy bí cùng,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rằng khác giống nhưng chung một giàn.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Đi đâu cho thiếp đi cùng,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Đói no thiếp chịu lạnh lùng thiếp cam.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Tốt số lấy được chổng chung,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Lương vua khỏi đóng áo chông khỏi. may.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Sóng còn tối khúc sông cùng,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ơi hám kẻ anh hùng làm chỉ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6. Anh ơi anh đợi tôi cùng,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còn đốt mã cho chông tôi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7. Gió thu thổi ngọn phù dung,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 nàng là sắt, anh nung cũng mêm.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917292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508 ---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892D8D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Thứ nhất sợ kẻ anh hùng,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Thứ nhì sợ kẻ bẩn cùng khố dây.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đời được mấy anh hùng,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nước được mấy đức ông trị vì.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thơm, thơm lạ thơn lùng,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Thơm cây đến rễ người trồng cũng thơm.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Xa tôi em chở ngại ngùng,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Xa người, xa tiếng nhưng lòng không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Dao vàng bỏ đấy kim nhưng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rằng quân tử có dùng ta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cao chẳng quản gió nung,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 cao chẳng quản nước sông tràn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Đói lòng ăn nắm lá sung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một thì lấy chổng chung thì đừng.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vả củng như lòng sung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trăm con lợn cúng chung một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Ấn sung ngổi gốc cây sung,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anh thì lấy, năm chung không nằm.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vả mà phụ lòng sung,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chùa bên Bắc, bỏ miếu bên Đông tổi tàn.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sung ngổi gốc cây sung,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Ấn rồi lại ném tứ tung ngĩ hành.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Đói thời ăn khế ăn sung,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thấy mẹ chồng thì nuốt chẳng trôi.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507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496A7B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509 ---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2AD2D5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^h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508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Lộc còn đn bóng cây tùng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Thuyên quyên đợi khách anh hùng vãng lai.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Trống chùa ai đánh thì thùng,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chung ai khéo vậy vùng nên riêng.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tôi thì ở cho trung,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 ở hai lòng mà hóa dở dang.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Trống không ai dám đánh thùng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Bổng không ai dám mở mùng chưn vô ¡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đâu bỏ nhện giảng mùng,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Bỏ đôi chiếu lạnh bỏ phòng quạnh hìu.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Chủn quyên xưống đất ăn tràng,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hùng lỡ vận lên rừng đốt than.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về sương gió lạnh lùng,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đây chung gối, chung mùng với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DÂN CA CHỌN LỌC VẦN UNG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AL đi đợi với tôi cùng,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còn dở mối tơ hông chủa xe.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8B120E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510 ---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E46E2A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Có nghe nín lặng mà nghe,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lời anh nói như se vào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đàn cò trắng bay chung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nam, bên nữ ta cùng cất lên.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Cất lên một tiếng linh đình,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loan sánh phượng cho mình sánh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Cất lên một tiếng la đà,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ông hát trước đàn bà hát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đâu có gái lạ lùng,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chẳng nằm cùng ném chó xuống 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đêm chồng lại lần vào,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Mội vàng vác sọt đi chao chó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qua đêm lạnh đêm lùng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đấp áo ngắn, đêm chung áo dài.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chàng đã nghe di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ngấn chẳng đấp, áo dài không chung.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sự đã nhạt nhùng,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Giấmn thanh đổ biểu mấy thùng cho chua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 lên mặt nước cá khó,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 ai em phải giang hổ tiếng tăm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Bể sâu cá lớn vẫy vùng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cao muôn trượng  chữn hông cao bay.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Xá chỉ đổi cát vững lây,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loài tôm tép biết ngày nào khôn.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#*#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509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072F49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511 ---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51F2F3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KIỀU VẦN UNG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Nào người phượng chạ loan chung,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người tích lục tham hồng là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Lọt tai nghe suốt năm cung,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nào là chẳng não nùng xôn xao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Từ Công nghe nói thủy chung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Bất bình nổi trận dùng dùng sấm vang.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Đà đao lập sốn trióc dùng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 gì một cốt một đổng xưa nay.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 Thuyển quyên ví biết anh hùng,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tay tháo cúi, sổ lổng như chơi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6ó  Rằng : Từ là đấng anh hùng,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Dọc ngang trời rộng vấy vùng biển khơi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 Một đời được mấy anh hùng,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 chỉ cá chậu chữm lồng mà chơi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510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862EDF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512 ---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65074F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T5,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hùng mới biết anh hùng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Rây xem phỏng đã cam lòng hay chưa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Từ là đấng anh hùng,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nàng cũng dự quán trung luận bàn.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Sở Khanh quát mắng dùng dùng,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Bước vào, vừa rắp thị hùng ra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Đất bè ` nổi sóng đùng dùng,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Phủ đường sai lá phiếu hổng thôi tra.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thứ nổi giận đùng đùng,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Gớm tay thêu dệt, ra lòng trêu ngươi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Trểu đâu nổi sóng đùng đùng,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Hỏi ra mới biết là sông Tiên Đường.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: Trong buới mới lạ lùng,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Nể lòng có lẽ câm lòng cho đang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: - Sao ra sự lạ lùng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Kiễu càng núc nở nói không ra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Nguyệt hoa hoa nguyệt não nùng,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xuân ai dễ câm lòng được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May thay giải cấu tương phùng,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tuẩn đố lá, thỏa lòng tìm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Được rây tái thế tương phùng,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Khát khao đã thỏa tấm lòng lâu nay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Mới hay giải cấu tương phùng,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người, biết mặt, biết lòng làm sao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511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7A456B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513 ---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69E7CC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512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Hở môi ra cũng thẹn thùng,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lòng thì phụ tấm lòng với ai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Ngọn triểu sóng bạc trùng trùng,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Mời trông còn tưởng cánh hông lúc gieo.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nghe nói đã thẹn thùng,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đời lắm nổi lạ lùng khất khe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Vội truyền sửa tiệc quân trung,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Muôn bình nghìn tướng hội đổng tẩy oan.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Giang hồ quen thói vậy vùng,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Gươm đàn nửa gánh non sông một chèo.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VẦN UNG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Cùng trông lại mà cùng chẳng thất,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xanh xanh những máy ngàn dâu.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Cậy ai mà gửi tới cùng,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chàng thấu hết tấm lòng tương tư.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Xin làm bóng theo cùng chàng vậy,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đì đâu cứng thấy thiếp bên.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926764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514 ---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39539C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Trâm cài, xiêm giất thẹn thùng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Lệch làn tốc rối, lỏng vòng lưng 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Nguyệt hoa, hoa nguyệt, trìng trùng,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Trước hoa dưới nguyệt trong lòng xiết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UNG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phong ví lạnh lùng có một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Giọt ba tiêu thánh thốt cẩm canh.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Phòng khi động đến củu trùng,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Giữ sao cho được má hổng như xưa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Khéo vô duyên với Cửu trùng,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Thấm nào nhuộm lại tơ hổng cho tươi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Vườn Tây Uyển khúc trùng Thanh Dạ,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Gác Lâm Xuân điệu ngã Đình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Đóa lê ngon mắt Cửu trùng,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Tuy mày điển nhạt nhưng lồng cũng xiêu.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518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ED7081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515 ---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A5D86F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514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VẨN UÔI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Giẻ cùi tốt mã dài đuôi,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Hay ăn cứt chó, ai nuôi gi cùi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Truyện mình giấu đâu hở đuôi,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Truyện xấu của người vạch lá tìm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Mái trời cho lúa đỏ đuôi,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gặt em mót vê nuôi mẹ già.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Chim sa cá nhảy chớ nuôi,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lông bụng chớ chơi bạn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Mật ngọt càng tổ chết muổi,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nơi cay đếng là nơi thực thà.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sông cuổn cuộn chảy xuôi,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con cá giếc đỏ đuôi theo mi.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ngược anh bỏ sào xuôi,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Khúc sông bỏ vắng có người sâu riêng.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10F5ED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516 ---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5B61EE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Thuyển ngược anh chớ bỏ xuôi,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Khúc sông bỏ vắng cho người sâu riêng.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người đi ngược về xuôi,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tôi ngồi bếp để b.. chấm tro.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ai nói ngược nói xuôi,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 đây vận giữ đạo trời khăng khăng.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UÔI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kẻ ngược, người xuôi,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bao giờ lại nối lời nước non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là do đắn ngược xuôi,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Tiếng gà nghe đã gáy sôi mái tường.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Hơn điêu giấu ngược, giấu xuôi,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mang những việc tây đình đến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515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6CCFBC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517 ---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0E3FC6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VẨN UÔN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Nghêu ngao cho dổ cơn buổn,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ai chê dại chê khôn mặc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2_ Biết đâu là tổ chuổn chuổn,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đâu cí đậu, biết đâu lươn nằm.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Thán em nhứ con chuổn chuổn,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Khi vui thì đậu, khi buổn thì bay.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4. Măng giang nấu cá ngạnh nguồn,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đây nên phải bán bưởn mua vui.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 Mang chua nấu cá ngạnh nguồn,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Sự đời đấp đổi khi buôn khi vui.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6ó Đêm qua chóp bể mưa nguổn,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người quân tử có buổn hay không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 Cách bức chẳng được nói luôn,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bên ấy có buổn cùng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516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556BF9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518 ---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C015C0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KIỀU VẦN UÔN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Bóng tà như giục cơn buổn,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Khách đà lên ngựa, người còn nghé theo.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Nghĩ mình phận mỏng cánh chuổn,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Khuôn thiêng biết có vuông tròn mà hay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Mẹo lừa đã mắc vào khuôn,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nghỉ rẻ giá, nghỉnh hôn sẩn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VẦN UÔN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Đưa chàng lòng dạc dặc buổn,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Bộ khôn bằng ngựa, thủy khôn bằng thuyên.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Mượn hoa mượn rượu giải buổn,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Sâu làm rượu nhạt muộn làm hoa 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517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B342D4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519 ---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BBA6B4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VẤN UÔNG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1L Không đánh để bậu luông tuổng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Cẩm roi đánh bậu cũng buổn dạ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CHỌN LỌC VẦN UY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Áo anh đứt cúc, đủ khuy,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Quẩn anh đứt đứng lấy chỉ hoa hoè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Làm người mà chẳng biết suy,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khị nghĩ lại còn gì là thân.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518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9B2D5F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520 ---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CC6534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Trách chàng Từ Thức vụng suy,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Cối tiên chẳng ở, về chỉ cối trấn.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em như thể hoa quỳ,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Ngó thì tốt dạng, ngủi thì không thơm.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UY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Đủ điêu nạp thái vụ quy,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khi chung chạ, lại khi đing ngồi.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Cứ trong mộng triệu mà suy,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Phận con thôi có ra gì mai sau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trong ý tứ mà suy,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hai mươi mối, tuất thì phải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dù vụng chẳng hay suy,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dơ bụng nghĩ, lại bia miệng cười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$Sao bằng riêng một biên thùy,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Sức này đã dễ làm gì được nhau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Nghênh ngang một cối biên thủy,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Thiếu gì cô quả, thiếu gì bá vương.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519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F764EC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521 ---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8B9A6D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Vô Tích, khi Lâm Truy,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Nơi thì lừa đảo, nơi thì xót thương.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Vâng ra ngoại nhậm Lâm Truy,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 sơn nghìn dặm, thê nhỉ một đoàn.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Nọ Lâm Thanh với Lâm Trúy,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Khác nhau một chữ hoặc khi có lâm.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Vội vàng xuống lệnh ra t,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Đứa thì vả miệng đứa thì bẻ răng.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VÂN UYA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Bế bàng mây sớm đèn khuya,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Nửa tình nửa cảnh như chia tấm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Cớ sao trằn trọc canh khuya,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Màu hoa lê hãy dâm dể giọt mưa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mình nàng ngọn đèn khuya,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đâm giọt lệ tóc se mái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541C7C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522 ---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7997F3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VẤN UYÊN, UÊNH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Duyên sao cắc cớ hổi duyên,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gương gương tối cẩm vàng vàng phái.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Mượn màu một chút làm duyên,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đời gỗ mục đóng nên thuyên rồng.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Vô duyên ghét kẻ có duyên,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tiên ghét kẻ có tiêẳt cẩm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Tìm duyên mà chẳng thấy duyên,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niêu cơm tấm, chín tiên cá rô.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gái thì phải giữ duyên,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cho sóng gợn, thuyển nghiêng nước vào.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đến cảnh đào nguyên,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nhiêu là một con thuyển tiên đưa.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sông mới phải lụy thuyên,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 như đường liên ai phải lụy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521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6B373F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523 ---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D73DF8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Cách sông mới phải lụy thuyên,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như đường liên ai phải lụy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ngày nhổ cọc lui thuyên,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bao nhiêu khúc dạ phiên bấy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Muốn cho gân bến, gẩn thuyên,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Gẩn cha gân mẹ, nhân duyên củng gân.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Tưởng rằng khăn trắng có duyên,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ngờ khăn trắng không tiên nhuộm nâu.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anh hùng gái thuyên quyên,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Ví như Lã Bốc Điêu Thuyển gặp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VẤN UYÊN, UÊNH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Xin đừng khoe mế thuyên quyên,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Đây anh xem tổng các tiên rất tài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cô mất phượng mày ngài,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Lông "ùn" đốt được một vài thúng tro.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cô thất đáy tò vò,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"ùn" rộng phải gọi đồ sang ngang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1525AD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524 ---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F73B11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Đàn bà lẳng khẳng chân giang,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Nếu đem thí 'd.." cả làng phải thua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VẨN UYÊN, UÊNH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Âu đành quả kiếp nhân duyên,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Cùng người một hội một thuyển đâu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rằng : Giải cấu là duyên,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Xưa nay nhân định thắng thiên cũng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hay chưa hết trấn duyên,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mê dường đã đứng bên một nàng.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Mụ quản gia  vái Giác Duyên,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Cứng sai lệnh tiễn đem tin rước mời.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Cùng nhau lạy tạ Giác Duyên,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Bộ hành một lũ, theo liên một khi.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Kiếp này duyên đã phụ duyên,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Dạ đài còn biết sẽ đên lai sinh.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 trông gió cuốn mặt duênh,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Ẩm âm tiếng sóng kêu quanh ghế ngồi.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45C8D2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525 ---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DA0D36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8 Hởi ơi ! Nói hết sự duyên,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Tơ tình "đi muội lửa phiên chấy gan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 Lời tan hợp, nổi hàn huyện,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Chữ tình càng mặn, chữ duyên càng nồng.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10. Vài tuẩn chưa cạn chén khuyên,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Mái ngoài nghỉ đã giục liên ruổi xe.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II Suy trong tình trạng bên nguyên,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Bể nào thì cứng chưa yên bê nào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 Ba sini đã phỉ mười nguyên,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đôi lúa, cũng là duyên bạn bày.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 Mái tây đã lạnh hương nguyễn,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duyên đầm thấm ra duyên bế bàng.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 Trong sao châu rỏ duênh quyên,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Ấm sao hạt ngọc Lam Điển mới đông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l§ Trai anh hùng, gái thuyển quyên,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Phỉ nguyên sánh phượng đẹp duyên cởi rồng.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ló Lở làng chút phận thuyển quyên,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Biển sâu sóng cả, có tuyển được vay.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 Bể trẩn chìm nổi thuyên quyên,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Hữu tài thương nổi vô duyên lạ đời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18&amp; Xót nàng chút phận thuyển quyên,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Cành hoa đem bán vào thuyên lái buôn.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 Buôn cao, lèo thẩng cánh suyên,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Dè chừng huyện Tích, băng miên vượt sang.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524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DDC2C3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526 ---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299A44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Z.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Trên Tam Bảo, dưới cửu tuyển,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Tìm đâu thì cũng biết tin rõ ràng.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Nâu sòng từ trở màu thiên,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Sân thụ trăng đã vài phen đứng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Thành thân mới rước xuống thuyên,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Thuận buêm một lá, xuôi miên Châu Thai.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sự đã vẹn tuyển,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Mặc lòng nghĩ lấy muốn xin bê nào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Kiệu hoa áp thẳng xuống thuyên,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Lá màn nỉ thấp, ngọn đèn khêu cao.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ván đã đóng thuyền,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đành phận bạc, khôn dêến tình chung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cho cốt nhục vẹn tuyển,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khi ngộ biến tùng quyên biết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Chước đâu rế thúy chia 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ra đường ấy, ai nhìn được 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B525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B40379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527 ---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9A2A3F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VẦN UYÊN, UÊNH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526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Ấy loài vật tình duyên còn thế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Sao kiếp người nở để đấy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nương vẩng nhật, thiếp nguyên,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Mọi bề trung hiếu thiếp xin vẹn tròn.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Tài so Tên Hoắc vẹn tuyển,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Tên ghỉ gác khói, tượng tuyển đài Lán.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thấy chăng chim uyên, ở nội,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Cứng dập đìu chẳng vội phân trương.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lá màn lay, ngọn gió xuyên,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hoa theo bóng nguyệt lên trước rèm.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*+ #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F78B5A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528 ---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4DCFA9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CUNG OÁN VẦN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UYÊN, UÊNH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này uốn éo vì duyên,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Cam công mang tiếng thuyển quyên với đời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buổn cảnh lại vô duyên,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trong cảnh ấy cảnh bên tình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527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C856A0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529 ---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541C18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 Chớ vội ăn nóng mà hư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lâu càng nguội càng nhừ càng ngọn.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Vợ sư sắm sửa cho sư,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thâm tràng hạt, mĩ lư tày giành.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Tam Hoàng Ngí Đế chỉ thư,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anh mất vợ ngồi thừ mặt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4. Bà già đã tám mươi tứ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Ngồi trong của số gửủi thư lấy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528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ứ.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6AAEF5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530 ---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6AE15B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DÂN CA CHỌN LỌC VẦN 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Chợ ta ngày chín tháng Tư,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một tháng Tám, lại dư phiên rằm.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Ai ơi nhớ lấy phiên rằm,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mua hoa quả, chơi rằm Trung Thu.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là con gái Phủ Từ,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Lộn chông trả của, theo sư chùa Viêng.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Đối ăn thịt chó nấu riêng,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Bán rau mảnh bát lấy tiên nộp cheo.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còn thiếu thốn bao nhiêu,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Xin làng dừng có cắm nêu ruộng chùa.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529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F83A6E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531 ---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8A5F5A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KIỀU VẦN 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Giữa đường đít gánh tương tư,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Giao hoan chấp mối, tơ thừa mặc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Diện tiển trình với tiểu thư,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Thoạt xem, dường có ngẩn ngơ chút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Định ninh mài lệ chép thư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Cắt người tìm tôi đưa người nhắn nhe.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Đại Vương tên Hải họ Từ,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Đánh quen trăm trộn, sức dự muôn người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VẤN Ư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Kể năm đã ba, tư cách diễn,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Mối sâu thêm nghìn vạn ngổn ngang.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1CEFC4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532 ---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CB161D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ƯA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Làm trai cờ bạc thì chữa,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Rượu làng thì uống rượu mua thì đừng.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Khuyên anh cờ bạc thời chừa,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Rượu trà trai gái say sưa mặc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Thế gian ba sự khôn chữa,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Rượu nông dê béo, gái vừa đương tơ.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tay ăn mặn thì chữa,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"Đừng trêu mẹ mướp mà xơ có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Mướp đắng đã có mạt cưa,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 bay hay lừa, lại gặp mẹ bay.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Lênh đênh bè ngổ, bè dừa,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Quẩnu nâu áo vá, đâu vừa thì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 chân bước xuống ruộng dưa,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Dấu ngay đến mấy, cúng ngờ là gian.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531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C02A54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533 ---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C8C906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532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Đò sao đò chẳng có đưa,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Tại người đị sởớm về trưa không chừng.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duyên kẻ đón người đưa,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duyên vắng ngắt như chùa bà Đanh.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duyên kẻ đón người đưa,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Hết duyên đi sớm về tra mặc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 ai nằm võng không đưa,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Ru con không hát anh chữừa nguyệt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 ai nằm võng không đưa,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Ru con không hát đò dưa không chèo.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khôn tránh khỏi đò đưa,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khôn tránh khỏi vợ thừa người ta.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về thiếp cũng xin đưa,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Xin trời đừng nắng chớ mưa trơn đường.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về em nọ dám đưa,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hàng châu lệ như mưa tháng mười.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Xin trời đừng nắng, chớ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Râm râm gió mát cho vừa lòng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nắng rồi trời lại mưưa,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Chủng nào tật ấy có chừa được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mưa th mặc trời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không có nón, trời chữa tôi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Mấy dời sấm chớp có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đời dì ghẻ có ưa con chổng.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78BBA9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534 ---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6814B0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còn khí nắng khi mua,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còn khi sớm, khi trưa, nữa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Bà còng đi chợ trời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tôm, cái tép đi đưa bà còng.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Thơm thảo bà lão ăn thừa,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Bà dn chẳng được bà lừa cho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đồng đang buổi ban trú,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Mồổ hôi thánh thót như mưa ruộng cày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Mận hỏi thì đào xin thưa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Vườn hồng có lối nhưng chưa ai vào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Giàu đâu đến kẻ ngủ trưa,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Sang đâu đến kể say sưa rượu chè.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Trâu khỏe chẳng lọ cày trưa,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Mạ già ruộng ngấu, không thua bạn điển.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đâu, công uổng công thừa,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đâu miíc nước, tưới dừa Tân Quan.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ai thì nói rằng 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Ghét ai nói thiếu nói thừa như không.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bao nhiêu nước cứng vừa,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Đôi ta giọng hát đò đưa khác gì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bao nhiêu nước cứng vừa,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bao nhiêu vợ cũng chưa bằng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đa cũ, bến đò xưa,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Bộ hành có nghĩa nắng mưa cũng chờ.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92748A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535 ---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31AAF4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38.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trai cờ bạc thì chữa,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Rượu chè trai gái say sưa mặc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Thơn thảo bà lão ăn thừa,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Bà an chả được bà chừa cho lôi.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thì nói quá 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Ghét nhau nói thiếu nói thừa nhau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đưa gió đẩy mây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đâu hay đó kén lừa mà chỉ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dài chẳng nệ quân thưa,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Bảy mươi có của cúng vừa mười lãm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qua di lại vườn dừa,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ai có chửa, đổ thừa cho tôi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sao chồng đánh chẳng chữa,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chợ vẫn giữ cùi dừa, bánh đa.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mưa thì mặc trời nuứa,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Chồng tôi đi bừa đã có áo tới.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Giàu dâu những kẻ ngủ trưa,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Sang đâu những kẻ say sưa tối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1C2AEE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536 ---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4BD913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DÂN CA CHỌN LỌC VẦN ƯA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đã có vợ con chưa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anh ăn nói gió đưa ngọt ngào.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Mẹ già anh để nơi nào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em tìm vào hấu hạ thay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Chả tham nhà ngói rung rính,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Tham vì một nổi anh xinh miệng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Miệng cười anh đáng mấy mươi,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Chân đi dáng nén, miệng cười đáng trăm.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Đồng Đăng có phố Kỳ Lùa,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nàng Tô Thị có chùa Tam Thanh.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lên xứ Lạng cùng anh,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 công bác mẹ sinh thành ra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câm bẩu rượu nắm nem,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Mải vui quên hết lời em dặn dò.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Gánh vàng đi đổ sông Ngô,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nằm tơ tưởng di mò sông Tương.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535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779B48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537 ---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30F004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536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Vào chùa thắp một nén 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Miệng khấn, tay vái bốn phương chùa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đi tìm bạn tôi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Bạn thấy tôi khó, bạn nay chẳng chào.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Chấp tay vái lạy còn sào,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Sông sâu chẳng biết, tấp cao chưa từng.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Mông tám tháng tư không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Bỏ cả cây bừa mà lấp lúa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Bao giờ cho đến tháng nuưười,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Lúa tốt bời bời nhà đủ người no.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Mông chín tháng chín có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con di sớm về tra mặc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Mông chín tháng chín không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con bán cả cày bừa mà 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Mông chín tháng chín có nưứa,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con sắm sửa cày bừa làm 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Mông chín tháng chín không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con bán cả cày bừa đi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cò đi đón cơn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Tối tăm mờ mịt ai đưa cò về 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 về đến gốc cây để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Giương cung anh bắn, cò vê làm chỉ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Cò về thăm bá, thăm dì,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Thăm cô xứ Bắc, thăm dì xử Đông.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ta rượu sớm trà trưa,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nay đi nắng về mưa đã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189581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538 ---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D043C3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Lạy trời mưa thuận, gió đêu,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đồng lúa tốt cho chiêu lòng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Đánh con, con cứng xin thưa,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Tính con hoa nguyệt chẳng chừa được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Tính quen chừa chẳng được đâu,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Lệ làng làng bắt mấy trâu mặc làng.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ơi ! Trẩầỳ sớm hay trưa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em gánh gạo tiền đưa hành trình.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Thương nàng đã đến tháng sinh,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ở một mình trông cậy vào dai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Rồi khi sinh gái, sinh trai,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Sớm khuya mưa nắng lấy ai bạn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Sinh gái thì em gả chồng,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trai, lấy vợ mặc lòng thiếp lo.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này là gái chẳng vừa,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bán vải tấm, gái lừa vải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này là gái chả non,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lường Chợ Quán, gái buôn Chợ Câu.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Ước gì anh hóa ra dưa,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em đem nỉa nước mưa chậu đồng.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Ưóc gì anh hóa ra hông,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Đẻ cho em bế em bổng trên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537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6872B7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539 ---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A9AC55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KIỀU VẨN ƯA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Mùi thiên đã bén mùi dưa,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Màu thiển dn mặc đã ưa nâu sòng.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Duyên đằng thuận nẻo gió đưa,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Cùng chàng kết tóc xe tơ những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là lấn lửa nắng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Phong trấn biết rữ bao giờ cho thôi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sân đất cỏ dâm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Càng ngao ngán nổi, càng ngơ ngẩn đường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rằng : Rày gió mai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xuân đã dễ tình cờ máy khi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người cử gió, tuẩn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ngày nặng gánh tương tứ một ngày.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Giọt riêng tâm tã tuôn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Phẩn căm nổi khách, phẩn dơ nổi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E90E63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540 ---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7DD409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Sân Lai cách mấy nắng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khi gốc tÈ đã vừa người ôm.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Bất bình nổi trận mây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Diế rằng : Những giống bơ thờ quen thân.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Uật mình, vấy gió, tuôn mưa,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Dâm dê giọt ngọc, thẩn thờ hồn mai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Máng vui rượu sớm, trà trưa,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Đào đà phai thấm, sen vừa nẩy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Khóc rằng : Trí dũng có thừa,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Bỏi nghe lời thiếp nên cơ hội này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chừng khói ngất song thưa,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trôi giạt thấm, liễu xơ xác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hương sớm, khi trà trưa,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Cờ vây điểm nước, đường tơ họa đàn.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Tuổng chỉ hoa thải hương thừa,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Mượn màu son phấn đánh lừa con đen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nhà chung chạ sớm trưa,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trăng mát mặt, muối dưa chay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lời nói chủa kịp thưa,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Phút đâu trận gió cuốn cờ đến ngay.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Thoạt trông nàng đã chào thưa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thư cũng có bây giờ đến đây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Đây vườn cỏ mọc, lau thưa,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Song trăng quạnh quê, vách mưa rã 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E04EFC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541 ---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E6F5AD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Cười rằng cá nước duyên ta,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lời nói những bao giờ hay không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Mặn nổng một vẻ mộ( 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Bằng lòng khách mới tùy cơ đặt đìu.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Quả mai ba bảy đương vừa,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Đào non sớm liệu xe tơ kịp thì.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Rằng : Hông nhan tự thuở xưa,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điểu bạc mệnh có chừa ai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lời tuy có óc xưa,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Xét mình giải gió dâu mưa đã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Kiên trỉnh chẳng phải gan vừa,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Liêu mình thế ấy, phải lừa thế kia.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Cung đàn lựa những ngày xưa,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gương bạc mệnh, bây giờ là đây.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Cùng nhau kể lể sau xưa,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rổi lại nói, lời chưa hết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Bước vào chốn củ lâu xưa,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 than một đống nắng mưa bốn tường.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0FDCB9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542 ---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379457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CHINH PHỤ VẦN ƯA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Thuở lâm hành oanh chưa bén liễu,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ngày về ước nẻo quyên ca.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Thuở đăng đề mai chưa dạn gió,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ngày về chỉ độ dào bông.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 thường tới, _người chưa (hấy tới,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Bức rèm thưa lân dãi bóng dương.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Dấu chàng theo lớp mây đưa,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nhìn rặng múi ngẩn ngơ nổi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541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E6BA53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543 ---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2AD78B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CUNG OÁN VẦN ƯA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Tranh tỳ đực nhìn ưa chữn nọ,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Đổ liên chỉ lần trỏ hoa kia.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Giấc chiêm bao những đêm xưa,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Giọt mưa cửu hạn, còn mơ đến rây.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 Ngọn đèn phòng động đêm xưa,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Chòm hoa Tịnh đế trơ trơ chưa tàn.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542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3FD8AA8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544 ---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0BD180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ƯN, ƯNG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Nước đây đổ đĩa khôn bưng,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ai vinh hiển cũng mừng cho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Nước đẩy đổ đĩa khôn bưng `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Miệng đời mai mỉa e chừng thế gian.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Non non, nước nước khơi chừng,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xa muôn dặm ta đừng quên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Hơi đâu mà giận người dưng,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Bắt sao được cái chữn rừng nó bay.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Š Người dưng ơi hởi người dưng,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Bánh dây phải la thì sưng phông phông.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6ó Số giàu đem đến dưng dưng,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Lọ là con mắt tráo trưng mới giàu.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 Người dưng có ngãi thì đãi người dưng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cm vô ngãi thì đừng anh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14F01C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545 ---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F0435A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đầu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Cậu chết mợ ra người dưng,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Chí tôi có chết, thím đừng lấy 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Canh cải mà nấu với gừng,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an thời chó, xin đừng mỉa mai.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Tay nâng đĩa muối chén gừng,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Gừng cay muối mặn, xin đừng quên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rây buộc chỉ ngang hứng,-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Hễ thấy người ấy thì đừng làm quen.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dn mổi bửa một hứng,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Hơi dâu mà giận người dưng thêm phiên.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đẹp càng tổ đau lưng,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Chè ngon túc bụng điếu thông quyện đờm.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Hai tay ôm lấy ngang lưng,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Tôi đau bụng lắm lấy gừng cho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Giàu ba mươi tuổi chớ mừng,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 ba mươi tuổi xin đừng vội lo.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ngã thì chị phải nưng,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khi chị ngả, em bưng miệng cười.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thơm, thơm nức cả rừng,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Ong chưa dám đậu, bướn đừng xôn xao.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Tiếc thay cây quế giữa rừng,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Để cho thằng Mán, thằng Mường nó leo.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Đố ai quét sạch lá rừng,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ta khuyên gió, gió đừng rung cây.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F8AA23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546 ---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47D859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Đây ta như cây giữa rừng,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lay chẳng chuyển, ai rung chẳng rời.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Tiếc thay cây quế giữa rừng,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Thơm tho ai biết ngát lừng ai hay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Rút dây còn sợ động rừng,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Báng đâu thằng trọc, nể lòng ông Sư.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Mơ mang mang chạy lên rừng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Ta hay mang chạy, ta đừng mơ mang.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Cam ngon, quý ngọt đã từng,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quả khế rụng trên rừng chưa ữn.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Ngựa bạch mà thắt cương thừng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người như thế ôm lưng lão già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Gạo chợ một tiên mười thưng,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con nhịn đối vì chưng không tiến.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nhau từ thuở buôn thừng,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Trăm chấp nghìn nổi, xin đừng quên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Rừng hoang sóc nhảy tíng bùng,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chưa nở nhụy, bướm đừng lao xao.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ăn cơn ba chén lưng hưng,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Uống nước câm chừng để dạ thương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công tố hộ trên rừng,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được con chị thì đừng con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Giàu cha, giầu mẹ, thì mừng,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Giàu cô, giàu cậu, thì đừng mon men.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545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E7C11B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547 ---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8C02AA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 Chẩng thương chẳng nhớ thì đừng,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còn đem đổ nước gừng cho cay.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 Xấu dao cất chẳng mỏng gừng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 thương dối dối đây mừng sơ sơ.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VẦN ƯN, ƯNG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IL Non non, nước nước khơi chừng,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Ái ân đôi chữ xin đừng có quên.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sâu mong trả nghĩa đên,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vui chốn khác mà quên chốn này.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vơi rồi nước lại đây,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Tình kia chưa trả, nghĩa này chớ quên.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Em như cây quế giữa rừng 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Thơm cay di biết, ngát lừng ai hay. 23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như cây phưởn nhà chay,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như chiếc đủa sánh bày sao nên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Đố ai quét sạch lá rừng,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ta khuyên gió, gió đừng rung cây.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546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F309FF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548 ---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776482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Rung cây, rung cối, rung cành,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Rung sao cho chuyển lòng anh với nàng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về anh sẽ lại sang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Nhờ người đưa đến nhà nàng mối manh.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cha cơn mẹ đã từng,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đi làm mướn kiếm lưng cơm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Cơm người khổ lắm mẹ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Chả như cơm mẹ vừa ngồi vừa dn.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Non non nước nuớc khơi chừng,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xa muôn dặm ta đừng quên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Mẹ già bóng ngả hàng dâu,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thơ vợ dại giữ màu sắt son.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THƠ KIỀU VẦN ƯN, ƯNG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ngoài kín bít như bung,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ai có dám nói năng một lời.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rằng : Khéo nói đè chừng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đây lòng đấy, chưa từng hay sao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Bước ra một bước một ngừng,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Trông xa nàng đã tỏ chừng nẻo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đây tai vách mạch rừng,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ai người cũ cứng đừng nhìn chỉ.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547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FBC116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549 ---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CF4B6E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548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 Chim hôm thoi thót về rằng,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Đóa trà mỉ đã ngậm trăng nửa vành.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6ó Từ phen chiếc lá về rừng,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Thăm tùm lưống những liệu chừng nước máy.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VẦN ƯN, ƯNG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Tiếng dịch thổi nghe chừng đổng vọng,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Hàng cờ bay trông bóng phất phơ.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Khách phong lưu đương chừng niên thiếu,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Sánh nhau cùng dan díu chữ duyên.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Nghĩ nhan sốc đương chừng hoa nở,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Tiế. quang âm lẩn lửa gieo qua.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VẤN ƯN, ƯNG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 Tài sắc đã vang lừng trong nước,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Bướm ong càng xao xác ngoài hiên.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2. Sanh ca mấy khúc vang lừng,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thân Tây tử lên chừng điện Tô.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31A440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550 ---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1B1186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ƯƠI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_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Sự đời nghĩ cũng nực cười,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con cá lội máy người buông câu.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Gâm xem thế sự nực cười,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con cá lội mấy người buông câu.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ra sợ chị em cười,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chồng tháng chín, tháng mười có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Vô duyên chửa nói đã cười,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duyên gọi chín mười lời không thưa.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Chó thấy áo rách mà cười,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giống gà nòi lông nó lơ thơ.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Bụt mất một đên mười,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Bụt hãy còn cười Bụt chủa lấy cho.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Bụt mất một đên mười,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Đức Chúa Lời mất một đên trăm.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549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20259B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551 ---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F39D9E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1T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15%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Năm trai năm Gái là mười,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Nam dâu năm rể là đôi mươi tròn.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Thà rằng làm lẻ thử mười,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hơn chính thất những người đẩn ngụ.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thì đâm năm chéớm mười,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Đến bửa tối trời chẳng dám đi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Vay chín thì ta trả mười,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Phòng khi túng lở có người cho vay.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thơm bán một đổng mười,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tàn nhụy rửa, bán đôi lạng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Trách người một, trách ta mười,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Bởi ta bạc trước, cho người tệ -sau.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nhà đã có vàng mười,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Song le lại muốn của người nhân sâm.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Tử vi xem số cho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Số thây thì để cho ruổi nó bâu.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sao cho vừa lòng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rộng người cười ở hẹp người chê.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chuông đi đấm nước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kêu, tôi vác chuông tôi, tôi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chuông đi đấm nước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kêu, cứng đấm ba hổi cho kêu.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Già gan cướp được chồng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Non gan hết vía rụng rời chân tay.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969C4A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552 ---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9A9B13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VAN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"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đường vui những cảnh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Về nhà tôi thấy cảnh tôi tôi buổn.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Xin đừng coi cút như rươi,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Tép ươn ví với tôm tươi sao đành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Vàng tâm xuống nước vẫn tươi,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hùng lâm nạn, vận cười, vẫn vui.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Sẩu đông trong héo ngoài tươi,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Vui là vui gượng cười là cười khuây.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 no, dù đói cho tươi,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Khoan an, bớt ngủ là người lo toan.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nói nói cười cười,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Ghét nhau hỏi chín mười lời không thưa.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Bạn cười thì mặc bạn cười,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Tháng năm di cưới, tháng mười có con.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Hôm nay tứn bảy tạm mười,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Ngày mai tan tác mỗi người một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551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E00DC4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553 ---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20E8FE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DÂN CA CHỌN LỌC VẨN ƯƠI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 Ba mươi Tết Tết lại ba mươi,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Vợ thằng Ngô đốt vàng cho chú khách.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tay câm cái dù rách,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` Một tay xách cái khăn bông,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đứng bờ sông,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trông sang bên nước ngoài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- Hới chú chiệc ơi là chú chiệc ơi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tay em câm quan (iên,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tay em xách thằng bù nhìn,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ném xuống sông.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 tiên nặng thì quan tiên chìm,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Bù nhìn nhẹ thì bù nhìn nổi,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ỞỔi ai ơi, của nặng hơn người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2 Con ơi muốn nên thân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Lắng tai nghe lấy những lời mẹ cha.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Gái thì giữ việc trong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vào canh củi khi ra thêu thùa.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552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3B2F56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554 ---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37DF0A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Trai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đọc sách ngâm thơ,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Dùi mài kinh sử dể chờ kịp khoa.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sau nối được nghiệp nhà,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Trước là đẹp mặt, sau là ấm thán.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sao cho vừa lòng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rộng người cười ở hẹp người chê.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Béo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Gây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Tiên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Chớ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chê ngỏng thấp chê lùn,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chê béo trục béo tròn,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chê xương sống xương sườn phơi ra Í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chì mua mớ tôm tươi,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rau mới hái, mua người đảm đang.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trính mua VỘI mua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rau muống héo, mua nàng ngẩn ngơ.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áo rách mà cười,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giống gà nòi lông nó lơ thơ.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Xin đừng dn nói báng quơ,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Lời ngay, ý thật nói cho rõ ràng.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chì mua được cá tươi,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rau tmởới hái, mua người nở nang.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Chỉnh mua vội mua vàng,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rau héo mua nàng chanh chua.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tưởng chúng anh chịu thua,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đáy ! Anh hát phân bua cả làng.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Rau răm hái ngọn còn tươi,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Lặng nghe anh nói mấy lời mà cay.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Kể chỉ những chuyện trước ngày, 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em còn tưởng múi này non kia.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186EF6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555 ---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09B602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554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VẦN ƯƠI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Bề ngoài thơn thớt nói cười,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Mà trong nham hiểm giết người không đao.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Vân rằng : Chị cũng nực ' cười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Khéo dư nước mất khóc người đời xưa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khi vui chuyện mua cười,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thư lại giở những lời đâu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Ngoảnh di, chợt nói, chợt cười,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Cáo say chàng đã giạm bài láng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Cùng nhau trông mặt cả cười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Dang tay về chốn trưởng mai tự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Chiếc thoa nào của mấy mươi,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lòng trọng nghĩa, khinh tài xiết bao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Công trình kể biết mấy mươi,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Uì ta khăng khít cho người dở dang.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3C5407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556 ---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145FB5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Nẻo xa mới tỏ mặt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Khách đà xuống ngựa tới Hơi tự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Bảng khuâng nhớ cảnh nhớ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nơi kỳ ngộ, vội dời chân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Tan sương đã thấy bóng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Quanh tường ra ý tìm tòi ngẩn ngơ.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Bảo rằng đi dạo lấy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về rước khách kiếm lời mà 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Chung quanh những nước non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Đau lòng lưu lạc nên vài bốn câu.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Muôn sự ơn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Thế nào xin quyết một bài cho xong.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Thịt da ai cứng là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nào hồng rụng thắm rời chẳng đau.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Khách du bổng có một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Kỳ Tâm họ Thúc, cũng nòi thí hương.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Tuấn sau bông thấy hai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Mách tin, ý cũng liệu bài tâng công.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khi vui chuyện mua cười,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thư lại giở những lời đâu đâu.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Tiểu thư dưới trướng thiếu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về bên ấy, theo đòi lẩu trang.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bao giờ có gặp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tôi, cậy hỏi một lời chung thân.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S555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4C7A76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557 ---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A6CC9E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2l.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 SA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556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 ông kéo lưới vót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Ngẫm lời Tam Hợp rõ mười chẳng ngoa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Gọi là trả chút nghĩa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Sâu này dùng dặc muôn đời chưa quên.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Tẻ vui âu cứng kiếp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Hồng nhan phải giống ở đời mãi r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THócC cho bỏ ghét những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Sau cho để một trò cười về sau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Còn duyên may lại còn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Còn vẩng trăng bạc, còn lời nguyên xưa.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Thuê năm, ngư phủ hai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Đóng thuyên chực bến, kết chài giăng sông.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Bông đâu lại gặp một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Hơn đời trí dũng nghiêng trời uy lính.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con lưu lạc quê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Bèo trôi sóng vô, chốc mười lăm năm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yêu ta xấu với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thì lại bằng mười phụ nhau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thời thật dạ tin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LỄ nhiêu nói ngọt, nghe lời dễ xiêu.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Hại một người, cứu muôn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Biết đường khinh trọng biết lời phải chăng.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Vì ta cho lụy đến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Cát lân ngọc trắng thiệt đời xuân xanh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A8A1CA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558 ---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F78F613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35%.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nên, trời cứng chiêu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Nhẹ nhàng nợ trước, đên bổi duyên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TrÓC sau nào thấy bóng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đào năm ngoái còn cười gió đông.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Buổn trông phong cảnh quê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Đầu cành quyên nhặt, cuối trời nhạn thưa.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Hoa tàn mà lại thêm tươi,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Trăng tàn mà lại hơn mười rằm xưa.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nhìn mặt càng thêm tươi,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lời vạn phúc, bên lời hàn huyện.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VẦN ƯƠi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Chính phu, từ sĩ mấy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ai mạc mặt, nào ai gọi hôn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chẳng tưởng ra người chỉnh phụ,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há từng học lí vương tôn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Biếng trang điển lòng người sâu ti,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Xót nổi chàng ngoài cối trùng quan.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S57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E85097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559 ---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0C9473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558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theo nhưng chửa thấy người,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Lên cao mấy lúc trông vời bánh xe.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chẳng dại như người Tô phụ,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hẳn không như lĩ Lạc Dương.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CUNG OÁN VẦN ƯƠI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Nhụy hoa chưa mửmn miệng cười, 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Gấm nàng Ban đã nhạt mùi thu dung.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Vườn Thượng Uyển hoa cười với nắng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Lối đi về ai chẳng chiêu ong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Nào hay con Tạo trêu ngươi,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Hang sâu chút hé mặt trời lại râm. '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Hóa công sao khéo trêu ngươi,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Bóng đèn tà nguyệt nhử mùi ký sinh.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Muôn hồng nghìn tía đua tươi,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Chúa xuân nhìn hái một hai bông gẩn.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KIỀU VẤN ƯƠM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Phong trấn mài một lưới gươm,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phường giá áo túi cơm sá gì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4BED8A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560 ---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88A9BA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VẨN ƯƠN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Anh hùng rấp phải khúc lươn,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cuộn thì ngắn, khi vươn thì dài.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tỉ hí mắt lươn,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thì trộn cấp, gái buôn chồng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ông đóng khố đuôi lươn,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mặc yến hở lườn mới xinh.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 chẳng dn muối cá ươn,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cướng cha mẹ trăm đường con hư.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làm người bảo rằng ươn,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thì xương sống xương sườn phơi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559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881D10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561 ---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73CA2F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CA DAO CHỌN LỌC VẦN ƯƠNG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 Người trên ở chẩng kỷ cương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Khiến cho kể dưới lập trường mây mưa.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 Thân em như giếng giữa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khôn nỉa mặt, người thường nỉa chân.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 Năng mưa thì tốt khía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Năng đi, năng lại, tình thương càng nông.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 Năng mưa thì tốt hứa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Năng đi năng lại xem thường xem khinh.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  Gẩn chùa phong cảnh mọi đường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gân thợ nhuộm vẻ vang mọi mầu.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  Nhiễu điêu phủ lấy giá gương,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trong một nước thì thương nhau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 Yêu nhau chẳng quản chiếu giường,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Dâu rằng tàu lá che sương cũng tình.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C453BD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562 ---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714A974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1U.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_Mực cười thấy bói soi gương,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Thây tu chải lược, người thương bực mình.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lính còn được ăn lương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Lấy thẩy ăn óc, dn xương gì thây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Trọc đâu mang tiếng bất lương,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Kìa như có tóc cúng phường gió trăng.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thèm ăn gỏi cá mương,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thèm nói với những phường trể ranh.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Nên ra trên kính dưới nhường,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nên đạp hất bên đường mà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Đèn trời tỏa sáng bốn phương,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Đèn tôi sáng tỏ đâu giường nhà tôi.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Củi mục bà để trong rương,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HỄ ai hỏi đến trân hương của bà.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ta áo rách ta thương,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Chổng người áo gấm xông hương mặc người.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Tưởng rằng ông thử ông thương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Ai ngờ ông thử trăm đường ông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Quý hổ anh có lòng thương,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Em có lòng đợi như rương khóa rồi.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Không đi thị nhớ thì thương,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Ra đi lên động xuống trông nhọc nhăn.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đi thì nhớ thì thương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ra dãi nắng dâu sương khó lòng.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561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EB5899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563 ---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56CB736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562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Thương thương, nhớ nhớ, thương thương,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kia muốn chảy mà mương không đào.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Đẹp như cái tép kho tương,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Kho di kho lại, nó trương phênh phênh.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Mặc đời tranh bá đổ vương,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hèn hưởng cặp mắt giương lạnh lùng.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Chuồn chuổn mắc phải nhện vương,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trót quấn quýt thì thương nhau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người chẳng chút vấn vương,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Chẳng mất tiên cưới, chẳng thương cái I..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Tơ tân đã vấn thì vương,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trót dan díu thì thương nhau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đời bánh đúc có xương,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Mấy đời dì ghẻ có thương con chồng.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da mặt sát xương,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bao giờ có tình thương mà hòng.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Trời sanh con mất là gương,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ghét ngó ít, người thương ngó nhiêu.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lược lại nhở đến gương,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Câm khăn nhớ tHí, đi đường nhớ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nằm lưng chẳng tới giường,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Trôóng cho mau sáng ra đường gặp em.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mình đứng gia trung tơng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Bên tình bên nghĩa biết thương bên nào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6BD331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564 ---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35CB93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Chân mày vòng nguyệt thì thương,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Chân mày múi mác là phường dâm ô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thương mà ở chẳng thương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 đâu nỡ bỏ buồng hương lạnh lùng.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Liệu bê thương đặng thời thương,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trao gánh nặng giữa đường cho 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Trồng trâu thì phải khai mương,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trai hai vợ, phải thương cho đổng.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DÂN CA CHỌN LỌC VÂN ƯƠNG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Gió đưa cây cửu lý 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Từ xa cha mẹ, thất thường bữa 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Sâu riêng cơm chẳng buôn 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bưng lấy bát, lại dần xuống mâm.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Ở nhà cơm sớm đi mương,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Nổi buổn ai biết đoạn trường cho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Ước gì được khách trí 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Cùng nhau ta sẽ ra công vun trổng.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Thấy nàng anh củng muốn thương,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Sợ nàng còn vướng tơ vương nẻo nào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563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73B3D7D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--- Trang 565 ---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6B2C69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564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Xuân xanh mấy độ trăng sao,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Yêu nhau bác mẹ vun vào cho chăng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Nói thương mà ở chẳng thương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Chỉ e chàng bỏ buông hương lạnh lùng.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Rồi đây khi lạnh, khi nổng,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Khi đắp áo ngắn, khi chung áo dài,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Bây giờ chàng lại nghe di,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Áo ngắn chẳng đấp, áo dài chẳng chung.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Tơ tân đã vấn thì vương,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chót dan díu thì thương nhau cùng.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Hãy nên gạn dục khơi trong ị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Đừng quên lời hứa ra lòng người đứng.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Đàn bà da mặt sát xương,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Không bao giờ có tình thương mà hòng.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cô má đỏ hổng hổng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Nước "ùn" tát mấy gàu sòng cho với.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Đây anh đã biết cả rồi,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Chanh chua mới phải tiếp lời cho cẩn.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người mắt trắng môi thâm,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Mếng cha chưởi mẹ, chớm đâm bạn hiển.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Uóc gì anh hóa ra gương,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Để cho em cứ ngày thường em soi.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Ước gì anh hóa ra cơi,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Để cho em đựng cau tươi, trâu vàng.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* #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378809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566 ---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0E916F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KIỀU VẨN ƯƠNG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Người yểu điệu, khách văn chương,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Trai tài gái sắc, xuân đương vừa thì.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Trước cờ ai dám tranh cường,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Năm năm hùng cứ một phương hải tân.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Khúc nhà tay lựa nên chương,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thiên bạc mệnh lại càng não nhân.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Tiên thể cùng thảo một chương,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Tóc mây một món, dao vàng chia đôi.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Cho hay giọt nước cành dương,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Lửa lòng tưới tất mọi đường trần duyên.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Ma đưa lối, quỷ đưa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tìm những lối đoạn trường mà đi.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Sè sè nấm đất bên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Dàu dàu ngọn cỏ, nửa vàng nửa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923B95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567 ---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A8AC2F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10,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14.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566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Đưa nàng đến trước Phật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Tam qui, ngĩ giới, cho nàng xuất gia.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mình cay đắng trăm đường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Thói thì nát ngọc, tan vàng thì thôi.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Khen rằng giá đáng Thịnh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Tài này sắc ấy nghìn vàng chưa cân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ra thật cứng nên dường,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Tăm hơi ai kẻ giữ giàng cho ta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Rạng ra gi đến xuân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Thúc ông cúng vỘI giục chàng nỉnh gia.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Kể chỉ những nổi dọc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Buồng trong này nổi chủ trương ở nhà.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Dặn dò hết cả mọi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Thuận phong một lá, vượt sang bên Tế.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Sang nhà cha, tối trung đường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Linh sàng bài vị thờ nàng ở trên.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Giả đò lên trước sảnh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Khuyển Ưng hai đứa nộp nàng dâng công.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Gọi là gặp gỡ giữa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Họa là người dưới suối vàng biết cho.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Đem tin thíc phụ từ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Bơ vơ lữ thấn tha hương để huế.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LỄ xong hương hỏa gia đường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Tí Bà vất vẻo lên giường ngổi ngay.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866F8B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568 ---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1615789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20.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2ø.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28.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Lánh xa trước liệu tìm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Ngồi chờ nước đến, nên đường còn quê.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Đưa nàng vào lạy gia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Cũng thẩn mày trắng cũng phường lẩu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Cũng ngôi mệnh phụ đường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Nở nang mày mặt, rổ ràng mẹ cha.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Đã hay thanh toán miếu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Chấp công cũng có lời nàng mới nên.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Người sao hiếu nghĩa đủỉ đường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Kiếp sao rặt những đoạn trường thế thôi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Đánh tranh, chụm nọc thảo.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gian nước biế, máy vàng chỉa đôi.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 nên quốc sắc thiên hương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Một cười này hẳn nghìn vàng chẳng ngoa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Chạnh niêm nhớ cảnh gia 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Nhớ quê chàng lại tìm đường thăm quê.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Tấc lòng cố quốc tha 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Đường kia nổi nọ, ngổn ngang bời bời.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Chạy vào chốn cũ phòng 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Trong tro thấy một đống xương cháy tàn.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Nghĩ rằng cứng mạch thứ 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Hỏi ra mới biết là chàng Sở Khanh.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Rồi ta lạt phấn, phai 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kia giữ được thường thường mái chăng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567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E67D35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569 ---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022E59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32.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3ó.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37.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36.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568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Mượn điêu tríc viện thừa lương,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Rước về hãy tạm giấu nàng một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Giác Duyên thực ý lo lường,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thanh mới hỏi lại nàng trước sau.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Mượn người thuê kiệu rước nường,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Bạc đem mặt bạc kiến đường cho xa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Gặp cơn gia biến lạ nhường,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Bán mình, nó phải tìm đường cứu cha.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người khách ở viễn phương,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Xa nghe cúng nức tiếng nàng tìm chơi.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Rước nàng về đến trí phường,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Bốn bê xuân tỏa, một nàng ở trong.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sao dây gió dạn sương,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Thân sao bướm chắn ong Chường bấy thân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Lối mòn cỏ nhạt màu sương,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Lòng quê di một bước đường một đau.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Ngại ngùng dạn gió e sương,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Nhìn hoa bóng thẹn, trông gương mặt dày.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Giậu thu vừa náỳy giò sương,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Gói yên đã thấy xuân đường đến nơi.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Lâu mai vừa rúc còi sương,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Mã Sinh giục giã vội vàng ra di.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Làm cho rổ mặt phi thường,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Bấy giờ ta sẽ nước nàng nghỉ gia.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5CF259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570 ---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6E26AEC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47.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49.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3L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52.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33.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34.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35%.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Ba quân đông mặt pháp trường,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Thanh thiên bạch nhật, rõ ràng cho coi.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Đánh liêu lên tiếng ngoài tường,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Wương nghe tiếng vỘI vàng chạy 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Sinh càng trông thấy càng thương,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Gan càng túc tối ruột càng xót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Thần hôn chăm chút lễ thường,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Dưỡng thân thay tấm lòng nàng ngày xưa.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Chiêu hổn thiết vị lễ thường,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Giải oan, lập một đàn tràng bên sông.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khi biến, có khi thường,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quyên nào phải một đường chấp kinh.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Váng trình hội chủ xem tường,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xem trong sổ đoạn trường có lên.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Bậc mây rón bước ngọn tường,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Phải người hôm nọ rõ ràng chẳng nhe ?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Nàng rằng : Khoảng vắng đêm trường,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Mì hoa nên phải lánh đường tìm hoa.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Khúc đâu Hán Sở chiến trường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Nghe ra tiếng sất tiếng vàng chen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Vốn người huyện Tích, châu Thường,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Theo nghiên đường mở ngôi hàng Lâm Trợ.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Dịp đâu may mắn lạ thường,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Lại vừa gặp khoảng xuân đường lai quê.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569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72CC1B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571 ---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B115FFB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5% Nghĩ tình chàng Thúc mà thương,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Nẻo xa trông thấy, lòng càng xót xa.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57 Rơi câu vừa gióng dặm trường,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Xe hương nàng cúng thuận đường qui nỉnh.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$8 Trở về minh bạch nói tường :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nàng chẳng thấy, việc nàng đã tra.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br/>
        <w:t>59 Gạn gùng ngành ngọn cho tường,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Lạ lùng nàng đã tìm đường nói quanh.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60 Thấy nàng thông tuệ khác thường,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Sư càng nể mặt, nàng càng vững chân.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6l Bao nhiêu đoạn khổ tình thương,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Nỗi ông vất vả, nổi nàng thở than.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62 Giận dâu ra dạ thế thường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Cười này mới thực khôn lường hiểm sâu.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63 Canh khuya thân gái dậm trường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Phẩn e đường xá, phẩn thương dải dấu.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64. Sá chí liễu ngõ hoa tường,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Lâu xanh lại bỏ ra phường lâu xanh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6$ Thương sao cho vẹn thì thương,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Tính sao cho trọn mọi đường xin Vâng.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66 E thay những dạ phí thường,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DỄ dò rốn biển, khôn lường đáy sông.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67 Thâm nghiêm kín cổng cao tường,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Cạn dòng lá thắm, dt đường chỉm xanh.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570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049BDE6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572 ---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AAED992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ó9.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70.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Zr.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yÄ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Nghìn vàng gọi chút lễ thường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Mà lòng Phiếu Mẫu, mấy vàng cho cân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Chén hà sánh giọng quỳnh tương,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Giải là hương lộn, bình gương bóng lông.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Ví dem vào tập đoạn trường,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Thì treo giải nhất, chỉ nhường cho ai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Có nhà Viên Ngoại họ Vương,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Gia tứ nghĩ cũng thường thường bậc trung.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Được tin Kim mới rủ Vương,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Tiện đường cùng lại tìm nàng sau xưa.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THƠ CHINH PHỤ VẦN ƯƠNG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Khói Tiêu Tương cách Hàm Dương,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Cây Hàm Dương cách Tiêu Tương mấy trùng.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Hẹn nơi nao Hán Dương cầu nọ,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Chiêu lại từn nào có tiêu hao.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Lũng Tây thấy nước dường uốn khúc,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Nhạn liệng không sông giục thuyên câu.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571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50DDA7E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573 ---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28032E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4 Quân dưa chàng mới lên đường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Liêu Dương biết thiếp đoạn trường này chăng.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Š sÁng công danh trăn đường rộn rã,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Những nhọc nhằn nào dã nghỉ ngơi.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6ó Gió tây nổi không đường hông tiện,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Xót cối ngoài tHyẾI quyến, mưa sa.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7 Sửa xiêm dạo bước tiên đường,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Ngửa trông xem vẻ thiên chương thân thờ.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8 Chàng rổ ngựa dậm trường mây phủ,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Thiếp dạo hài lâu cũ rêu in,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9 Mẹ già phơ phất mái sương,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Con thơ măng sửa vả đương bù trì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10 Gà eo óc gáy sương năm trống,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Hòc phất phơ nỉ bóng bốn bên.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1I Hoa vàng hoa rụng quanh tường,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Trải xem hoa rụng đêm sương mấy lân.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12 Phận trai : già cối chiến trường,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Chàng Siêu mái tóc điểm sương mới về.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13 Chẳng xem chim yến trên nường,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Bạc đẩu không nở đôi đường rế nhau.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572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B2D686F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574 ---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480C641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THƠ CUNG OÁN VẦN ƯƠNG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Gan chẳng đã khôn đường há chuyển,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Mặt phàm kia dễ đến Thiên Thai.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Đêm năm canh lẩn nương vách quế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Cái buổn này ai dễ giết nhau !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Hồng lâu còn khóa then sương,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Thâm khuê còn giấm mùi hương khuynh thành.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Về chỉ dn uống sự thường,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Cũng còn tiên định khá thương lọ là.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573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E6859EA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575 ---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44E292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miã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658D40B0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576 ---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6F78E6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Tiếng Hát Đồng Quê **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Ca dao Việt Nam chọn lọc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của Ngô Trọng Hiến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Chịu trách nhiệm xuất bản : Tân Đức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Biên tập : Minh Nguyễn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Sửa bản in : Thùy Nga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Vẽbìa _ : Đỗ Duy Ngọc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Nhà xuất bản thành phố Hồ Chí Minh 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: 62. Xô Viết Nghệ Tĩnh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Điện thoại 25340 ~ 96764 - 22726 - 96713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121E1567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577 ---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727D521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In 1000 cuốn khổ 13x19 tại Xí nghiệp In số 7.Số xuất bản 128KHBS90 -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18/9/90 In xong tháng 3—~1991. Nộp lưu chiểu tháng 3-1991.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  <w:t>^^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3E281C1E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578 ---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23CB8F87" w14:textId="77777777" w:rsidR="007E4976" w:rsidRPr="005F3E3C" w:rsidRDefault="007E4976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34E05B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--- Trang 579 ---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p w14:paraId="733DDE85" w14:textId="77777777" w:rsidR="007E4976" w:rsidRPr="005F3E3C" w:rsidRDefault="00000000" w:rsidP="000632B3">
      <w:pPr>
        <w:spacing w:after="0" w:line="312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F3E3C">
        <w:rPr>
          <w:rFonts w:ascii="Times New Roman" w:hAnsi="Times New Roman" w:cs="Times New Roman"/>
          <w:sz w:val="24"/>
          <w:szCs w:val="24"/>
          <w:highlight w:val="white"/>
        </w:rPr>
        <w:t>Giá : 16.500 đồng</w:t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  <w:r w:rsidRPr="005F3E3C">
        <w:rPr>
          <w:rFonts w:ascii="Times New Roman" w:hAnsi="Times New Roman" w:cs="Times New Roman"/>
          <w:sz w:val="24"/>
          <w:szCs w:val="24"/>
          <w:highlight w:val="white"/>
        </w:rPr>
        <w:br/>
      </w:r>
    </w:p>
    <w:sectPr w:rsidR="007E4976" w:rsidRPr="005F3E3C" w:rsidSect="000632B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1613385">
    <w:abstractNumId w:val="8"/>
  </w:num>
  <w:num w:numId="2" w16cid:durableId="1459834485">
    <w:abstractNumId w:val="6"/>
  </w:num>
  <w:num w:numId="3" w16cid:durableId="403990892">
    <w:abstractNumId w:val="5"/>
  </w:num>
  <w:num w:numId="4" w16cid:durableId="1908346225">
    <w:abstractNumId w:val="4"/>
  </w:num>
  <w:num w:numId="5" w16cid:durableId="931428270">
    <w:abstractNumId w:val="7"/>
  </w:num>
  <w:num w:numId="6" w16cid:durableId="2101946044">
    <w:abstractNumId w:val="3"/>
  </w:num>
  <w:num w:numId="7" w16cid:durableId="100800461">
    <w:abstractNumId w:val="2"/>
  </w:num>
  <w:num w:numId="8" w16cid:durableId="820805011">
    <w:abstractNumId w:val="1"/>
  </w:num>
  <w:num w:numId="9" w16cid:durableId="82694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35F"/>
    <w:rsid w:val="00002494"/>
    <w:rsid w:val="00007742"/>
    <w:rsid w:val="00013340"/>
    <w:rsid w:val="000210DF"/>
    <w:rsid w:val="00031336"/>
    <w:rsid w:val="0003138B"/>
    <w:rsid w:val="000325D6"/>
    <w:rsid w:val="00034616"/>
    <w:rsid w:val="00037EF3"/>
    <w:rsid w:val="00042806"/>
    <w:rsid w:val="00044965"/>
    <w:rsid w:val="00044A3A"/>
    <w:rsid w:val="0004595A"/>
    <w:rsid w:val="000473B7"/>
    <w:rsid w:val="00052A8B"/>
    <w:rsid w:val="0006044D"/>
    <w:rsid w:val="0006063C"/>
    <w:rsid w:val="00060FFF"/>
    <w:rsid w:val="000632B3"/>
    <w:rsid w:val="00072BB8"/>
    <w:rsid w:val="000828DB"/>
    <w:rsid w:val="0008294C"/>
    <w:rsid w:val="00085230"/>
    <w:rsid w:val="000A2010"/>
    <w:rsid w:val="000A26C6"/>
    <w:rsid w:val="000B1F7F"/>
    <w:rsid w:val="000B3316"/>
    <w:rsid w:val="000B6052"/>
    <w:rsid w:val="000B7CC5"/>
    <w:rsid w:val="000C0454"/>
    <w:rsid w:val="000C6588"/>
    <w:rsid w:val="000D1B90"/>
    <w:rsid w:val="000D3F92"/>
    <w:rsid w:val="000D7A74"/>
    <w:rsid w:val="000D7C4E"/>
    <w:rsid w:val="000E614B"/>
    <w:rsid w:val="000E6499"/>
    <w:rsid w:val="00104FCC"/>
    <w:rsid w:val="00111425"/>
    <w:rsid w:val="001154A8"/>
    <w:rsid w:val="00116134"/>
    <w:rsid w:val="001210E2"/>
    <w:rsid w:val="001252AD"/>
    <w:rsid w:val="0015074B"/>
    <w:rsid w:val="001707D1"/>
    <w:rsid w:val="001879B7"/>
    <w:rsid w:val="0019170C"/>
    <w:rsid w:val="00191782"/>
    <w:rsid w:val="00193891"/>
    <w:rsid w:val="001952DE"/>
    <w:rsid w:val="001A0EF1"/>
    <w:rsid w:val="001B6D57"/>
    <w:rsid w:val="001C0B59"/>
    <w:rsid w:val="001C3921"/>
    <w:rsid w:val="001C4FA3"/>
    <w:rsid w:val="001C5E26"/>
    <w:rsid w:val="001C7AF9"/>
    <w:rsid w:val="001D0328"/>
    <w:rsid w:val="001D2CF7"/>
    <w:rsid w:val="001D4DEF"/>
    <w:rsid w:val="001E4131"/>
    <w:rsid w:val="001E6033"/>
    <w:rsid w:val="001F03D6"/>
    <w:rsid w:val="001F08B7"/>
    <w:rsid w:val="001F14D9"/>
    <w:rsid w:val="002110BA"/>
    <w:rsid w:val="0021296F"/>
    <w:rsid w:val="00214D6B"/>
    <w:rsid w:val="002211BF"/>
    <w:rsid w:val="00226AF4"/>
    <w:rsid w:val="00247418"/>
    <w:rsid w:val="00250DC1"/>
    <w:rsid w:val="00253EB7"/>
    <w:rsid w:val="00254D99"/>
    <w:rsid w:val="002666D3"/>
    <w:rsid w:val="00273AFF"/>
    <w:rsid w:val="00273EA1"/>
    <w:rsid w:val="00275BA0"/>
    <w:rsid w:val="002828C6"/>
    <w:rsid w:val="0028446B"/>
    <w:rsid w:val="0029639D"/>
    <w:rsid w:val="002A095F"/>
    <w:rsid w:val="002A1281"/>
    <w:rsid w:val="002A2FF8"/>
    <w:rsid w:val="002D12CB"/>
    <w:rsid w:val="002D36B4"/>
    <w:rsid w:val="002D5701"/>
    <w:rsid w:val="002F2A3C"/>
    <w:rsid w:val="002F637C"/>
    <w:rsid w:val="002F63F6"/>
    <w:rsid w:val="00300322"/>
    <w:rsid w:val="003050EB"/>
    <w:rsid w:val="003101D4"/>
    <w:rsid w:val="0031223B"/>
    <w:rsid w:val="003215F0"/>
    <w:rsid w:val="0032170B"/>
    <w:rsid w:val="00321BBE"/>
    <w:rsid w:val="00326F90"/>
    <w:rsid w:val="00332365"/>
    <w:rsid w:val="0033369A"/>
    <w:rsid w:val="00335C44"/>
    <w:rsid w:val="003442D6"/>
    <w:rsid w:val="00347788"/>
    <w:rsid w:val="00366467"/>
    <w:rsid w:val="0037000B"/>
    <w:rsid w:val="00372E15"/>
    <w:rsid w:val="0037401D"/>
    <w:rsid w:val="00375E54"/>
    <w:rsid w:val="00382A97"/>
    <w:rsid w:val="0038530B"/>
    <w:rsid w:val="003876F9"/>
    <w:rsid w:val="00391BE9"/>
    <w:rsid w:val="003926E0"/>
    <w:rsid w:val="00396734"/>
    <w:rsid w:val="003A0FC7"/>
    <w:rsid w:val="003B3991"/>
    <w:rsid w:val="003B50AF"/>
    <w:rsid w:val="003B536A"/>
    <w:rsid w:val="003C0EFF"/>
    <w:rsid w:val="003D0ED9"/>
    <w:rsid w:val="003D6689"/>
    <w:rsid w:val="003F1B10"/>
    <w:rsid w:val="003F352B"/>
    <w:rsid w:val="003F3A8D"/>
    <w:rsid w:val="00407F15"/>
    <w:rsid w:val="0041182E"/>
    <w:rsid w:val="00412421"/>
    <w:rsid w:val="004128CB"/>
    <w:rsid w:val="00433EF6"/>
    <w:rsid w:val="00446ACB"/>
    <w:rsid w:val="00463D32"/>
    <w:rsid w:val="00476331"/>
    <w:rsid w:val="00492AB0"/>
    <w:rsid w:val="004A54DD"/>
    <w:rsid w:val="004C0D27"/>
    <w:rsid w:val="004C4C1A"/>
    <w:rsid w:val="004E64D9"/>
    <w:rsid w:val="004F45FE"/>
    <w:rsid w:val="005001D5"/>
    <w:rsid w:val="00514D43"/>
    <w:rsid w:val="005428A2"/>
    <w:rsid w:val="005522B7"/>
    <w:rsid w:val="005523BB"/>
    <w:rsid w:val="005636B1"/>
    <w:rsid w:val="00563F88"/>
    <w:rsid w:val="00563FAD"/>
    <w:rsid w:val="005648DC"/>
    <w:rsid w:val="00564AE4"/>
    <w:rsid w:val="00571DC5"/>
    <w:rsid w:val="00573AC9"/>
    <w:rsid w:val="005A37B5"/>
    <w:rsid w:val="005A78FA"/>
    <w:rsid w:val="005B44FA"/>
    <w:rsid w:val="005D108A"/>
    <w:rsid w:val="005D2A44"/>
    <w:rsid w:val="005D329D"/>
    <w:rsid w:val="005E2DE3"/>
    <w:rsid w:val="005F3E3C"/>
    <w:rsid w:val="00600EF0"/>
    <w:rsid w:val="00605165"/>
    <w:rsid w:val="0063452E"/>
    <w:rsid w:val="00641947"/>
    <w:rsid w:val="0066580C"/>
    <w:rsid w:val="00666586"/>
    <w:rsid w:val="00671B4C"/>
    <w:rsid w:val="00671FD0"/>
    <w:rsid w:val="00674850"/>
    <w:rsid w:val="00681756"/>
    <w:rsid w:val="006832F9"/>
    <w:rsid w:val="006839B1"/>
    <w:rsid w:val="00683F88"/>
    <w:rsid w:val="00685099"/>
    <w:rsid w:val="0068561D"/>
    <w:rsid w:val="006931CB"/>
    <w:rsid w:val="00693EC5"/>
    <w:rsid w:val="00695040"/>
    <w:rsid w:val="006A03DB"/>
    <w:rsid w:val="006A6CB9"/>
    <w:rsid w:val="006A6CE1"/>
    <w:rsid w:val="006A6E86"/>
    <w:rsid w:val="006D1305"/>
    <w:rsid w:val="006D1326"/>
    <w:rsid w:val="006D3314"/>
    <w:rsid w:val="006D5566"/>
    <w:rsid w:val="006D5691"/>
    <w:rsid w:val="006D63FD"/>
    <w:rsid w:val="006D7368"/>
    <w:rsid w:val="006F262A"/>
    <w:rsid w:val="007007F0"/>
    <w:rsid w:val="00700CD7"/>
    <w:rsid w:val="00712620"/>
    <w:rsid w:val="00715D00"/>
    <w:rsid w:val="0071640C"/>
    <w:rsid w:val="007222E8"/>
    <w:rsid w:val="007232E1"/>
    <w:rsid w:val="00732674"/>
    <w:rsid w:val="007367AF"/>
    <w:rsid w:val="00744F4C"/>
    <w:rsid w:val="00745652"/>
    <w:rsid w:val="0075503C"/>
    <w:rsid w:val="007665CF"/>
    <w:rsid w:val="007756C9"/>
    <w:rsid w:val="007801C7"/>
    <w:rsid w:val="00782731"/>
    <w:rsid w:val="00785EE3"/>
    <w:rsid w:val="00787435"/>
    <w:rsid w:val="00790D61"/>
    <w:rsid w:val="007934C6"/>
    <w:rsid w:val="007978DC"/>
    <w:rsid w:val="007A54F2"/>
    <w:rsid w:val="007A6F13"/>
    <w:rsid w:val="007B5351"/>
    <w:rsid w:val="007C5027"/>
    <w:rsid w:val="007C770F"/>
    <w:rsid w:val="007D09A6"/>
    <w:rsid w:val="007E4976"/>
    <w:rsid w:val="00807D52"/>
    <w:rsid w:val="00812B63"/>
    <w:rsid w:val="00813388"/>
    <w:rsid w:val="008255F6"/>
    <w:rsid w:val="00830F60"/>
    <w:rsid w:val="00835FC2"/>
    <w:rsid w:val="0085459F"/>
    <w:rsid w:val="00860994"/>
    <w:rsid w:val="00863FA1"/>
    <w:rsid w:val="0086724F"/>
    <w:rsid w:val="00867655"/>
    <w:rsid w:val="008733B8"/>
    <w:rsid w:val="008746D5"/>
    <w:rsid w:val="00875F6E"/>
    <w:rsid w:val="008768DB"/>
    <w:rsid w:val="0088179F"/>
    <w:rsid w:val="0088411C"/>
    <w:rsid w:val="00886234"/>
    <w:rsid w:val="008934B3"/>
    <w:rsid w:val="00895CF7"/>
    <w:rsid w:val="00897B5B"/>
    <w:rsid w:val="008A4AD2"/>
    <w:rsid w:val="008C4559"/>
    <w:rsid w:val="008C45CB"/>
    <w:rsid w:val="008D12F1"/>
    <w:rsid w:val="008D224A"/>
    <w:rsid w:val="008D60B7"/>
    <w:rsid w:val="008E2EF9"/>
    <w:rsid w:val="008F11E2"/>
    <w:rsid w:val="00906FAF"/>
    <w:rsid w:val="0090775F"/>
    <w:rsid w:val="009204FB"/>
    <w:rsid w:val="0092131B"/>
    <w:rsid w:val="00927C15"/>
    <w:rsid w:val="00942E92"/>
    <w:rsid w:val="00943DD6"/>
    <w:rsid w:val="00947758"/>
    <w:rsid w:val="0096139C"/>
    <w:rsid w:val="00961B0F"/>
    <w:rsid w:val="00964CE5"/>
    <w:rsid w:val="00983CA8"/>
    <w:rsid w:val="00984AE8"/>
    <w:rsid w:val="009962FE"/>
    <w:rsid w:val="009A0BC7"/>
    <w:rsid w:val="009A399F"/>
    <w:rsid w:val="009B0BFB"/>
    <w:rsid w:val="009B5C03"/>
    <w:rsid w:val="009B5F92"/>
    <w:rsid w:val="009B645E"/>
    <w:rsid w:val="009B6C66"/>
    <w:rsid w:val="009C3E3F"/>
    <w:rsid w:val="009C6BEA"/>
    <w:rsid w:val="009D2044"/>
    <w:rsid w:val="009D2612"/>
    <w:rsid w:val="009E0510"/>
    <w:rsid w:val="009E195F"/>
    <w:rsid w:val="009E2014"/>
    <w:rsid w:val="009E312F"/>
    <w:rsid w:val="009F2B3A"/>
    <w:rsid w:val="00A10E9E"/>
    <w:rsid w:val="00A1504C"/>
    <w:rsid w:val="00A159EB"/>
    <w:rsid w:val="00A21FE4"/>
    <w:rsid w:val="00A270EA"/>
    <w:rsid w:val="00A339DA"/>
    <w:rsid w:val="00A3428E"/>
    <w:rsid w:val="00A3752E"/>
    <w:rsid w:val="00A423B2"/>
    <w:rsid w:val="00A437A4"/>
    <w:rsid w:val="00A43C07"/>
    <w:rsid w:val="00A44042"/>
    <w:rsid w:val="00A46150"/>
    <w:rsid w:val="00A500A6"/>
    <w:rsid w:val="00A5010D"/>
    <w:rsid w:val="00A50518"/>
    <w:rsid w:val="00A51CC6"/>
    <w:rsid w:val="00A545E5"/>
    <w:rsid w:val="00A55D7D"/>
    <w:rsid w:val="00A6517A"/>
    <w:rsid w:val="00A73659"/>
    <w:rsid w:val="00A83528"/>
    <w:rsid w:val="00A841B2"/>
    <w:rsid w:val="00A9030B"/>
    <w:rsid w:val="00A927F6"/>
    <w:rsid w:val="00A976FF"/>
    <w:rsid w:val="00AA1D8D"/>
    <w:rsid w:val="00AA5C8B"/>
    <w:rsid w:val="00AA6802"/>
    <w:rsid w:val="00AA7AAB"/>
    <w:rsid w:val="00AD1366"/>
    <w:rsid w:val="00AD14F0"/>
    <w:rsid w:val="00AD1C8F"/>
    <w:rsid w:val="00AD2D63"/>
    <w:rsid w:val="00AD4812"/>
    <w:rsid w:val="00AE4406"/>
    <w:rsid w:val="00AF187F"/>
    <w:rsid w:val="00AF3211"/>
    <w:rsid w:val="00AF508A"/>
    <w:rsid w:val="00B00327"/>
    <w:rsid w:val="00B127F9"/>
    <w:rsid w:val="00B23A7A"/>
    <w:rsid w:val="00B31391"/>
    <w:rsid w:val="00B346C4"/>
    <w:rsid w:val="00B34ECC"/>
    <w:rsid w:val="00B360AF"/>
    <w:rsid w:val="00B46C6B"/>
    <w:rsid w:val="00B472A0"/>
    <w:rsid w:val="00B47730"/>
    <w:rsid w:val="00B54CE6"/>
    <w:rsid w:val="00B62F99"/>
    <w:rsid w:val="00B67BB6"/>
    <w:rsid w:val="00B7036A"/>
    <w:rsid w:val="00B70FAD"/>
    <w:rsid w:val="00B77BAF"/>
    <w:rsid w:val="00B84D3D"/>
    <w:rsid w:val="00B9406D"/>
    <w:rsid w:val="00BA2F57"/>
    <w:rsid w:val="00BB2D86"/>
    <w:rsid w:val="00BB3689"/>
    <w:rsid w:val="00BC0803"/>
    <w:rsid w:val="00BC3B4A"/>
    <w:rsid w:val="00BC4546"/>
    <w:rsid w:val="00BC6B7F"/>
    <w:rsid w:val="00BD292F"/>
    <w:rsid w:val="00BD7968"/>
    <w:rsid w:val="00BE3457"/>
    <w:rsid w:val="00BE6F59"/>
    <w:rsid w:val="00C0116C"/>
    <w:rsid w:val="00C076D9"/>
    <w:rsid w:val="00C11CA3"/>
    <w:rsid w:val="00C201AD"/>
    <w:rsid w:val="00C20D8E"/>
    <w:rsid w:val="00C22514"/>
    <w:rsid w:val="00C23B5D"/>
    <w:rsid w:val="00C2798B"/>
    <w:rsid w:val="00C310C4"/>
    <w:rsid w:val="00C3360A"/>
    <w:rsid w:val="00C37252"/>
    <w:rsid w:val="00C37E02"/>
    <w:rsid w:val="00C53968"/>
    <w:rsid w:val="00C60B01"/>
    <w:rsid w:val="00C65F18"/>
    <w:rsid w:val="00C72AAD"/>
    <w:rsid w:val="00C7676B"/>
    <w:rsid w:val="00C8399B"/>
    <w:rsid w:val="00C90B01"/>
    <w:rsid w:val="00CB0664"/>
    <w:rsid w:val="00CC2A90"/>
    <w:rsid w:val="00CC5F57"/>
    <w:rsid w:val="00CE43BE"/>
    <w:rsid w:val="00CE4575"/>
    <w:rsid w:val="00CF092B"/>
    <w:rsid w:val="00CF5D65"/>
    <w:rsid w:val="00D00F38"/>
    <w:rsid w:val="00D058C3"/>
    <w:rsid w:val="00D13A7E"/>
    <w:rsid w:val="00D161FC"/>
    <w:rsid w:val="00D213DF"/>
    <w:rsid w:val="00D24283"/>
    <w:rsid w:val="00D400A1"/>
    <w:rsid w:val="00D51964"/>
    <w:rsid w:val="00D528D9"/>
    <w:rsid w:val="00D57432"/>
    <w:rsid w:val="00D61B57"/>
    <w:rsid w:val="00D6421E"/>
    <w:rsid w:val="00D657C8"/>
    <w:rsid w:val="00D65C0A"/>
    <w:rsid w:val="00D70BA9"/>
    <w:rsid w:val="00D82A39"/>
    <w:rsid w:val="00D82DE0"/>
    <w:rsid w:val="00D91B1B"/>
    <w:rsid w:val="00D9257F"/>
    <w:rsid w:val="00D9456F"/>
    <w:rsid w:val="00D94B53"/>
    <w:rsid w:val="00D96C40"/>
    <w:rsid w:val="00DA517B"/>
    <w:rsid w:val="00DB135D"/>
    <w:rsid w:val="00DB62C6"/>
    <w:rsid w:val="00DC51E0"/>
    <w:rsid w:val="00DC5662"/>
    <w:rsid w:val="00DD1667"/>
    <w:rsid w:val="00DD43C2"/>
    <w:rsid w:val="00DD728F"/>
    <w:rsid w:val="00DE2C78"/>
    <w:rsid w:val="00DF0B7C"/>
    <w:rsid w:val="00DF465A"/>
    <w:rsid w:val="00DF4DDC"/>
    <w:rsid w:val="00E01582"/>
    <w:rsid w:val="00E02DAA"/>
    <w:rsid w:val="00E06967"/>
    <w:rsid w:val="00E14CD5"/>
    <w:rsid w:val="00E15852"/>
    <w:rsid w:val="00E207D2"/>
    <w:rsid w:val="00E27A44"/>
    <w:rsid w:val="00E30C57"/>
    <w:rsid w:val="00E31796"/>
    <w:rsid w:val="00E43042"/>
    <w:rsid w:val="00E46457"/>
    <w:rsid w:val="00E52012"/>
    <w:rsid w:val="00E61725"/>
    <w:rsid w:val="00E61B74"/>
    <w:rsid w:val="00E6669C"/>
    <w:rsid w:val="00E702F3"/>
    <w:rsid w:val="00E7603A"/>
    <w:rsid w:val="00E810E8"/>
    <w:rsid w:val="00E935BC"/>
    <w:rsid w:val="00E93B99"/>
    <w:rsid w:val="00EA3A9E"/>
    <w:rsid w:val="00EB79D1"/>
    <w:rsid w:val="00EB7E97"/>
    <w:rsid w:val="00EC6DBB"/>
    <w:rsid w:val="00ED38BD"/>
    <w:rsid w:val="00ED60A0"/>
    <w:rsid w:val="00ED6B7B"/>
    <w:rsid w:val="00EE2150"/>
    <w:rsid w:val="00EE4F2F"/>
    <w:rsid w:val="00EF2C7F"/>
    <w:rsid w:val="00EF2EB0"/>
    <w:rsid w:val="00F06A80"/>
    <w:rsid w:val="00F23739"/>
    <w:rsid w:val="00F31A2C"/>
    <w:rsid w:val="00F4169E"/>
    <w:rsid w:val="00F42A48"/>
    <w:rsid w:val="00F5221F"/>
    <w:rsid w:val="00F63A2B"/>
    <w:rsid w:val="00F646C9"/>
    <w:rsid w:val="00F83041"/>
    <w:rsid w:val="00F85084"/>
    <w:rsid w:val="00F92F5B"/>
    <w:rsid w:val="00FA2AB5"/>
    <w:rsid w:val="00FA3E75"/>
    <w:rsid w:val="00FA70A4"/>
    <w:rsid w:val="00FB29B9"/>
    <w:rsid w:val="00FB4208"/>
    <w:rsid w:val="00FC2760"/>
    <w:rsid w:val="00FC693F"/>
    <w:rsid w:val="00FD119C"/>
    <w:rsid w:val="00FD2F20"/>
    <w:rsid w:val="00FE5C9F"/>
    <w:rsid w:val="00FF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53C4681"/>
  <w14:defaultImageDpi w14:val="330"/>
  <w15:docId w15:val="{D814AC7A-2593-4F66-B870-B353F9F7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60A"/>
    <w:pPr>
      <w:spacing w:after="240" w:line="312" w:lineRule="auto"/>
      <w:jc w:val="center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360A"/>
    <w:rPr>
      <w:rFonts w:ascii="Times New Roman" w:hAnsi="Times New Roman" w:cs="Times New Roman"/>
      <w:b/>
      <w:bCs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54E996-A0E7-4FF5-A3DE-7ADC3C72A425}">
  <we:reference id="wa200003590" version="1.2.0.0" store="en-US" storeType="OMEX"/>
  <we:alternateReferences>
    <we:reference id="wa200003590" version="1.2.0.0" store="WA20000359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56433</Words>
  <Characters>321672</Characters>
  <Application>Microsoft Office Word</Application>
  <DocSecurity>0</DocSecurity>
  <Lines>2680</Lines>
  <Paragraphs>754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425</cp:revision>
  <dcterms:created xsi:type="dcterms:W3CDTF">2013-12-23T23:15:00Z</dcterms:created>
  <dcterms:modified xsi:type="dcterms:W3CDTF">2024-12-11T04:51:00Z</dcterms:modified>
  <cp:category/>
</cp:coreProperties>
</file>